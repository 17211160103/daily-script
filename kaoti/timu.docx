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81BE" w14:textId="5F8EA544" w:rsidR="00265523" w:rsidRDefault="00A866A9">
      <w:pPr>
        <w:jc w:val="center"/>
        <w:rPr>
          <w:lang w:eastAsia="zh-CN"/>
        </w:rPr>
      </w:pPr>
      <w:r>
        <w:rPr>
          <w:rFonts w:hint="eastAsia"/>
          <w:b/>
          <w:lang w:eastAsia="zh-CN"/>
        </w:rPr>
        <w:t>中级题目</w:t>
      </w:r>
    </w:p>
    <w:p w14:paraId="5EAA1197" w14:textId="77777777" w:rsidR="00265523" w:rsidRDefault="00B51596">
      <w:pPr>
        <w:pStyle w:val="1"/>
        <w:rPr>
          <w:lang w:eastAsia="zh-CN"/>
        </w:rPr>
      </w:pPr>
      <w:r>
        <w:rPr>
          <w:lang w:eastAsia="zh-CN"/>
        </w:rPr>
        <w:t>一、单项选择题</w:t>
      </w:r>
    </w:p>
    <w:p w14:paraId="3D71B735" w14:textId="77777777" w:rsidR="00265523" w:rsidRDefault="00B51596">
      <w:pPr>
        <w:rPr>
          <w:lang w:eastAsia="zh-CN"/>
        </w:rPr>
      </w:pPr>
      <w:r>
        <w:rPr>
          <w:sz w:val="28"/>
          <w:lang w:eastAsia="zh-CN"/>
        </w:rPr>
        <w:t xml:space="preserve">1. </w:t>
      </w:r>
      <w:r>
        <w:rPr>
          <w:sz w:val="28"/>
          <w:lang w:eastAsia="zh-CN"/>
        </w:rPr>
        <w:t>根据分行科技工作职能和岗位配置要求，分行应设</w:t>
      </w:r>
      <w:r>
        <w:rPr>
          <w:sz w:val="28"/>
          <w:lang w:eastAsia="zh-CN"/>
        </w:rPr>
        <w:t>6</w:t>
      </w:r>
      <w:r>
        <w:rPr>
          <w:sz w:val="28"/>
          <w:lang w:eastAsia="zh-CN"/>
        </w:rPr>
        <w:t>个基本岗位：网络管理岗、系统管理岗、信息安全管理岗、设备维护岗、综合管理岗、值班管理岗。分行可根据业务发展需要，增设应用与业务分析岗。其中：</w:t>
      </w:r>
      <w:r>
        <w:rPr>
          <w:sz w:val="28"/>
          <w:lang w:eastAsia="zh-CN"/>
        </w:rPr>
        <w:t>____</w:t>
      </w:r>
      <w:r>
        <w:rPr>
          <w:sz w:val="28"/>
          <w:lang w:eastAsia="zh-CN"/>
        </w:rPr>
        <w:t>、网络管理岗、应用与业务分析岗之间不能相互兼岗：</w:t>
      </w:r>
    </w:p>
    <w:p w14:paraId="4E8E2E91" w14:textId="77777777" w:rsidR="00265523" w:rsidRDefault="00B51596">
      <w:pPr>
        <w:rPr>
          <w:lang w:eastAsia="zh-CN"/>
        </w:rPr>
      </w:pPr>
      <w:r>
        <w:rPr>
          <w:sz w:val="28"/>
          <w:highlight w:val="yellow"/>
          <w:lang w:eastAsia="zh-CN"/>
        </w:rPr>
        <w:t xml:space="preserve">   A. </w:t>
      </w:r>
      <w:r>
        <w:rPr>
          <w:sz w:val="28"/>
          <w:highlight w:val="yellow"/>
          <w:lang w:eastAsia="zh-CN"/>
        </w:rPr>
        <w:t>系统管理岗</w:t>
      </w:r>
    </w:p>
    <w:p w14:paraId="3F9D4100" w14:textId="77777777" w:rsidR="00265523" w:rsidRDefault="00B51596">
      <w:pPr>
        <w:rPr>
          <w:lang w:eastAsia="zh-CN"/>
        </w:rPr>
      </w:pPr>
      <w:r>
        <w:rPr>
          <w:sz w:val="28"/>
          <w:lang w:eastAsia="zh-CN"/>
        </w:rPr>
        <w:t xml:space="preserve">   B. </w:t>
      </w:r>
      <w:r>
        <w:rPr>
          <w:sz w:val="28"/>
          <w:lang w:eastAsia="zh-CN"/>
        </w:rPr>
        <w:t>信息安全管理岗</w:t>
      </w:r>
    </w:p>
    <w:p w14:paraId="0ED36C0D" w14:textId="77777777" w:rsidR="00265523" w:rsidRDefault="00B51596">
      <w:pPr>
        <w:rPr>
          <w:lang w:eastAsia="zh-CN"/>
        </w:rPr>
      </w:pPr>
      <w:r>
        <w:rPr>
          <w:sz w:val="28"/>
          <w:lang w:eastAsia="zh-CN"/>
        </w:rPr>
        <w:t xml:space="preserve">   C. </w:t>
      </w:r>
      <w:r>
        <w:rPr>
          <w:sz w:val="28"/>
          <w:lang w:eastAsia="zh-CN"/>
        </w:rPr>
        <w:t>设备维护岗</w:t>
      </w:r>
    </w:p>
    <w:p w14:paraId="5FE4FA66" w14:textId="77777777" w:rsidR="00265523" w:rsidRDefault="00B51596">
      <w:pPr>
        <w:rPr>
          <w:lang w:eastAsia="zh-CN"/>
        </w:rPr>
      </w:pPr>
      <w:r>
        <w:rPr>
          <w:sz w:val="28"/>
          <w:lang w:eastAsia="zh-CN"/>
        </w:rPr>
        <w:t xml:space="preserve">   D. </w:t>
      </w:r>
      <w:r>
        <w:rPr>
          <w:sz w:val="28"/>
          <w:lang w:eastAsia="zh-CN"/>
        </w:rPr>
        <w:t>综合管理岗</w:t>
      </w:r>
    </w:p>
    <w:p w14:paraId="6E67066D" w14:textId="77777777" w:rsidR="00265523" w:rsidRDefault="00B51596">
      <w:pPr>
        <w:rPr>
          <w:lang w:eastAsia="zh-CN"/>
        </w:rPr>
      </w:pPr>
      <w:r>
        <w:rPr>
          <w:sz w:val="28"/>
          <w:lang w:eastAsia="zh-CN"/>
        </w:rPr>
        <w:t xml:space="preserve">2. </w:t>
      </w:r>
      <w:r>
        <w:rPr>
          <w:sz w:val="28"/>
          <w:lang w:eastAsia="zh-CN"/>
        </w:rPr>
        <w:t>下列描述不属于总行科技部在各网点筹建过程中的主要职责的是：</w:t>
      </w:r>
    </w:p>
    <w:p w14:paraId="016E689B" w14:textId="77777777" w:rsidR="00265523" w:rsidRDefault="00B51596">
      <w:pPr>
        <w:rPr>
          <w:lang w:eastAsia="zh-CN"/>
        </w:rPr>
      </w:pPr>
      <w:r>
        <w:rPr>
          <w:sz w:val="28"/>
          <w:lang w:eastAsia="zh-CN"/>
        </w:rPr>
        <w:t xml:space="preserve">   A. </w:t>
      </w:r>
      <w:r>
        <w:rPr>
          <w:sz w:val="28"/>
          <w:lang w:eastAsia="zh-CN"/>
        </w:rPr>
        <w:t>负责全行</w:t>
      </w:r>
      <w:r>
        <w:rPr>
          <w:sz w:val="28"/>
          <w:lang w:eastAsia="zh-CN"/>
        </w:rPr>
        <w:t>IT</w:t>
      </w:r>
      <w:r>
        <w:rPr>
          <w:sz w:val="28"/>
          <w:lang w:eastAsia="zh-CN"/>
        </w:rPr>
        <w:t>建设工作的总体规划</w:t>
      </w:r>
    </w:p>
    <w:p w14:paraId="03AFB018" w14:textId="77777777" w:rsidR="00265523" w:rsidRDefault="00B51596">
      <w:pPr>
        <w:rPr>
          <w:lang w:eastAsia="zh-CN"/>
        </w:rPr>
      </w:pPr>
      <w:r>
        <w:rPr>
          <w:sz w:val="28"/>
          <w:lang w:eastAsia="zh-CN"/>
        </w:rPr>
        <w:t xml:space="preserve">   B. </w:t>
      </w:r>
      <w:r>
        <w:rPr>
          <w:sz w:val="28"/>
          <w:lang w:eastAsia="zh-CN"/>
        </w:rPr>
        <w:t>指导各项</w:t>
      </w:r>
      <w:r>
        <w:rPr>
          <w:sz w:val="28"/>
          <w:lang w:eastAsia="zh-CN"/>
        </w:rPr>
        <w:t>IT</w:t>
      </w:r>
      <w:r>
        <w:rPr>
          <w:sz w:val="28"/>
          <w:lang w:eastAsia="zh-CN"/>
        </w:rPr>
        <w:t>基础设施工程实施及负责各应用系统的</w:t>
      </w:r>
      <w:r>
        <w:rPr>
          <w:sz w:val="28"/>
          <w:lang w:eastAsia="zh-CN"/>
        </w:rPr>
        <w:t>安装和部署</w:t>
      </w:r>
    </w:p>
    <w:p w14:paraId="06033B86" w14:textId="77777777" w:rsidR="00265523" w:rsidRDefault="00B51596">
      <w:pPr>
        <w:rPr>
          <w:lang w:eastAsia="zh-CN"/>
        </w:rPr>
      </w:pPr>
      <w:r>
        <w:rPr>
          <w:sz w:val="28"/>
          <w:highlight w:val="yellow"/>
          <w:lang w:eastAsia="zh-CN"/>
        </w:rPr>
        <w:t xml:space="preserve">   C. </w:t>
      </w:r>
      <w:r>
        <w:rPr>
          <w:sz w:val="28"/>
          <w:highlight w:val="yellow"/>
          <w:lang w:eastAsia="zh-CN"/>
        </w:rPr>
        <w:t>确定网点最终人员岗位编制</w:t>
      </w:r>
    </w:p>
    <w:p w14:paraId="450F487F" w14:textId="77777777" w:rsidR="00265523" w:rsidRDefault="00B51596">
      <w:pPr>
        <w:rPr>
          <w:lang w:eastAsia="zh-CN"/>
        </w:rPr>
      </w:pPr>
      <w:r>
        <w:rPr>
          <w:sz w:val="28"/>
          <w:lang w:eastAsia="zh-CN"/>
        </w:rPr>
        <w:t xml:space="preserve">   D. </w:t>
      </w:r>
      <w:r>
        <w:rPr>
          <w:sz w:val="28"/>
          <w:lang w:eastAsia="zh-CN"/>
        </w:rPr>
        <w:t>开展技术培训，落实运行管理工作</w:t>
      </w:r>
    </w:p>
    <w:p w14:paraId="765D0F45" w14:textId="77777777" w:rsidR="00265523" w:rsidRDefault="00B51596">
      <w:pPr>
        <w:rPr>
          <w:lang w:eastAsia="zh-CN"/>
        </w:rPr>
      </w:pPr>
      <w:r>
        <w:rPr>
          <w:sz w:val="28"/>
          <w:lang w:eastAsia="zh-CN"/>
        </w:rPr>
        <w:t xml:space="preserve">3. </w:t>
      </w:r>
      <w:r>
        <w:rPr>
          <w:sz w:val="28"/>
          <w:lang w:eastAsia="zh-CN"/>
        </w:rPr>
        <w:t>软件测试方法中，黑盒测试方法和白盒测试方法是常用的方法，其中黑盒测试方法主要用于测试</w:t>
      </w:r>
      <w:r>
        <w:rPr>
          <w:sz w:val="28"/>
          <w:lang w:eastAsia="zh-CN"/>
        </w:rPr>
        <w:t>()</w:t>
      </w:r>
    </w:p>
    <w:p w14:paraId="6B1FBE5A" w14:textId="77777777" w:rsidR="00265523" w:rsidRDefault="00B51596">
      <w:pPr>
        <w:rPr>
          <w:lang w:eastAsia="zh-CN"/>
        </w:rPr>
      </w:pPr>
      <w:r>
        <w:rPr>
          <w:sz w:val="28"/>
          <w:lang w:eastAsia="zh-CN"/>
        </w:rPr>
        <w:t xml:space="preserve">   A. </w:t>
      </w:r>
      <w:r>
        <w:rPr>
          <w:sz w:val="28"/>
          <w:lang w:eastAsia="zh-CN"/>
        </w:rPr>
        <w:t>结构合理性</w:t>
      </w:r>
    </w:p>
    <w:p w14:paraId="3BD67F4D" w14:textId="77777777" w:rsidR="00265523" w:rsidRDefault="00B51596">
      <w:pPr>
        <w:rPr>
          <w:lang w:eastAsia="zh-CN"/>
        </w:rPr>
      </w:pPr>
      <w:r>
        <w:rPr>
          <w:sz w:val="28"/>
          <w:highlight w:val="yellow"/>
          <w:lang w:eastAsia="zh-CN"/>
        </w:rPr>
        <w:t xml:space="preserve">   B. </w:t>
      </w:r>
      <w:r>
        <w:rPr>
          <w:sz w:val="28"/>
          <w:highlight w:val="yellow"/>
          <w:lang w:eastAsia="zh-CN"/>
        </w:rPr>
        <w:t>软件外部功能</w:t>
      </w:r>
    </w:p>
    <w:p w14:paraId="2EDE8983" w14:textId="77777777" w:rsidR="00265523" w:rsidRDefault="00B51596">
      <w:pPr>
        <w:rPr>
          <w:lang w:eastAsia="zh-CN"/>
        </w:rPr>
      </w:pPr>
      <w:r>
        <w:rPr>
          <w:sz w:val="28"/>
          <w:lang w:eastAsia="zh-CN"/>
        </w:rPr>
        <w:t xml:space="preserve">   C. </w:t>
      </w:r>
      <w:r>
        <w:rPr>
          <w:sz w:val="28"/>
          <w:lang w:eastAsia="zh-CN"/>
        </w:rPr>
        <w:t>程序正确性</w:t>
      </w:r>
    </w:p>
    <w:p w14:paraId="2A4E2695" w14:textId="77777777" w:rsidR="00265523" w:rsidRDefault="00B51596">
      <w:pPr>
        <w:rPr>
          <w:lang w:eastAsia="zh-CN"/>
        </w:rPr>
      </w:pPr>
      <w:r>
        <w:rPr>
          <w:sz w:val="28"/>
          <w:lang w:eastAsia="zh-CN"/>
        </w:rPr>
        <w:t xml:space="preserve">   D. </w:t>
      </w:r>
      <w:r>
        <w:rPr>
          <w:sz w:val="28"/>
          <w:lang w:eastAsia="zh-CN"/>
        </w:rPr>
        <w:t>程序内部逻辑</w:t>
      </w:r>
    </w:p>
    <w:p w14:paraId="132ADA41" w14:textId="77777777" w:rsidR="00265523" w:rsidRDefault="00B51596">
      <w:pPr>
        <w:rPr>
          <w:lang w:eastAsia="zh-CN"/>
        </w:rPr>
      </w:pPr>
      <w:r>
        <w:rPr>
          <w:sz w:val="28"/>
          <w:lang w:eastAsia="zh-CN"/>
        </w:rPr>
        <w:t xml:space="preserve">4. </w:t>
      </w:r>
      <w:r>
        <w:rPr>
          <w:sz w:val="28"/>
          <w:lang w:eastAsia="zh-CN"/>
        </w:rPr>
        <w:t>对于分页查询，以下说法不正确的是</w:t>
      </w:r>
      <w:r>
        <w:rPr>
          <w:sz w:val="28"/>
          <w:lang w:eastAsia="zh-CN"/>
        </w:rPr>
        <w:t>()</w:t>
      </w:r>
    </w:p>
    <w:p w14:paraId="6E03A4F6" w14:textId="77777777" w:rsidR="00265523" w:rsidRDefault="00B51596">
      <w:pPr>
        <w:rPr>
          <w:lang w:eastAsia="zh-CN"/>
        </w:rPr>
      </w:pPr>
      <w:r>
        <w:rPr>
          <w:sz w:val="28"/>
          <w:lang w:eastAsia="zh-CN"/>
        </w:rPr>
        <w:lastRenderedPageBreak/>
        <w:t xml:space="preserve">   A. </w:t>
      </w:r>
      <w:r>
        <w:rPr>
          <w:sz w:val="28"/>
          <w:lang w:eastAsia="zh-CN"/>
        </w:rPr>
        <w:t>可以减轻服务器压力</w:t>
      </w:r>
    </w:p>
    <w:p w14:paraId="1CDC57CC" w14:textId="77777777" w:rsidR="00265523" w:rsidRDefault="00B51596">
      <w:pPr>
        <w:rPr>
          <w:lang w:eastAsia="zh-CN"/>
        </w:rPr>
      </w:pPr>
      <w:r>
        <w:rPr>
          <w:sz w:val="28"/>
          <w:highlight w:val="yellow"/>
          <w:lang w:eastAsia="zh-CN"/>
        </w:rPr>
        <w:t xml:space="preserve">   B. </w:t>
      </w:r>
      <w:r>
        <w:rPr>
          <w:sz w:val="28"/>
          <w:highlight w:val="yellow"/>
          <w:lang w:eastAsia="zh-CN"/>
        </w:rPr>
        <w:t>对于程序开销极大</w:t>
      </w:r>
    </w:p>
    <w:p w14:paraId="4C20EC46" w14:textId="77777777" w:rsidR="00265523" w:rsidRDefault="00B51596">
      <w:pPr>
        <w:rPr>
          <w:lang w:eastAsia="zh-CN"/>
        </w:rPr>
      </w:pPr>
      <w:r>
        <w:rPr>
          <w:sz w:val="28"/>
          <w:lang w:eastAsia="zh-CN"/>
        </w:rPr>
        <w:t xml:space="preserve">   C. </w:t>
      </w:r>
      <w:r>
        <w:rPr>
          <w:sz w:val="28"/>
          <w:lang w:eastAsia="zh-CN"/>
        </w:rPr>
        <w:t>以提高用户体验</w:t>
      </w:r>
    </w:p>
    <w:p w14:paraId="261517FE" w14:textId="77777777" w:rsidR="00265523" w:rsidRDefault="00B51596">
      <w:pPr>
        <w:rPr>
          <w:lang w:eastAsia="zh-CN"/>
        </w:rPr>
      </w:pPr>
      <w:r>
        <w:rPr>
          <w:sz w:val="28"/>
          <w:lang w:eastAsia="zh-CN"/>
        </w:rPr>
        <w:t xml:space="preserve">   D. </w:t>
      </w:r>
      <w:r>
        <w:rPr>
          <w:sz w:val="28"/>
          <w:lang w:eastAsia="zh-CN"/>
        </w:rPr>
        <w:t>对于不同数据库有不同的</w:t>
      </w:r>
      <w:r>
        <w:rPr>
          <w:sz w:val="28"/>
          <w:lang w:eastAsia="zh-CN"/>
        </w:rPr>
        <w:t>SQL</w:t>
      </w:r>
      <w:r>
        <w:rPr>
          <w:sz w:val="28"/>
          <w:lang w:eastAsia="zh-CN"/>
        </w:rPr>
        <w:t>指令</w:t>
      </w:r>
    </w:p>
    <w:p w14:paraId="12462798" w14:textId="77777777" w:rsidR="00265523" w:rsidRDefault="00B51596">
      <w:pPr>
        <w:rPr>
          <w:lang w:eastAsia="zh-CN"/>
        </w:rPr>
      </w:pPr>
      <w:r>
        <w:rPr>
          <w:sz w:val="28"/>
          <w:lang w:eastAsia="zh-CN"/>
        </w:rPr>
        <w:t xml:space="preserve">5. </w:t>
      </w:r>
      <w:r>
        <w:rPr>
          <w:sz w:val="28"/>
          <w:lang w:eastAsia="zh-CN"/>
        </w:rPr>
        <w:t>在</w:t>
      </w:r>
      <w:r>
        <w:rPr>
          <w:sz w:val="28"/>
          <w:lang w:eastAsia="zh-CN"/>
        </w:rPr>
        <w:t>JSP</w:t>
      </w:r>
      <w:r>
        <w:rPr>
          <w:sz w:val="28"/>
          <w:lang w:eastAsia="zh-CN"/>
        </w:rPr>
        <w:t>页面中使用</w:t>
      </w:r>
      <w:r>
        <w:rPr>
          <w:sz w:val="28"/>
          <w:lang w:eastAsia="zh-CN"/>
        </w:rPr>
        <w:t>SpringMVC</w:t>
      </w:r>
      <w:r>
        <w:rPr>
          <w:sz w:val="28"/>
          <w:lang w:eastAsia="zh-CN"/>
        </w:rPr>
        <w:t>标签</w:t>
      </w:r>
      <w:r>
        <w:rPr>
          <w:sz w:val="28"/>
          <w:lang w:eastAsia="zh-CN"/>
        </w:rPr>
        <w:t>checkboxes</w:t>
      </w:r>
      <w:r>
        <w:rPr>
          <w:sz w:val="28"/>
          <w:lang w:eastAsia="zh-CN"/>
        </w:rPr>
        <w:t>时</w:t>
      </w:r>
      <w:r>
        <w:rPr>
          <w:sz w:val="28"/>
          <w:lang w:eastAsia="zh-CN"/>
        </w:rPr>
        <w:t>,</w:t>
      </w:r>
      <w:r>
        <w:rPr>
          <w:sz w:val="28"/>
          <w:lang w:eastAsia="zh-CN"/>
        </w:rPr>
        <w:t>在控制器的请求处理方法中接收选中的标签选项变量的类型是</w:t>
      </w:r>
      <w:r>
        <w:rPr>
          <w:sz w:val="28"/>
          <w:lang w:eastAsia="zh-CN"/>
        </w:rPr>
        <w:t>()</w:t>
      </w:r>
    </w:p>
    <w:p w14:paraId="2869AE2A" w14:textId="77777777" w:rsidR="00265523" w:rsidRDefault="00B51596">
      <w:r>
        <w:rPr>
          <w:sz w:val="28"/>
          <w:lang w:eastAsia="zh-CN"/>
        </w:rPr>
        <w:t xml:space="preserve">   </w:t>
      </w:r>
      <w:r>
        <w:rPr>
          <w:sz w:val="28"/>
        </w:rPr>
        <w:t>A. String</w:t>
      </w:r>
    </w:p>
    <w:p w14:paraId="794B40B8" w14:textId="77777777" w:rsidR="00265523" w:rsidRDefault="00B51596">
      <w:r>
        <w:rPr>
          <w:sz w:val="28"/>
        </w:rPr>
        <w:t xml:space="preserve">   B. String[]</w:t>
      </w:r>
    </w:p>
    <w:p w14:paraId="56FECD47" w14:textId="77777777" w:rsidR="00265523" w:rsidRDefault="00B51596">
      <w:r>
        <w:rPr>
          <w:sz w:val="28"/>
          <w:highlight w:val="yellow"/>
        </w:rPr>
        <w:t xml:space="preserve">   C. List&lt;String&gt;</w:t>
      </w:r>
    </w:p>
    <w:p w14:paraId="0815EF25" w14:textId="77777777" w:rsidR="00265523" w:rsidRDefault="00B51596">
      <w:pPr>
        <w:rPr>
          <w:lang w:eastAsia="zh-CN"/>
        </w:rPr>
      </w:pPr>
      <w:r>
        <w:rPr>
          <w:sz w:val="28"/>
        </w:rPr>
        <w:t xml:space="preserve">   </w:t>
      </w:r>
      <w:r>
        <w:rPr>
          <w:sz w:val="28"/>
          <w:lang w:eastAsia="zh-CN"/>
        </w:rPr>
        <w:t>D. char[]</w:t>
      </w:r>
    </w:p>
    <w:p w14:paraId="4C840375" w14:textId="77777777" w:rsidR="00265523" w:rsidRDefault="00B51596">
      <w:pPr>
        <w:rPr>
          <w:lang w:eastAsia="zh-CN"/>
        </w:rPr>
      </w:pPr>
      <w:r>
        <w:rPr>
          <w:sz w:val="28"/>
          <w:lang w:eastAsia="zh-CN"/>
        </w:rPr>
        <w:t xml:space="preserve">6. </w:t>
      </w:r>
      <w:r>
        <w:rPr>
          <w:sz w:val="28"/>
          <w:lang w:eastAsia="zh-CN"/>
        </w:rPr>
        <w:t>在一个有权无向图中，如果顶点</w:t>
      </w:r>
      <w:r>
        <w:rPr>
          <w:sz w:val="28"/>
          <w:lang w:eastAsia="zh-CN"/>
        </w:rPr>
        <w:t>b</w:t>
      </w:r>
      <w:r>
        <w:rPr>
          <w:sz w:val="28"/>
          <w:lang w:eastAsia="zh-CN"/>
        </w:rPr>
        <w:t>到顶点</w:t>
      </w:r>
      <w:r>
        <w:rPr>
          <w:sz w:val="28"/>
          <w:lang w:eastAsia="zh-CN"/>
        </w:rPr>
        <w:t>a</w:t>
      </w:r>
      <w:r>
        <w:rPr>
          <w:sz w:val="28"/>
          <w:lang w:eastAsia="zh-CN"/>
        </w:rPr>
        <w:t>的最短路径长度是</w:t>
      </w:r>
      <w:r>
        <w:rPr>
          <w:sz w:val="28"/>
          <w:lang w:eastAsia="zh-CN"/>
        </w:rPr>
        <w:t>10</w:t>
      </w:r>
      <w:r>
        <w:rPr>
          <w:sz w:val="28"/>
          <w:lang w:eastAsia="zh-CN"/>
        </w:rPr>
        <w:t>，顶点</w:t>
      </w:r>
      <w:r>
        <w:rPr>
          <w:sz w:val="28"/>
          <w:lang w:eastAsia="zh-CN"/>
        </w:rPr>
        <w:t>c</w:t>
      </w:r>
      <w:r>
        <w:rPr>
          <w:sz w:val="28"/>
          <w:lang w:eastAsia="zh-CN"/>
        </w:rPr>
        <w:t>与顶点</w:t>
      </w:r>
      <w:r>
        <w:rPr>
          <w:sz w:val="28"/>
          <w:lang w:eastAsia="zh-CN"/>
        </w:rPr>
        <w:t>b</w:t>
      </w:r>
      <w:r>
        <w:rPr>
          <w:sz w:val="28"/>
          <w:lang w:eastAsia="zh-CN"/>
        </w:rPr>
        <w:t>之间存在一条长度为</w:t>
      </w:r>
      <w:r>
        <w:rPr>
          <w:sz w:val="28"/>
          <w:lang w:eastAsia="zh-CN"/>
        </w:rPr>
        <w:t>3</w:t>
      </w:r>
      <w:r>
        <w:rPr>
          <w:sz w:val="28"/>
          <w:lang w:eastAsia="zh-CN"/>
        </w:rPr>
        <w:t>的边。那么下列说法中正确的是（）。</w:t>
      </w:r>
    </w:p>
    <w:p w14:paraId="7F856F00" w14:textId="77777777" w:rsidR="00265523" w:rsidRDefault="00B51596">
      <w:pPr>
        <w:rPr>
          <w:lang w:eastAsia="zh-CN"/>
        </w:rPr>
      </w:pPr>
      <w:r>
        <w:rPr>
          <w:sz w:val="28"/>
          <w:lang w:eastAsia="zh-CN"/>
        </w:rPr>
        <w:t xml:space="preserve">   A. c</w:t>
      </w:r>
      <w:r>
        <w:rPr>
          <w:sz w:val="28"/>
          <w:lang w:eastAsia="zh-CN"/>
        </w:rPr>
        <w:t>到</w:t>
      </w:r>
      <w:r>
        <w:rPr>
          <w:sz w:val="28"/>
          <w:lang w:eastAsia="zh-CN"/>
        </w:rPr>
        <w:t>a</w:t>
      </w:r>
      <w:r>
        <w:rPr>
          <w:sz w:val="28"/>
          <w:lang w:eastAsia="zh-CN"/>
        </w:rPr>
        <w:t>的最短路径长度一定是</w:t>
      </w:r>
      <w:r>
        <w:rPr>
          <w:sz w:val="28"/>
          <w:lang w:eastAsia="zh-CN"/>
        </w:rPr>
        <w:t>13</w:t>
      </w:r>
    </w:p>
    <w:p w14:paraId="3D00487D" w14:textId="77777777" w:rsidR="00265523" w:rsidRDefault="00B51596">
      <w:pPr>
        <w:rPr>
          <w:lang w:eastAsia="zh-CN"/>
        </w:rPr>
      </w:pPr>
      <w:r>
        <w:rPr>
          <w:sz w:val="28"/>
          <w:highlight w:val="yellow"/>
          <w:lang w:eastAsia="zh-CN"/>
        </w:rPr>
        <w:t xml:space="preserve">   B. c</w:t>
      </w:r>
      <w:r>
        <w:rPr>
          <w:sz w:val="28"/>
          <w:highlight w:val="yellow"/>
          <w:lang w:eastAsia="zh-CN"/>
        </w:rPr>
        <w:t>到</w:t>
      </w:r>
      <w:r>
        <w:rPr>
          <w:sz w:val="28"/>
          <w:highlight w:val="yellow"/>
          <w:lang w:eastAsia="zh-CN"/>
        </w:rPr>
        <w:t>a</w:t>
      </w:r>
      <w:r>
        <w:rPr>
          <w:sz w:val="28"/>
          <w:highlight w:val="yellow"/>
          <w:lang w:eastAsia="zh-CN"/>
        </w:rPr>
        <w:t>的最短路径长度有可能是</w:t>
      </w:r>
      <w:r>
        <w:rPr>
          <w:sz w:val="28"/>
          <w:highlight w:val="yellow"/>
          <w:lang w:eastAsia="zh-CN"/>
        </w:rPr>
        <w:t>10</w:t>
      </w:r>
    </w:p>
    <w:p w14:paraId="4EE9B60E" w14:textId="77777777" w:rsidR="00265523" w:rsidRDefault="00B51596">
      <w:pPr>
        <w:rPr>
          <w:lang w:eastAsia="zh-CN"/>
        </w:rPr>
      </w:pPr>
      <w:r>
        <w:rPr>
          <w:sz w:val="28"/>
          <w:lang w:eastAsia="zh-CN"/>
        </w:rPr>
        <w:t xml:space="preserve">   C. c</w:t>
      </w:r>
      <w:r>
        <w:rPr>
          <w:sz w:val="28"/>
          <w:lang w:eastAsia="zh-CN"/>
        </w:rPr>
        <w:t>到</w:t>
      </w:r>
      <w:r>
        <w:rPr>
          <w:sz w:val="28"/>
          <w:lang w:eastAsia="zh-CN"/>
        </w:rPr>
        <w:t>a</w:t>
      </w:r>
      <w:r>
        <w:rPr>
          <w:sz w:val="28"/>
          <w:lang w:eastAsia="zh-CN"/>
        </w:rPr>
        <w:t>的最短路径长度一定是</w:t>
      </w:r>
      <w:r>
        <w:rPr>
          <w:sz w:val="28"/>
          <w:lang w:eastAsia="zh-CN"/>
        </w:rPr>
        <w:t>7</w:t>
      </w:r>
    </w:p>
    <w:p w14:paraId="76FA1E56" w14:textId="77777777" w:rsidR="00265523" w:rsidRDefault="00B51596">
      <w:pPr>
        <w:rPr>
          <w:lang w:eastAsia="zh-CN"/>
        </w:rPr>
      </w:pPr>
      <w:r>
        <w:rPr>
          <w:sz w:val="28"/>
          <w:lang w:eastAsia="zh-CN"/>
        </w:rPr>
        <w:t xml:space="preserve">   D. c</w:t>
      </w:r>
      <w:r>
        <w:rPr>
          <w:sz w:val="28"/>
          <w:lang w:eastAsia="zh-CN"/>
        </w:rPr>
        <w:t>到</w:t>
      </w:r>
      <w:r>
        <w:rPr>
          <w:sz w:val="28"/>
          <w:lang w:eastAsia="zh-CN"/>
        </w:rPr>
        <w:t>a</w:t>
      </w:r>
      <w:r>
        <w:rPr>
          <w:sz w:val="28"/>
          <w:lang w:eastAsia="zh-CN"/>
        </w:rPr>
        <w:t>的最短路径有可能是</w:t>
      </w:r>
      <w:r>
        <w:rPr>
          <w:sz w:val="28"/>
          <w:lang w:eastAsia="zh-CN"/>
        </w:rPr>
        <w:t>5</w:t>
      </w:r>
    </w:p>
    <w:p w14:paraId="746AAE9E" w14:textId="77777777" w:rsidR="00265523" w:rsidRDefault="00B51596">
      <w:pPr>
        <w:rPr>
          <w:lang w:eastAsia="zh-CN"/>
        </w:rPr>
      </w:pPr>
      <w:r>
        <w:rPr>
          <w:sz w:val="28"/>
          <w:lang w:eastAsia="zh-CN"/>
        </w:rPr>
        <w:t xml:space="preserve">7. </w:t>
      </w:r>
      <w:r>
        <w:rPr>
          <w:sz w:val="28"/>
          <w:lang w:eastAsia="zh-CN"/>
        </w:rPr>
        <w:t>考虑一文件存放在</w:t>
      </w:r>
      <w:r>
        <w:rPr>
          <w:sz w:val="28"/>
          <w:lang w:eastAsia="zh-CN"/>
        </w:rPr>
        <w:t>50</w:t>
      </w:r>
      <w:r>
        <w:rPr>
          <w:sz w:val="28"/>
          <w:lang w:eastAsia="zh-CN"/>
        </w:rPr>
        <w:t>个数据块中，文件控制块、索引块或索引信息都驻留内存。那么，如果（</w:t>
      </w:r>
      <w:r>
        <w:rPr>
          <w:sz w:val="28"/>
          <w:lang w:eastAsia="zh-CN"/>
        </w:rPr>
        <w:t xml:space="preserve">      </w:t>
      </w:r>
      <w:r>
        <w:rPr>
          <w:sz w:val="28"/>
          <w:lang w:eastAsia="zh-CN"/>
        </w:rPr>
        <w:t>），不需要做任何磁盘</w:t>
      </w:r>
      <w:r>
        <w:rPr>
          <w:sz w:val="28"/>
          <w:lang w:eastAsia="zh-CN"/>
        </w:rPr>
        <w:t>I/O</w:t>
      </w:r>
      <w:r>
        <w:rPr>
          <w:sz w:val="28"/>
          <w:lang w:eastAsia="zh-CN"/>
        </w:rPr>
        <w:t>操作。</w:t>
      </w:r>
    </w:p>
    <w:p w14:paraId="3BB9DA76" w14:textId="77777777" w:rsidR="00265523" w:rsidRDefault="00B51596">
      <w:pPr>
        <w:rPr>
          <w:lang w:eastAsia="zh-CN"/>
        </w:rPr>
      </w:pPr>
      <w:r>
        <w:rPr>
          <w:sz w:val="28"/>
          <w:lang w:eastAsia="zh-CN"/>
        </w:rPr>
        <w:t xml:space="preserve">   A. </w:t>
      </w:r>
      <w:r>
        <w:rPr>
          <w:sz w:val="28"/>
          <w:lang w:eastAsia="zh-CN"/>
        </w:rPr>
        <w:t>采用连续分配策略，将最后一个数据块搬到文件头部。</w:t>
      </w:r>
    </w:p>
    <w:p w14:paraId="63FEAC78" w14:textId="77777777" w:rsidR="00265523" w:rsidRDefault="00B51596">
      <w:pPr>
        <w:rPr>
          <w:lang w:eastAsia="zh-CN"/>
        </w:rPr>
      </w:pPr>
      <w:r>
        <w:rPr>
          <w:sz w:val="28"/>
          <w:highlight w:val="yellow"/>
          <w:lang w:eastAsia="zh-CN"/>
        </w:rPr>
        <w:t xml:space="preserve">   B. </w:t>
      </w:r>
      <w:r>
        <w:rPr>
          <w:sz w:val="28"/>
          <w:highlight w:val="yellow"/>
          <w:lang w:eastAsia="zh-CN"/>
        </w:rPr>
        <w:t>采用一级索引分配策略，将最后一个数据块插入文件头部。</w:t>
      </w:r>
    </w:p>
    <w:p w14:paraId="3C2B5C00" w14:textId="77777777" w:rsidR="00265523" w:rsidRDefault="00B51596">
      <w:pPr>
        <w:rPr>
          <w:lang w:eastAsia="zh-CN"/>
        </w:rPr>
      </w:pPr>
      <w:r>
        <w:rPr>
          <w:sz w:val="28"/>
          <w:lang w:eastAsia="zh-CN"/>
        </w:rPr>
        <w:t xml:space="preserve">   C. </w:t>
      </w:r>
      <w:r>
        <w:rPr>
          <w:sz w:val="28"/>
          <w:lang w:eastAsia="zh-CN"/>
        </w:rPr>
        <w:t>采用链接分配策略，将最后一个数据块插入文件头部。</w:t>
      </w:r>
    </w:p>
    <w:p w14:paraId="66752EC2" w14:textId="77777777" w:rsidR="00265523" w:rsidRDefault="00B51596">
      <w:pPr>
        <w:rPr>
          <w:lang w:eastAsia="zh-CN"/>
        </w:rPr>
      </w:pPr>
      <w:r>
        <w:rPr>
          <w:sz w:val="28"/>
          <w:lang w:eastAsia="zh-CN"/>
        </w:rPr>
        <w:lastRenderedPageBreak/>
        <w:t xml:space="preserve">   D. </w:t>
      </w:r>
      <w:r>
        <w:rPr>
          <w:sz w:val="28"/>
          <w:lang w:eastAsia="zh-CN"/>
        </w:rPr>
        <w:t>采用链接分配策略，将第一个数据块插入文件尾部。</w:t>
      </w:r>
    </w:p>
    <w:p w14:paraId="388FC29C" w14:textId="77777777" w:rsidR="00265523" w:rsidRDefault="00B51596">
      <w:r>
        <w:rPr>
          <w:sz w:val="28"/>
        </w:rPr>
        <w:t xml:space="preserve">8. </w:t>
      </w:r>
      <w:r>
        <w:rPr>
          <w:sz w:val="28"/>
        </w:rPr>
        <w:t>下列关于</w:t>
      </w:r>
      <w:r>
        <w:rPr>
          <w:sz w:val="28"/>
        </w:rPr>
        <w:t>DataFrame</w:t>
      </w:r>
      <w:r>
        <w:rPr>
          <w:sz w:val="28"/>
        </w:rPr>
        <w:t>说法正确的是</w:t>
      </w:r>
      <w:r>
        <w:rPr>
          <w:sz w:val="28"/>
        </w:rPr>
        <w:t>（）。</w:t>
      </w:r>
    </w:p>
    <w:p w14:paraId="7E29B75B" w14:textId="77777777" w:rsidR="00265523" w:rsidRDefault="00B51596">
      <w:r>
        <w:rPr>
          <w:sz w:val="28"/>
          <w:highlight w:val="yellow"/>
        </w:rPr>
        <w:t xml:space="preserve">   A. DataFrame</w:t>
      </w:r>
      <w:r>
        <w:rPr>
          <w:sz w:val="28"/>
          <w:highlight w:val="yellow"/>
        </w:rPr>
        <w:t>结构是由索引和数据组成</w:t>
      </w:r>
    </w:p>
    <w:p w14:paraId="216C1259" w14:textId="77777777" w:rsidR="00265523" w:rsidRDefault="00B51596">
      <w:r>
        <w:rPr>
          <w:sz w:val="28"/>
        </w:rPr>
        <w:t xml:space="preserve">   B. DataFrame</w:t>
      </w:r>
      <w:r>
        <w:rPr>
          <w:sz w:val="28"/>
        </w:rPr>
        <w:t>的行索引位于最右侧</w:t>
      </w:r>
    </w:p>
    <w:p w14:paraId="4A08B693" w14:textId="77777777" w:rsidR="00265523" w:rsidRDefault="00B51596">
      <w:r>
        <w:rPr>
          <w:sz w:val="28"/>
        </w:rPr>
        <w:t xml:space="preserve">   C. </w:t>
      </w:r>
      <w:r>
        <w:rPr>
          <w:sz w:val="28"/>
        </w:rPr>
        <w:t>创建一个</w:t>
      </w:r>
      <w:r>
        <w:rPr>
          <w:sz w:val="28"/>
        </w:rPr>
        <w:t>DataFrame</w:t>
      </w:r>
      <w:r>
        <w:rPr>
          <w:sz w:val="28"/>
        </w:rPr>
        <w:t>对象时需要指定索引</w:t>
      </w:r>
    </w:p>
    <w:p w14:paraId="4B5101DD" w14:textId="77777777" w:rsidR="00265523" w:rsidRDefault="00B51596">
      <w:r>
        <w:rPr>
          <w:sz w:val="28"/>
        </w:rPr>
        <w:t xml:space="preserve">   D. DataFrame</w:t>
      </w:r>
      <w:r>
        <w:rPr>
          <w:sz w:val="28"/>
        </w:rPr>
        <w:t>每列的数据类型必须是相同的</w:t>
      </w:r>
    </w:p>
    <w:p w14:paraId="7DC15AAA" w14:textId="77777777" w:rsidR="00265523" w:rsidRDefault="00B51596">
      <w:r>
        <w:rPr>
          <w:sz w:val="28"/>
        </w:rPr>
        <w:t xml:space="preserve">9. </w:t>
      </w:r>
      <w:r>
        <w:rPr>
          <w:sz w:val="28"/>
        </w:rPr>
        <w:t>以下关于唯一性约束和主键约束之间的不同的说法哪个是正确的？（</w:t>
      </w:r>
      <w:r>
        <w:rPr>
          <w:sz w:val="28"/>
        </w:rPr>
        <w:t> </w:t>
      </w:r>
      <w:r>
        <w:rPr>
          <w:sz w:val="28"/>
        </w:rPr>
        <w:t>）</w:t>
      </w:r>
    </w:p>
    <w:p w14:paraId="7DC034B9" w14:textId="77777777" w:rsidR="00265523" w:rsidRDefault="00B51596">
      <w:r>
        <w:rPr>
          <w:sz w:val="28"/>
        </w:rPr>
        <w:t xml:space="preserve">   A.  </w:t>
      </w:r>
      <w:r>
        <w:rPr>
          <w:sz w:val="28"/>
        </w:rPr>
        <w:t>唯一性约束会自动生成一个唯一索引，主键约束则会自动生成一个唯一或非唯一索引</w:t>
      </w:r>
    </w:p>
    <w:p w14:paraId="51B39EE8" w14:textId="77777777" w:rsidR="00265523" w:rsidRDefault="00B51596">
      <w:r>
        <w:rPr>
          <w:sz w:val="28"/>
        </w:rPr>
        <w:t xml:space="preserve">   B.  </w:t>
      </w:r>
      <w:r>
        <w:rPr>
          <w:sz w:val="28"/>
        </w:rPr>
        <w:t>主键约束列允许取空值，唯一性约束列不允许取空值</w:t>
      </w:r>
    </w:p>
    <w:p w14:paraId="72E4144D" w14:textId="77777777" w:rsidR="00265523" w:rsidRDefault="00B51596">
      <w:r>
        <w:rPr>
          <w:sz w:val="28"/>
        </w:rPr>
        <w:t xml:space="preserve">   C.  </w:t>
      </w:r>
      <w:r>
        <w:rPr>
          <w:sz w:val="28"/>
        </w:rPr>
        <w:t>主键约束可以使用已经存在的索引，而唯一性约束则</w:t>
      </w:r>
      <w:r>
        <w:rPr>
          <w:sz w:val="28"/>
        </w:rPr>
        <w:t>总是创建一个索引</w:t>
      </w:r>
    </w:p>
    <w:p w14:paraId="32EBCF00" w14:textId="77777777" w:rsidR="00265523" w:rsidRDefault="00B51596">
      <w:r>
        <w:rPr>
          <w:sz w:val="28"/>
          <w:highlight w:val="yellow"/>
        </w:rPr>
        <w:t xml:space="preserve">   D.  </w:t>
      </w:r>
      <w:r>
        <w:rPr>
          <w:sz w:val="28"/>
          <w:highlight w:val="yellow"/>
        </w:rPr>
        <w:t>唯一性约束列允许取空值，主键约束列不允许取空值</w:t>
      </w:r>
    </w:p>
    <w:p w14:paraId="1B7104C0" w14:textId="77777777" w:rsidR="00265523" w:rsidRDefault="00B51596">
      <w:r>
        <w:rPr>
          <w:sz w:val="28"/>
        </w:rPr>
        <w:t xml:space="preserve">10. </w:t>
      </w:r>
      <w:r>
        <w:rPr>
          <w:sz w:val="28"/>
        </w:rPr>
        <w:t>设有对象</w:t>
      </w:r>
      <w:r>
        <w:rPr>
          <w:sz w:val="28"/>
        </w:rPr>
        <w:t>x</w:t>
      </w:r>
      <w:r>
        <w:rPr>
          <w:sz w:val="28"/>
        </w:rPr>
        <w:t>具有共有属性</w:t>
      </w:r>
      <w:r>
        <w:rPr>
          <w:sz w:val="28"/>
        </w:rPr>
        <w:t>a</w:t>
      </w:r>
      <w:r>
        <w:rPr>
          <w:sz w:val="28"/>
        </w:rPr>
        <w:t>，则访问该属性的正确的（）</w:t>
      </w:r>
    </w:p>
    <w:p w14:paraId="59CFF3BE" w14:textId="77777777" w:rsidR="00265523" w:rsidRDefault="00B51596">
      <w:r>
        <w:rPr>
          <w:sz w:val="28"/>
        </w:rPr>
        <w:t xml:space="preserve">   A. a.x</w:t>
      </w:r>
    </w:p>
    <w:p w14:paraId="19C6B07E" w14:textId="77777777" w:rsidR="00265523" w:rsidRDefault="00B51596">
      <w:r>
        <w:rPr>
          <w:sz w:val="28"/>
        </w:rPr>
        <w:t xml:space="preserve">   B. a.x()</w:t>
      </w:r>
    </w:p>
    <w:p w14:paraId="766D9DE6" w14:textId="77777777" w:rsidR="00265523" w:rsidRDefault="00B51596">
      <w:r>
        <w:rPr>
          <w:sz w:val="28"/>
          <w:highlight w:val="yellow"/>
        </w:rPr>
        <w:t xml:space="preserve">   C. x.a</w:t>
      </w:r>
    </w:p>
    <w:p w14:paraId="664F6F5F" w14:textId="77777777" w:rsidR="00265523" w:rsidRDefault="00B51596">
      <w:r>
        <w:rPr>
          <w:sz w:val="28"/>
        </w:rPr>
        <w:t xml:space="preserve">   D. x.a()</w:t>
      </w:r>
    </w:p>
    <w:p w14:paraId="1070823B" w14:textId="77777777" w:rsidR="00265523" w:rsidRDefault="00B51596">
      <w:r>
        <w:rPr>
          <w:sz w:val="28"/>
        </w:rPr>
        <w:t xml:space="preserve">11. </w:t>
      </w:r>
      <w:r>
        <w:rPr>
          <w:sz w:val="28"/>
        </w:rPr>
        <w:t>基于组件的软件开发架构模式一般在（）软件开发架构模式中使用。</w:t>
      </w:r>
    </w:p>
    <w:p w14:paraId="4740C86E" w14:textId="77777777" w:rsidR="00265523" w:rsidRDefault="00B51596">
      <w:r>
        <w:rPr>
          <w:sz w:val="28"/>
        </w:rPr>
        <w:t xml:space="preserve">   A. </w:t>
      </w:r>
      <w:r>
        <w:rPr>
          <w:sz w:val="28"/>
        </w:rPr>
        <w:t>管道</w:t>
      </w:r>
      <w:r>
        <w:rPr>
          <w:sz w:val="28"/>
        </w:rPr>
        <w:t>-</w:t>
      </w:r>
      <w:r>
        <w:rPr>
          <w:sz w:val="28"/>
        </w:rPr>
        <w:t>过滤器</w:t>
      </w:r>
    </w:p>
    <w:p w14:paraId="1B560A3E" w14:textId="77777777" w:rsidR="00265523" w:rsidRDefault="00B51596">
      <w:r>
        <w:rPr>
          <w:sz w:val="28"/>
          <w:highlight w:val="yellow"/>
        </w:rPr>
        <w:lastRenderedPageBreak/>
        <w:t xml:space="preserve">   B. </w:t>
      </w:r>
      <w:r>
        <w:rPr>
          <w:sz w:val="28"/>
          <w:highlight w:val="yellow"/>
        </w:rPr>
        <w:t>面向对象</w:t>
      </w:r>
    </w:p>
    <w:p w14:paraId="4ED39DAD" w14:textId="77777777" w:rsidR="00265523" w:rsidRDefault="00B51596">
      <w:r>
        <w:rPr>
          <w:sz w:val="28"/>
        </w:rPr>
        <w:t xml:space="preserve">   C. </w:t>
      </w:r>
      <w:r>
        <w:rPr>
          <w:sz w:val="28"/>
        </w:rPr>
        <w:t>事件驱动</w:t>
      </w:r>
    </w:p>
    <w:p w14:paraId="2754D5AF" w14:textId="77777777" w:rsidR="00265523" w:rsidRDefault="00B51596">
      <w:r>
        <w:rPr>
          <w:sz w:val="28"/>
        </w:rPr>
        <w:t xml:space="preserve">   D. </w:t>
      </w:r>
      <w:r>
        <w:rPr>
          <w:sz w:val="28"/>
        </w:rPr>
        <w:t>客户／服务器</w:t>
      </w:r>
    </w:p>
    <w:p w14:paraId="7C965A43" w14:textId="77777777" w:rsidR="00265523" w:rsidRDefault="00B51596">
      <w:r>
        <w:rPr>
          <w:sz w:val="28"/>
        </w:rPr>
        <w:t xml:space="preserve">12. </w:t>
      </w:r>
      <w:r>
        <w:rPr>
          <w:sz w:val="28"/>
        </w:rPr>
        <w:t>在一段式存储管理系统中，某段表的内容如下</w:t>
      </w:r>
      <w:r>
        <w:rPr>
          <w:sz w:val="28"/>
        </w:rPr>
        <w:t xml:space="preserve">: </w:t>
      </w:r>
      <w:r>
        <w:rPr>
          <w:sz w:val="28"/>
        </w:rPr>
        <w:br/>
        <w:t xml:space="preserve"> </w:t>
      </w:r>
      <w:r>
        <w:rPr>
          <w:sz w:val="28"/>
        </w:rPr>
        <w:br/>
      </w:r>
      <w:r>
        <w:rPr>
          <w:sz w:val="28"/>
        </w:rPr>
        <w:t>段号</w:t>
      </w:r>
      <w:r>
        <w:rPr>
          <w:sz w:val="28"/>
        </w:rPr>
        <w:t xml:space="preserve">  </w:t>
      </w:r>
      <w:r>
        <w:rPr>
          <w:sz w:val="28"/>
        </w:rPr>
        <w:t>段首址</w:t>
      </w:r>
      <w:r>
        <w:rPr>
          <w:sz w:val="28"/>
        </w:rPr>
        <w:t xml:space="preserve">       </w:t>
      </w:r>
      <w:r>
        <w:rPr>
          <w:sz w:val="28"/>
        </w:rPr>
        <w:t>段长</w:t>
      </w:r>
      <w:r>
        <w:rPr>
          <w:sz w:val="28"/>
        </w:rPr>
        <w:br/>
        <w:t xml:space="preserve">0   100K   </w:t>
      </w:r>
      <w:r>
        <w:rPr>
          <w:sz w:val="28"/>
        </w:rPr>
        <w:t>35K</w:t>
      </w:r>
      <w:r>
        <w:rPr>
          <w:sz w:val="28"/>
        </w:rPr>
        <w:br/>
        <w:t>1   560K   20K</w:t>
      </w:r>
      <w:r>
        <w:rPr>
          <w:sz w:val="28"/>
        </w:rPr>
        <w:br/>
        <w:t>2   260K   15K</w:t>
      </w:r>
      <w:r>
        <w:rPr>
          <w:sz w:val="28"/>
        </w:rPr>
        <w:br/>
        <w:t>3   670K   32K</w:t>
      </w:r>
      <w:r>
        <w:rPr>
          <w:sz w:val="28"/>
        </w:rPr>
        <w:br/>
      </w:r>
      <w:r>
        <w:rPr>
          <w:sz w:val="28"/>
        </w:rPr>
        <w:br/>
      </w:r>
      <w:r>
        <w:rPr>
          <w:sz w:val="28"/>
        </w:rPr>
        <w:t>若逻辑地址为</w:t>
      </w:r>
      <w:r>
        <w:rPr>
          <w:sz w:val="28"/>
        </w:rPr>
        <w:t>(2, 158)</w:t>
      </w:r>
      <w:r>
        <w:rPr>
          <w:sz w:val="28"/>
        </w:rPr>
        <w:t>，则它对应的物理地址为（</w:t>
      </w:r>
      <w:r>
        <w:rPr>
          <w:sz w:val="28"/>
        </w:rPr>
        <w:t xml:space="preserve">      </w:t>
      </w:r>
      <w:r>
        <w:rPr>
          <w:sz w:val="28"/>
        </w:rPr>
        <w:t>）。</w:t>
      </w:r>
    </w:p>
    <w:p w14:paraId="2F11A551" w14:textId="77777777" w:rsidR="00265523" w:rsidRDefault="00B51596">
      <w:r>
        <w:rPr>
          <w:sz w:val="28"/>
        </w:rPr>
        <w:t xml:space="preserve">   A. 100K+158</w:t>
      </w:r>
    </w:p>
    <w:p w14:paraId="52FFDA55" w14:textId="77777777" w:rsidR="00265523" w:rsidRDefault="00B51596">
      <w:r>
        <w:rPr>
          <w:sz w:val="28"/>
          <w:highlight w:val="yellow"/>
        </w:rPr>
        <w:t xml:space="preserve">   B. 260K+158</w:t>
      </w:r>
    </w:p>
    <w:p w14:paraId="3C67DAC7" w14:textId="77777777" w:rsidR="00265523" w:rsidRDefault="00B51596">
      <w:r>
        <w:rPr>
          <w:sz w:val="28"/>
        </w:rPr>
        <w:t xml:space="preserve">   C. 560K+158</w:t>
      </w:r>
    </w:p>
    <w:p w14:paraId="7740CD58" w14:textId="77777777" w:rsidR="00265523" w:rsidRDefault="00B51596">
      <w:r>
        <w:rPr>
          <w:sz w:val="28"/>
        </w:rPr>
        <w:t xml:space="preserve">   D. 670K+158</w:t>
      </w:r>
    </w:p>
    <w:p w14:paraId="0C12ACFF" w14:textId="77777777" w:rsidR="00265523" w:rsidRDefault="00B51596">
      <w:r>
        <w:rPr>
          <w:sz w:val="28"/>
        </w:rPr>
        <w:t xml:space="preserve">13. </w:t>
      </w:r>
      <w:r>
        <w:rPr>
          <w:sz w:val="28"/>
        </w:rPr>
        <w:t>三叉树中，度为</w:t>
      </w:r>
      <w:r>
        <w:rPr>
          <w:sz w:val="28"/>
        </w:rPr>
        <w:t>1</w:t>
      </w:r>
      <w:r>
        <w:rPr>
          <w:sz w:val="28"/>
        </w:rPr>
        <w:t>的结点有</w:t>
      </w:r>
      <w:r>
        <w:rPr>
          <w:sz w:val="28"/>
        </w:rPr>
        <w:t>5</w:t>
      </w:r>
      <w:r>
        <w:rPr>
          <w:sz w:val="28"/>
        </w:rPr>
        <w:t>个，度为</w:t>
      </w:r>
      <w:r>
        <w:rPr>
          <w:sz w:val="28"/>
        </w:rPr>
        <w:t>2</w:t>
      </w:r>
      <w:r>
        <w:rPr>
          <w:sz w:val="28"/>
        </w:rPr>
        <w:t>的结点</w:t>
      </w:r>
      <w:r>
        <w:rPr>
          <w:sz w:val="28"/>
        </w:rPr>
        <w:t>3</w:t>
      </w:r>
      <w:r>
        <w:rPr>
          <w:sz w:val="28"/>
        </w:rPr>
        <w:t>个，度为</w:t>
      </w:r>
      <w:r>
        <w:rPr>
          <w:sz w:val="28"/>
        </w:rPr>
        <w:t>3</w:t>
      </w:r>
      <w:r>
        <w:rPr>
          <w:sz w:val="28"/>
        </w:rPr>
        <w:t>的结点</w:t>
      </w:r>
      <w:r>
        <w:rPr>
          <w:sz w:val="28"/>
        </w:rPr>
        <w:t>2</w:t>
      </w:r>
      <w:r>
        <w:rPr>
          <w:sz w:val="28"/>
        </w:rPr>
        <w:t>个，问该树含有几个叶结点？</w:t>
      </w:r>
    </w:p>
    <w:p w14:paraId="43836836" w14:textId="77777777" w:rsidR="00265523" w:rsidRDefault="00B51596">
      <w:r>
        <w:rPr>
          <w:sz w:val="28"/>
          <w:highlight w:val="yellow"/>
        </w:rPr>
        <w:t xml:space="preserve">   A. 8.0</w:t>
      </w:r>
    </w:p>
    <w:p w14:paraId="2341B497" w14:textId="77777777" w:rsidR="00265523" w:rsidRDefault="00B51596">
      <w:r>
        <w:rPr>
          <w:sz w:val="28"/>
        </w:rPr>
        <w:t xml:space="preserve">   B. 7.0</w:t>
      </w:r>
    </w:p>
    <w:p w14:paraId="2AB9B795" w14:textId="77777777" w:rsidR="00265523" w:rsidRDefault="00B51596">
      <w:r>
        <w:rPr>
          <w:sz w:val="28"/>
        </w:rPr>
        <w:t xml:space="preserve">   C. 6.0</w:t>
      </w:r>
    </w:p>
    <w:p w14:paraId="31C4A7D8" w14:textId="77777777" w:rsidR="00265523" w:rsidRDefault="00B51596">
      <w:r>
        <w:rPr>
          <w:sz w:val="28"/>
        </w:rPr>
        <w:t xml:space="preserve">   D. 5.0</w:t>
      </w:r>
    </w:p>
    <w:p w14:paraId="6067E5B4" w14:textId="77777777" w:rsidR="00265523" w:rsidRDefault="00B51596">
      <w:r>
        <w:rPr>
          <w:sz w:val="28"/>
        </w:rPr>
        <w:t xml:space="preserve">14. </w:t>
      </w:r>
      <w:r>
        <w:rPr>
          <w:sz w:val="28"/>
        </w:rPr>
        <w:t>将流量控制用于</w:t>
      </w:r>
      <w:r>
        <w:rPr>
          <w:sz w:val="28"/>
        </w:rPr>
        <w:t xml:space="preserve"> TCP </w:t>
      </w:r>
      <w:r>
        <w:rPr>
          <w:sz w:val="28"/>
        </w:rPr>
        <w:t>数据传输的原</w:t>
      </w:r>
      <w:r>
        <w:rPr>
          <w:sz w:val="28"/>
        </w:rPr>
        <w:t>因是什么（</w:t>
      </w:r>
      <w:r>
        <w:rPr>
          <w:sz w:val="28"/>
        </w:rPr>
        <w:t xml:space="preserve">      </w:t>
      </w:r>
      <w:r>
        <w:rPr>
          <w:sz w:val="28"/>
        </w:rPr>
        <w:t>）。</w:t>
      </w:r>
    </w:p>
    <w:p w14:paraId="0CE41B3C" w14:textId="77777777" w:rsidR="00265523" w:rsidRDefault="00B51596">
      <w:r>
        <w:rPr>
          <w:sz w:val="28"/>
        </w:rPr>
        <w:t xml:space="preserve">   A. </w:t>
      </w:r>
      <w:r>
        <w:rPr>
          <w:sz w:val="28"/>
        </w:rPr>
        <w:t>同步设备速度以便发送数据</w:t>
      </w:r>
    </w:p>
    <w:p w14:paraId="25F59568" w14:textId="77777777" w:rsidR="00265523" w:rsidRDefault="00B51596">
      <w:r>
        <w:rPr>
          <w:sz w:val="28"/>
        </w:rPr>
        <w:lastRenderedPageBreak/>
        <w:t xml:space="preserve">   B. </w:t>
      </w:r>
      <w:r>
        <w:rPr>
          <w:sz w:val="28"/>
        </w:rPr>
        <w:t>同步并对序列号排序，从而以完整的数字顺序发送数据</w:t>
      </w:r>
    </w:p>
    <w:p w14:paraId="59716AA1" w14:textId="77777777" w:rsidR="00265523" w:rsidRDefault="00B51596">
      <w:r>
        <w:rPr>
          <w:sz w:val="28"/>
          <w:highlight w:val="yellow"/>
        </w:rPr>
        <w:t xml:space="preserve">   C. </w:t>
      </w:r>
      <w:r>
        <w:rPr>
          <w:sz w:val="28"/>
          <w:highlight w:val="yellow"/>
        </w:rPr>
        <w:t>防止传入数据耗尽接收方资源</w:t>
      </w:r>
    </w:p>
    <w:p w14:paraId="6F149700" w14:textId="77777777" w:rsidR="00265523" w:rsidRDefault="00B51596">
      <w:r>
        <w:rPr>
          <w:sz w:val="28"/>
        </w:rPr>
        <w:t xml:space="preserve">   D. </w:t>
      </w:r>
      <w:r>
        <w:rPr>
          <w:sz w:val="28"/>
        </w:rPr>
        <w:t>在服务器上同步窗口大小</w:t>
      </w:r>
    </w:p>
    <w:p w14:paraId="03F1C627" w14:textId="77777777" w:rsidR="00265523" w:rsidRDefault="00B51596">
      <w:r>
        <w:rPr>
          <w:sz w:val="28"/>
        </w:rPr>
        <w:t xml:space="preserve">15. </w:t>
      </w:r>
      <w:r>
        <w:rPr>
          <w:sz w:val="28"/>
        </w:rPr>
        <w:t>假设已经配置好环境变量，启动</w:t>
      </w:r>
      <w:r>
        <w:rPr>
          <w:sz w:val="28"/>
        </w:rPr>
        <w:t>Hadoop</w:t>
      </w:r>
      <w:r>
        <w:rPr>
          <w:sz w:val="28"/>
        </w:rPr>
        <w:t>和关闭</w:t>
      </w:r>
      <w:r>
        <w:rPr>
          <w:sz w:val="28"/>
        </w:rPr>
        <w:t>Hadoop</w:t>
      </w:r>
      <w:r>
        <w:rPr>
          <w:sz w:val="28"/>
        </w:rPr>
        <w:t>的命令分别是（）。</w:t>
      </w:r>
    </w:p>
    <w:p w14:paraId="6D4B700D" w14:textId="77777777" w:rsidR="00265523" w:rsidRDefault="00B51596">
      <w:r>
        <w:rPr>
          <w:sz w:val="28"/>
        </w:rPr>
        <w:t xml:space="preserve">   A. start-dfs.sh</w:t>
      </w:r>
      <w:r>
        <w:rPr>
          <w:sz w:val="28"/>
        </w:rPr>
        <w:t>，</w:t>
      </w:r>
      <w:r>
        <w:rPr>
          <w:sz w:val="28"/>
        </w:rPr>
        <w:t>stop-hdfs.sh</w:t>
      </w:r>
    </w:p>
    <w:p w14:paraId="0216912C" w14:textId="77777777" w:rsidR="00265523" w:rsidRDefault="00B51596">
      <w:r>
        <w:rPr>
          <w:sz w:val="28"/>
        </w:rPr>
        <w:t xml:space="preserve">   B. start-hdfs.sh</w:t>
      </w:r>
      <w:r>
        <w:rPr>
          <w:sz w:val="28"/>
        </w:rPr>
        <w:t>，</w:t>
      </w:r>
      <w:r>
        <w:rPr>
          <w:sz w:val="28"/>
        </w:rPr>
        <w:t>stop-hdfs.sh</w:t>
      </w:r>
    </w:p>
    <w:p w14:paraId="36CBEE92" w14:textId="77777777" w:rsidR="00265523" w:rsidRDefault="00B51596">
      <w:r>
        <w:rPr>
          <w:sz w:val="28"/>
          <w:highlight w:val="yellow"/>
        </w:rPr>
        <w:t xml:space="preserve">   C. start-dfs.sh</w:t>
      </w:r>
      <w:r>
        <w:rPr>
          <w:sz w:val="28"/>
          <w:highlight w:val="yellow"/>
        </w:rPr>
        <w:t>，</w:t>
      </w:r>
      <w:r>
        <w:rPr>
          <w:sz w:val="28"/>
          <w:highlight w:val="yellow"/>
        </w:rPr>
        <w:t>stop-dfs.sh</w:t>
      </w:r>
    </w:p>
    <w:p w14:paraId="488C299D" w14:textId="77777777" w:rsidR="00265523" w:rsidRDefault="00B51596">
      <w:r>
        <w:rPr>
          <w:sz w:val="28"/>
        </w:rPr>
        <w:t xml:space="preserve">   D. start-hdf</w:t>
      </w:r>
      <w:r>
        <w:rPr>
          <w:sz w:val="28"/>
        </w:rPr>
        <w:t>s.sh</w:t>
      </w:r>
      <w:r>
        <w:rPr>
          <w:sz w:val="28"/>
        </w:rPr>
        <w:t>，</w:t>
      </w:r>
      <w:r>
        <w:rPr>
          <w:sz w:val="28"/>
        </w:rPr>
        <w:t>stop-dfs.sh</w:t>
      </w:r>
    </w:p>
    <w:p w14:paraId="44253CF5" w14:textId="77777777" w:rsidR="00265523" w:rsidRDefault="00B51596">
      <w:r>
        <w:rPr>
          <w:sz w:val="28"/>
        </w:rPr>
        <w:t xml:space="preserve">16. </w:t>
      </w:r>
      <w:r>
        <w:rPr>
          <w:sz w:val="28"/>
        </w:rPr>
        <w:t>本行计算机设备管理实行归口管理，其中，价值管理部门是指：</w:t>
      </w:r>
    </w:p>
    <w:p w14:paraId="63A0636F" w14:textId="77777777" w:rsidR="00265523" w:rsidRDefault="00B51596">
      <w:r>
        <w:rPr>
          <w:sz w:val="28"/>
        </w:rPr>
        <w:t xml:space="preserve">   A. </w:t>
      </w:r>
      <w:r>
        <w:rPr>
          <w:sz w:val="28"/>
        </w:rPr>
        <w:t>总行信息技术部和各分支机构设备管理职能部门</w:t>
      </w:r>
    </w:p>
    <w:p w14:paraId="1B1390C3" w14:textId="77777777" w:rsidR="00265523" w:rsidRDefault="00B51596">
      <w:r>
        <w:rPr>
          <w:sz w:val="28"/>
        </w:rPr>
        <w:t xml:space="preserve">   B. </w:t>
      </w:r>
      <w:r>
        <w:rPr>
          <w:sz w:val="28"/>
        </w:rPr>
        <w:t>总行采购办和各分行设备采购管理职能部门</w:t>
      </w:r>
    </w:p>
    <w:p w14:paraId="58A550D8" w14:textId="77777777" w:rsidR="00265523" w:rsidRDefault="00B51596">
      <w:r>
        <w:rPr>
          <w:sz w:val="28"/>
          <w:highlight w:val="yellow"/>
        </w:rPr>
        <w:t xml:space="preserve">   C. </w:t>
      </w:r>
      <w:r>
        <w:rPr>
          <w:sz w:val="28"/>
          <w:highlight w:val="yellow"/>
        </w:rPr>
        <w:t>总行财务管理部和各分支机构财务管理职能部门</w:t>
      </w:r>
    </w:p>
    <w:p w14:paraId="591B5DA9" w14:textId="77777777" w:rsidR="00265523" w:rsidRDefault="00B51596">
      <w:r>
        <w:rPr>
          <w:sz w:val="28"/>
        </w:rPr>
        <w:t xml:space="preserve">   D. </w:t>
      </w:r>
      <w:r>
        <w:rPr>
          <w:sz w:val="28"/>
        </w:rPr>
        <w:t>总行及各分支机构计算机设备的使用部门</w:t>
      </w:r>
    </w:p>
    <w:p w14:paraId="09E50B84" w14:textId="77777777" w:rsidR="00265523" w:rsidRDefault="00B51596">
      <w:r>
        <w:rPr>
          <w:sz w:val="28"/>
        </w:rPr>
        <w:t xml:space="preserve">17. </w:t>
      </w:r>
      <w:r>
        <w:rPr>
          <w:sz w:val="28"/>
        </w:rPr>
        <w:t>以下哪一项不为计算机安全检查的实施方法：</w:t>
      </w:r>
    </w:p>
    <w:p w14:paraId="32F788BE" w14:textId="77777777" w:rsidR="00265523" w:rsidRDefault="00B51596">
      <w:r>
        <w:rPr>
          <w:sz w:val="28"/>
        </w:rPr>
        <w:t xml:space="preserve">   A. </w:t>
      </w:r>
      <w:r>
        <w:rPr>
          <w:sz w:val="28"/>
        </w:rPr>
        <w:t>访谈相关人员</w:t>
      </w:r>
    </w:p>
    <w:p w14:paraId="5D45A6EE" w14:textId="77777777" w:rsidR="00265523" w:rsidRDefault="00B51596">
      <w:r>
        <w:rPr>
          <w:sz w:val="28"/>
        </w:rPr>
        <w:t xml:space="preserve">   B. </w:t>
      </w:r>
      <w:r>
        <w:rPr>
          <w:sz w:val="28"/>
        </w:rPr>
        <w:t>调阅相关发文</w:t>
      </w:r>
    </w:p>
    <w:p w14:paraId="5421E45B" w14:textId="77777777" w:rsidR="00265523" w:rsidRDefault="00B51596">
      <w:r>
        <w:rPr>
          <w:sz w:val="28"/>
        </w:rPr>
        <w:t xml:space="preserve">   C. </w:t>
      </w:r>
      <w:r>
        <w:rPr>
          <w:sz w:val="28"/>
        </w:rPr>
        <w:t>查阅相关台帐</w:t>
      </w:r>
    </w:p>
    <w:p w14:paraId="3342667A" w14:textId="77777777" w:rsidR="00265523" w:rsidRDefault="00B51596">
      <w:r>
        <w:rPr>
          <w:sz w:val="28"/>
          <w:highlight w:val="yellow"/>
        </w:rPr>
        <w:t xml:space="preserve">   D. </w:t>
      </w:r>
      <w:r>
        <w:rPr>
          <w:sz w:val="28"/>
          <w:highlight w:val="yellow"/>
        </w:rPr>
        <w:t>编写报告</w:t>
      </w:r>
    </w:p>
    <w:p w14:paraId="156233FC" w14:textId="77777777" w:rsidR="00265523" w:rsidRDefault="00B51596">
      <w:r>
        <w:rPr>
          <w:sz w:val="28"/>
        </w:rPr>
        <w:t xml:space="preserve">18. </w:t>
      </w:r>
      <w:r>
        <w:rPr>
          <w:sz w:val="28"/>
        </w:rPr>
        <w:t>在有联想存储器的存储管理系统中，假设工作集的大小为</w:t>
      </w:r>
      <w:r>
        <w:rPr>
          <w:sz w:val="28"/>
        </w:rPr>
        <w:t>400KByte</w:t>
      </w:r>
      <w:r>
        <w:rPr>
          <w:sz w:val="28"/>
        </w:rPr>
        <w:t>（</w:t>
      </w:r>
      <w:r>
        <w:rPr>
          <w:sz w:val="28"/>
        </w:rPr>
        <w:t>4KB/</w:t>
      </w:r>
      <w:r>
        <w:rPr>
          <w:sz w:val="28"/>
        </w:rPr>
        <w:t>页），要得到一个交好的命中率，最小需要（</w:t>
      </w:r>
      <w:r>
        <w:rPr>
          <w:sz w:val="28"/>
        </w:rPr>
        <w:t xml:space="preserve">      </w:t>
      </w:r>
      <w:r>
        <w:rPr>
          <w:sz w:val="28"/>
        </w:rPr>
        <w:t>）表项的联想存储器？</w:t>
      </w:r>
    </w:p>
    <w:p w14:paraId="7370FFF8" w14:textId="77777777" w:rsidR="00265523" w:rsidRDefault="00B51596">
      <w:r>
        <w:rPr>
          <w:sz w:val="28"/>
        </w:rPr>
        <w:lastRenderedPageBreak/>
        <w:t xml:space="preserve">   A. 50.0</w:t>
      </w:r>
    </w:p>
    <w:p w14:paraId="5118BA7D" w14:textId="77777777" w:rsidR="00265523" w:rsidRDefault="00B51596">
      <w:r>
        <w:rPr>
          <w:sz w:val="28"/>
          <w:highlight w:val="yellow"/>
        </w:rPr>
        <w:t xml:space="preserve">   B. 100.0</w:t>
      </w:r>
    </w:p>
    <w:p w14:paraId="3CB72EBE" w14:textId="77777777" w:rsidR="00265523" w:rsidRDefault="00B51596">
      <w:r>
        <w:rPr>
          <w:sz w:val="28"/>
        </w:rPr>
        <w:t xml:space="preserve">   C. 200.0</w:t>
      </w:r>
    </w:p>
    <w:p w14:paraId="5A8906FD" w14:textId="77777777" w:rsidR="00265523" w:rsidRDefault="00B51596">
      <w:r>
        <w:rPr>
          <w:sz w:val="28"/>
        </w:rPr>
        <w:t xml:space="preserve">   D. 400.0</w:t>
      </w:r>
    </w:p>
    <w:p w14:paraId="55DDFB30" w14:textId="77777777" w:rsidR="00265523" w:rsidRDefault="00B51596">
      <w:r>
        <w:rPr>
          <w:sz w:val="28"/>
        </w:rPr>
        <w:t xml:space="preserve">19. </w:t>
      </w:r>
      <w:r>
        <w:rPr>
          <w:sz w:val="28"/>
        </w:rPr>
        <w:t>在适配器模式中，适配器类和目标接口之间的关系是</w:t>
      </w:r>
      <w:r>
        <w:rPr>
          <w:sz w:val="28"/>
        </w:rPr>
        <w:t>?</w:t>
      </w:r>
    </w:p>
    <w:p w14:paraId="3FFA5421" w14:textId="77777777" w:rsidR="00265523" w:rsidRDefault="00B51596">
      <w:r>
        <w:rPr>
          <w:sz w:val="28"/>
        </w:rPr>
        <w:t xml:space="preserve">   A. </w:t>
      </w:r>
      <w:r>
        <w:rPr>
          <w:sz w:val="28"/>
        </w:rPr>
        <w:t>继承关系</w:t>
      </w:r>
    </w:p>
    <w:p w14:paraId="017A3ADA" w14:textId="77777777" w:rsidR="00265523" w:rsidRDefault="00B51596">
      <w:r>
        <w:rPr>
          <w:sz w:val="28"/>
          <w:highlight w:val="yellow"/>
        </w:rPr>
        <w:t xml:space="preserve">   B. </w:t>
      </w:r>
      <w:r>
        <w:rPr>
          <w:sz w:val="28"/>
          <w:highlight w:val="yellow"/>
        </w:rPr>
        <w:t>实现关系</w:t>
      </w:r>
    </w:p>
    <w:p w14:paraId="49306DE6" w14:textId="77777777" w:rsidR="00265523" w:rsidRDefault="00B51596">
      <w:r>
        <w:rPr>
          <w:sz w:val="28"/>
        </w:rPr>
        <w:t xml:space="preserve">   C. </w:t>
      </w:r>
      <w:r>
        <w:rPr>
          <w:sz w:val="28"/>
        </w:rPr>
        <w:t>关联关系</w:t>
      </w:r>
    </w:p>
    <w:p w14:paraId="61F4ECF1" w14:textId="77777777" w:rsidR="00265523" w:rsidRDefault="00B51596">
      <w:r>
        <w:rPr>
          <w:sz w:val="28"/>
        </w:rPr>
        <w:t xml:space="preserve">   D. </w:t>
      </w:r>
      <w:r>
        <w:rPr>
          <w:sz w:val="28"/>
        </w:rPr>
        <w:t>依赖关系</w:t>
      </w:r>
    </w:p>
    <w:p w14:paraId="0C32BD6F" w14:textId="77777777" w:rsidR="00265523" w:rsidRDefault="00B51596">
      <w:r>
        <w:rPr>
          <w:sz w:val="28"/>
        </w:rPr>
        <w:t xml:space="preserve">20. </w:t>
      </w:r>
      <w:r>
        <w:rPr>
          <w:sz w:val="28"/>
        </w:rPr>
        <w:t>总行信息中心机房核算业务系统主机采用一主一备的运行方式。若单台核算业务系统主机故障，进入</w:t>
      </w:r>
      <w:r>
        <w:rPr>
          <w:sz w:val="28"/>
        </w:rPr>
        <w:t>Ⅲ</w:t>
      </w:r>
      <w:r>
        <w:rPr>
          <w:sz w:val="28"/>
        </w:rPr>
        <w:t>级警报预备，并视业务连续性情况确定是否启动</w:t>
      </w:r>
      <w:r>
        <w:rPr>
          <w:sz w:val="28"/>
        </w:rPr>
        <w:t>Ⅲ</w:t>
      </w:r>
      <w:r>
        <w:rPr>
          <w:sz w:val="28"/>
        </w:rPr>
        <w:t>级警报。若两台核算业务系统主机同时故障，全行立即进入</w:t>
      </w:r>
      <w:r>
        <w:rPr>
          <w:sz w:val="28"/>
        </w:rPr>
        <w:t>____</w:t>
      </w:r>
      <w:r>
        <w:rPr>
          <w:sz w:val="28"/>
        </w:rPr>
        <w:t>警报，并立即联系</w:t>
      </w:r>
      <w:r>
        <w:rPr>
          <w:sz w:val="28"/>
        </w:rPr>
        <w:t>IBM</w:t>
      </w:r>
      <w:r>
        <w:rPr>
          <w:sz w:val="28"/>
        </w:rPr>
        <w:t>工程师的技术支持：</w:t>
      </w:r>
    </w:p>
    <w:p w14:paraId="119A03AC" w14:textId="77777777" w:rsidR="00265523" w:rsidRDefault="00B51596">
      <w:r>
        <w:rPr>
          <w:sz w:val="28"/>
          <w:highlight w:val="yellow"/>
        </w:rPr>
        <w:t xml:space="preserve">   A. I</w:t>
      </w:r>
      <w:r>
        <w:rPr>
          <w:sz w:val="28"/>
          <w:highlight w:val="yellow"/>
        </w:rPr>
        <w:t>级</w:t>
      </w:r>
    </w:p>
    <w:p w14:paraId="5C8BA7BD" w14:textId="77777777" w:rsidR="00265523" w:rsidRDefault="00B51596">
      <w:r>
        <w:rPr>
          <w:sz w:val="28"/>
        </w:rPr>
        <w:t xml:space="preserve">   B. II</w:t>
      </w:r>
      <w:r>
        <w:rPr>
          <w:sz w:val="28"/>
        </w:rPr>
        <w:t>级</w:t>
      </w:r>
    </w:p>
    <w:p w14:paraId="74AED7B9" w14:textId="77777777" w:rsidR="00265523" w:rsidRDefault="00B51596">
      <w:r>
        <w:rPr>
          <w:sz w:val="28"/>
        </w:rPr>
        <w:t xml:space="preserve">   C. III</w:t>
      </w:r>
      <w:r>
        <w:rPr>
          <w:sz w:val="28"/>
        </w:rPr>
        <w:t>级</w:t>
      </w:r>
    </w:p>
    <w:p w14:paraId="7296BAC8" w14:textId="77777777" w:rsidR="00265523" w:rsidRDefault="00B51596">
      <w:r>
        <w:rPr>
          <w:sz w:val="28"/>
        </w:rPr>
        <w:t xml:space="preserve">   D. </w:t>
      </w:r>
      <w:r>
        <w:rPr>
          <w:sz w:val="28"/>
        </w:rPr>
        <w:t>以上都不对</w:t>
      </w:r>
    </w:p>
    <w:p w14:paraId="1B887E20" w14:textId="77777777" w:rsidR="00265523" w:rsidRDefault="00B51596">
      <w:r>
        <w:rPr>
          <w:sz w:val="28"/>
        </w:rPr>
        <w:t xml:space="preserve">21. </w:t>
      </w:r>
      <w:r>
        <w:rPr>
          <w:sz w:val="28"/>
        </w:rPr>
        <w:t>在</w:t>
      </w:r>
      <w:r>
        <w:rPr>
          <w:sz w:val="28"/>
        </w:rPr>
        <w:t>Java</w:t>
      </w:r>
      <w:r>
        <w:rPr>
          <w:sz w:val="28"/>
        </w:rPr>
        <w:t>中，以下哪个类是单例模式的实现方式之一？</w:t>
      </w:r>
    </w:p>
    <w:p w14:paraId="5E5B41A7" w14:textId="77777777" w:rsidR="00265523" w:rsidRDefault="00B51596">
      <w:r>
        <w:rPr>
          <w:sz w:val="28"/>
        </w:rPr>
        <w:t xml:space="preserve">   A. ArrayList</w:t>
      </w:r>
    </w:p>
    <w:p w14:paraId="6DF28E10" w14:textId="77777777" w:rsidR="00265523" w:rsidRDefault="00B51596">
      <w:r>
        <w:rPr>
          <w:sz w:val="28"/>
        </w:rPr>
        <w:t xml:space="preserve">   B. B.LinkedList</w:t>
      </w:r>
    </w:p>
    <w:p w14:paraId="0D40F952" w14:textId="77777777" w:rsidR="00265523" w:rsidRDefault="00B51596">
      <w:r>
        <w:rPr>
          <w:sz w:val="28"/>
        </w:rPr>
        <w:t xml:space="preserve">   C. HashSet</w:t>
      </w:r>
    </w:p>
    <w:p w14:paraId="10A97BDC" w14:textId="77777777" w:rsidR="00265523" w:rsidRDefault="00B51596">
      <w:r>
        <w:rPr>
          <w:sz w:val="28"/>
          <w:highlight w:val="yellow"/>
        </w:rPr>
        <w:t xml:space="preserve">   D. Singleton</w:t>
      </w:r>
    </w:p>
    <w:p w14:paraId="51015BD2" w14:textId="77777777" w:rsidR="00265523" w:rsidRDefault="00B51596">
      <w:r>
        <w:rPr>
          <w:sz w:val="28"/>
        </w:rPr>
        <w:lastRenderedPageBreak/>
        <w:t>2</w:t>
      </w:r>
      <w:r>
        <w:rPr>
          <w:sz w:val="28"/>
        </w:rPr>
        <w:t xml:space="preserve">2. </w:t>
      </w:r>
      <w:r>
        <w:rPr>
          <w:sz w:val="28"/>
        </w:rPr>
        <w:t>为了缩短指令中某个地址段的位数，有效的方法是采取（）。</w:t>
      </w:r>
    </w:p>
    <w:p w14:paraId="3C2C6A45" w14:textId="77777777" w:rsidR="00265523" w:rsidRDefault="00B51596">
      <w:r>
        <w:rPr>
          <w:sz w:val="28"/>
        </w:rPr>
        <w:t xml:space="preserve">   A. </w:t>
      </w:r>
      <w:r>
        <w:rPr>
          <w:sz w:val="28"/>
        </w:rPr>
        <w:t>立即寻址</w:t>
      </w:r>
    </w:p>
    <w:p w14:paraId="0EF5B0E3" w14:textId="77777777" w:rsidR="00265523" w:rsidRDefault="00B51596">
      <w:r>
        <w:rPr>
          <w:sz w:val="28"/>
        </w:rPr>
        <w:t xml:space="preserve">   B. </w:t>
      </w:r>
      <w:r>
        <w:rPr>
          <w:sz w:val="28"/>
        </w:rPr>
        <w:t>变址寻址</w:t>
      </w:r>
    </w:p>
    <w:p w14:paraId="028FA373" w14:textId="77777777" w:rsidR="00265523" w:rsidRDefault="00B51596">
      <w:r>
        <w:rPr>
          <w:sz w:val="28"/>
          <w:highlight w:val="yellow"/>
        </w:rPr>
        <w:t xml:space="preserve">   C. </w:t>
      </w:r>
      <w:r>
        <w:rPr>
          <w:sz w:val="28"/>
          <w:highlight w:val="yellow"/>
        </w:rPr>
        <w:t>间接寻址</w:t>
      </w:r>
    </w:p>
    <w:p w14:paraId="5B7E21FB" w14:textId="77777777" w:rsidR="00265523" w:rsidRDefault="00B51596">
      <w:r>
        <w:rPr>
          <w:sz w:val="28"/>
        </w:rPr>
        <w:t xml:space="preserve">   D. </w:t>
      </w:r>
      <w:r>
        <w:rPr>
          <w:sz w:val="28"/>
        </w:rPr>
        <w:t>寄存器寻址</w:t>
      </w:r>
    </w:p>
    <w:p w14:paraId="10EA84AA" w14:textId="77777777" w:rsidR="00265523" w:rsidRDefault="00B51596">
      <w:r>
        <w:rPr>
          <w:sz w:val="28"/>
        </w:rPr>
        <w:t xml:space="preserve">23. </w:t>
      </w:r>
      <w:r>
        <w:rPr>
          <w:sz w:val="28"/>
        </w:rPr>
        <w:t>关于被私有访问控制符</w:t>
      </w:r>
      <w:r>
        <w:rPr>
          <w:sz w:val="28"/>
        </w:rPr>
        <w:t>private</w:t>
      </w:r>
      <w:r>
        <w:rPr>
          <w:sz w:val="28"/>
        </w:rPr>
        <w:t>修饰的成员变量，以下说法正确的是（）</w:t>
      </w:r>
    </w:p>
    <w:p w14:paraId="0FF01626" w14:textId="77777777" w:rsidR="00265523" w:rsidRDefault="00B51596">
      <w:r>
        <w:rPr>
          <w:sz w:val="28"/>
        </w:rPr>
        <w:t xml:space="preserve">   A. </w:t>
      </w:r>
      <w:r>
        <w:rPr>
          <w:sz w:val="28"/>
        </w:rPr>
        <w:t>可被三种类引用：该类自身、与它在同一个包中的其他类、在其他包中的该类的子类</w:t>
      </w:r>
    </w:p>
    <w:p w14:paraId="088E5F9D" w14:textId="77777777" w:rsidR="00265523" w:rsidRDefault="00B51596">
      <w:r>
        <w:rPr>
          <w:sz w:val="28"/>
        </w:rPr>
        <w:t xml:space="preserve">   B. </w:t>
      </w:r>
      <w:r>
        <w:rPr>
          <w:sz w:val="28"/>
        </w:rPr>
        <w:t>可以被两种类访问和引用：该类本身、该类的所有子类</w:t>
      </w:r>
    </w:p>
    <w:p w14:paraId="58F6B92A" w14:textId="77777777" w:rsidR="00265523" w:rsidRDefault="00B51596">
      <w:r>
        <w:rPr>
          <w:sz w:val="28"/>
          <w:highlight w:val="yellow"/>
        </w:rPr>
        <w:t xml:space="preserve">   C. </w:t>
      </w:r>
      <w:r>
        <w:rPr>
          <w:sz w:val="28"/>
          <w:highlight w:val="yellow"/>
        </w:rPr>
        <w:t>只能被该类自身所访问和修改</w:t>
      </w:r>
    </w:p>
    <w:p w14:paraId="0C2A63C4" w14:textId="77777777" w:rsidR="00265523" w:rsidRDefault="00B51596">
      <w:r>
        <w:rPr>
          <w:sz w:val="28"/>
        </w:rPr>
        <w:t xml:space="preserve">   D. </w:t>
      </w:r>
      <w:r>
        <w:rPr>
          <w:sz w:val="28"/>
        </w:rPr>
        <w:t>只能被同一个包中的类访问</w:t>
      </w:r>
    </w:p>
    <w:p w14:paraId="51421212" w14:textId="77777777" w:rsidR="00265523" w:rsidRDefault="00B51596">
      <w:r>
        <w:rPr>
          <w:sz w:val="28"/>
        </w:rPr>
        <w:t xml:space="preserve">24. </w:t>
      </w:r>
      <w:r>
        <w:rPr>
          <w:sz w:val="28"/>
        </w:rPr>
        <w:t>关于异常值的说法，下列选项中描述错误的是（）。</w:t>
      </w:r>
    </w:p>
    <w:p w14:paraId="6EBC1B65" w14:textId="77777777" w:rsidR="00265523" w:rsidRDefault="00B51596">
      <w:r>
        <w:rPr>
          <w:sz w:val="28"/>
          <w:highlight w:val="yellow"/>
        </w:rPr>
        <w:t xml:space="preserve">   A. </w:t>
      </w:r>
      <w:r>
        <w:rPr>
          <w:sz w:val="28"/>
          <w:highlight w:val="yellow"/>
        </w:rPr>
        <w:t>异常值是指样本中明显偏离其余观测值的个别值</w:t>
      </w:r>
    </w:p>
    <w:p w14:paraId="4173F03F" w14:textId="77777777" w:rsidR="00265523" w:rsidRDefault="00B51596">
      <w:r>
        <w:rPr>
          <w:sz w:val="28"/>
        </w:rPr>
        <w:t xml:space="preserve">   B. </w:t>
      </w:r>
      <w:r>
        <w:rPr>
          <w:sz w:val="28"/>
        </w:rPr>
        <w:t>可以使用</w:t>
      </w:r>
      <w:r>
        <w:rPr>
          <w:sz w:val="28"/>
        </w:rPr>
        <w:t>3σ</w:t>
      </w:r>
      <w:r>
        <w:rPr>
          <w:sz w:val="28"/>
        </w:rPr>
        <w:t>原则检测异常值</w:t>
      </w:r>
    </w:p>
    <w:p w14:paraId="17D472C9" w14:textId="77777777" w:rsidR="00265523" w:rsidRDefault="00B51596">
      <w:r>
        <w:rPr>
          <w:sz w:val="28"/>
        </w:rPr>
        <w:t xml:space="preserve">   C. </w:t>
      </w:r>
      <w:r>
        <w:rPr>
          <w:sz w:val="28"/>
        </w:rPr>
        <w:t>可以使用</w:t>
      </w:r>
      <w:r>
        <w:rPr>
          <w:sz w:val="28"/>
        </w:rPr>
        <w:t>Pandas</w:t>
      </w:r>
      <w:r>
        <w:rPr>
          <w:sz w:val="28"/>
        </w:rPr>
        <w:t>中的箱线图检测异常值</w:t>
      </w:r>
    </w:p>
    <w:p w14:paraId="4C4450F3" w14:textId="77777777" w:rsidR="00265523" w:rsidRDefault="00B51596">
      <w:r>
        <w:rPr>
          <w:sz w:val="28"/>
        </w:rPr>
        <w:t xml:space="preserve">   D. </w:t>
      </w:r>
      <w:r>
        <w:rPr>
          <w:sz w:val="28"/>
        </w:rPr>
        <w:t>异常值可以使用其它的值来替换</w:t>
      </w:r>
    </w:p>
    <w:p w14:paraId="73E26280" w14:textId="77777777" w:rsidR="00265523" w:rsidRDefault="00B51596">
      <w:r>
        <w:rPr>
          <w:sz w:val="28"/>
        </w:rPr>
        <w:t xml:space="preserve">25. </w:t>
      </w:r>
      <w:r>
        <w:rPr>
          <w:sz w:val="28"/>
        </w:rPr>
        <w:t>在</w:t>
      </w:r>
      <w:r>
        <w:rPr>
          <w:sz w:val="28"/>
        </w:rPr>
        <w:t>TCP</w:t>
      </w:r>
      <w:r>
        <w:rPr>
          <w:sz w:val="28"/>
        </w:rPr>
        <w:t>协议中，拥塞窗口大小主要是通过（</w:t>
      </w:r>
      <w:r>
        <w:rPr>
          <w:sz w:val="28"/>
        </w:rPr>
        <w:t xml:space="preserve">      </w:t>
      </w:r>
      <w:r>
        <w:rPr>
          <w:sz w:val="28"/>
        </w:rPr>
        <w:t>）实现</w:t>
      </w:r>
    </w:p>
    <w:p w14:paraId="4EE9BBBD" w14:textId="77777777" w:rsidR="00265523" w:rsidRDefault="00B51596">
      <w:r>
        <w:rPr>
          <w:sz w:val="28"/>
        </w:rPr>
        <w:t xml:space="preserve">   A. </w:t>
      </w:r>
      <w:r>
        <w:rPr>
          <w:sz w:val="28"/>
        </w:rPr>
        <w:t>慢启动算法</w:t>
      </w:r>
    </w:p>
    <w:p w14:paraId="77D42995" w14:textId="77777777" w:rsidR="00265523" w:rsidRDefault="00B51596">
      <w:r>
        <w:rPr>
          <w:sz w:val="28"/>
        </w:rPr>
        <w:t xml:space="preserve">   B. </w:t>
      </w:r>
      <w:r>
        <w:rPr>
          <w:sz w:val="28"/>
        </w:rPr>
        <w:t>拥塞避免算法</w:t>
      </w:r>
    </w:p>
    <w:p w14:paraId="214C36DC" w14:textId="77777777" w:rsidR="00265523" w:rsidRDefault="00B51596">
      <w:r>
        <w:rPr>
          <w:sz w:val="28"/>
          <w:highlight w:val="yellow"/>
        </w:rPr>
        <w:t xml:space="preserve">   C. </w:t>
      </w:r>
      <w:r>
        <w:rPr>
          <w:sz w:val="28"/>
          <w:highlight w:val="yellow"/>
        </w:rPr>
        <w:t>拥塞控制算法</w:t>
      </w:r>
    </w:p>
    <w:p w14:paraId="03E167F9" w14:textId="77777777" w:rsidR="00265523" w:rsidRDefault="00B51596">
      <w:r>
        <w:rPr>
          <w:sz w:val="28"/>
        </w:rPr>
        <w:t xml:space="preserve">   D. </w:t>
      </w:r>
      <w:r>
        <w:rPr>
          <w:sz w:val="28"/>
        </w:rPr>
        <w:t>快速重传算法</w:t>
      </w:r>
    </w:p>
    <w:p w14:paraId="795E6AF5" w14:textId="77777777" w:rsidR="00265523" w:rsidRDefault="00B51596">
      <w:r>
        <w:rPr>
          <w:sz w:val="28"/>
        </w:rPr>
        <w:lastRenderedPageBreak/>
        <w:t xml:space="preserve">26. </w:t>
      </w:r>
      <w:r>
        <w:rPr>
          <w:sz w:val="28"/>
        </w:rPr>
        <w:t>银行业金融机构应根据业务影响分析确定各项业务的信息系统恢复指标，主要包括恢复时间目标（</w:t>
      </w:r>
      <w:r>
        <w:rPr>
          <w:sz w:val="28"/>
        </w:rPr>
        <w:t>RTO</w:t>
      </w:r>
      <w:r>
        <w:rPr>
          <w:sz w:val="28"/>
        </w:rPr>
        <w:t>）</w:t>
      </w:r>
      <w:r>
        <w:rPr>
          <w:sz w:val="28"/>
        </w:rPr>
        <w:t>和恢复点目标（</w:t>
      </w:r>
      <w:r>
        <w:rPr>
          <w:sz w:val="28"/>
        </w:rPr>
        <w:t>RPO</w:t>
      </w:r>
      <w:r>
        <w:rPr>
          <w:sz w:val="28"/>
        </w:rPr>
        <w:t>）。其中恢复点目标（</w:t>
      </w:r>
      <w:r>
        <w:rPr>
          <w:sz w:val="28"/>
        </w:rPr>
        <w:t>RPO</w:t>
      </w:r>
      <w:r>
        <w:rPr>
          <w:sz w:val="28"/>
        </w:rPr>
        <w:t>）是指：</w:t>
      </w:r>
    </w:p>
    <w:p w14:paraId="363A3F5A" w14:textId="77777777" w:rsidR="00265523" w:rsidRDefault="00B51596">
      <w:r>
        <w:rPr>
          <w:sz w:val="28"/>
        </w:rPr>
        <w:t xml:space="preserve">   A. </w:t>
      </w:r>
      <w:r>
        <w:rPr>
          <w:sz w:val="28"/>
        </w:rPr>
        <w:t>业务功能恢复正常的时间要求</w:t>
      </w:r>
    </w:p>
    <w:p w14:paraId="739D2D65" w14:textId="77777777" w:rsidR="00265523" w:rsidRDefault="00B51596">
      <w:r>
        <w:rPr>
          <w:sz w:val="28"/>
        </w:rPr>
        <w:t xml:space="preserve">   B. </w:t>
      </w:r>
      <w:r>
        <w:rPr>
          <w:sz w:val="28"/>
        </w:rPr>
        <w:t>业务功能恢复正常的资源要求</w:t>
      </w:r>
    </w:p>
    <w:p w14:paraId="6FE36364" w14:textId="77777777" w:rsidR="00265523" w:rsidRDefault="00B51596">
      <w:r>
        <w:rPr>
          <w:sz w:val="28"/>
          <w:highlight w:val="yellow"/>
        </w:rPr>
        <w:t xml:space="preserve">   C. </w:t>
      </w:r>
      <w:r>
        <w:rPr>
          <w:sz w:val="28"/>
          <w:highlight w:val="yellow"/>
        </w:rPr>
        <w:t>业务功能恢复正常时能容忍的数据丢失量</w:t>
      </w:r>
    </w:p>
    <w:p w14:paraId="0168DC28" w14:textId="77777777" w:rsidR="00265523" w:rsidRDefault="00B51596">
      <w:r>
        <w:rPr>
          <w:sz w:val="28"/>
        </w:rPr>
        <w:t xml:space="preserve">   D. </w:t>
      </w:r>
      <w:r>
        <w:rPr>
          <w:sz w:val="28"/>
        </w:rPr>
        <w:t>业务功能恢复正常时能容忍的时间要求</w:t>
      </w:r>
    </w:p>
    <w:p w14:paraId="2ED2A281" w14:textId="77777777" w:rsidR="00265523" w:rsidRDefault="00B51596">
      <w:r>
        <w:rPr>
          <w:sz w:val="28"/>
        </w:rPr>
        <w:t xml:space="preserve">27. </w:t>
      </w:r>
      <w:r>
        <w:rPr>
          <w:sz w:val="28"/>
        </w:rPr>
        <w:t>浮点数的表示范围和精度取决于</w:t>
      </w:r>
      <w:r>
        <w:rPr>
          <w:sz w:val="28"/>
        </w:rPr>
        <w:t xml:space="preserve">______ </w:t>
      </w:r>
    </w:p>
    <w:p w14:paraId="61B0FCA3" w14:textId="77777777" w:rsidR="00265523" w:rsidRDefault="00B51596">
      <w:r>
        <w:rPr>
          <w:sz w:val="28"/>
        </w:rPr>
        <w:t xml:space="preserve">   A. </w:t>
      </w:r>
      <w:r>
        <w:rPr>
          <w:sz w:val="28"/>
        </w:rPr>
        <w:t>阶码的位数和尾数的机器数形式</w:t>
      </w:r>
    </w:p>
    <w:p w14:paraId="5DD8F362" w14:textId="77777777" w:rsidR="00265523" w:rsidRDefault="00B51596">
      <w:r>
        <w:rPr>
          <w:sz w:val="28"/>
        </w:rPr>
        <w:t xml:space="preserve">   B. </w:t>
      </w:r>
      <w:r>
        <w:rPr>
          <w:sz w:val="28"/>
        </w:rPr>
        <w:t>阶码的机器数形式和尾数的位数</w:t>
      </w:r>
    </w:p>
    <w:p w14:paraId="66FDE9FD" w14:textId="77777777" w:rsidR="00265523" w:rsidRDefault="00B51596">
      <w:r>
        <w:rPr>
          <w:sz w:val="28"/>
          <w:highlight w:val="yellow"/>
        </w:rPr>
        <w:t xml:space="preserve">   C. </w:t>
      </w:r>
      <w:r>
        <w:rPr>
          <w:sz w:val="28"/>
          <w:highlight w:val="yellow"/>
        </w:rPr>
        <w:t>阶码的位数和尾数的位数</w:t>
      </w:r>
    </w:p>
    <w:p w14:paraId="360684A0" w14:textId="77777777" w:rsidR="00265523" w:rsidRDefault="00B51596">
      <w:r>
        <w:rPr>
          <w:sz w:val="28"/>
        </w:rPr>
        <w:t xml:space="preserve">   D. </w:t>
      </w:r>
      <w:r>
        <w:rPr>
          <w:sz w:val="28"/>
        </w:rPr>
        <w:t>阶码的机器数形式和尾数的机器数形式</w:t>
      </w:r>
    </w:p>
    <w:p w14:paraId="331AAF50" w14:textId="77777777" w:rsidR="00265523" w:rsidRDefault="00B51596">
      <w:r>
        <w:rPr>
          <w:sz w:val="28"/>
        </w:rPr>
        <w:t xml:space="preserve">28. </w:t>
      </w:r>
      <w:r>
        <w:rPr>
          <w:sz w:val="28"/>
        </w:rPr>
        <w:t>项目涉及多个部门时，</w:t>
      </w:r>
      <w:r>
        <w:rPr>
          <w:sz w:val="28"/>
        </w:rPr>
        <w:t>____</w:t>
      </w:r>
      <w:r>
        <w:rPr>
          <w:sz w:val="28"/>
        </w:rPr>
        <w:t>负责协调相关部门参与项</w:t>
      </w:r>
      <w:r>
        <w:rPr>
          <w:sz w:val="28"/>
        </w:rPr>
        <w:t>目。涉及风险、合规、账务处理等的项目由相关部门进行需求会签和上线审批。</w:t>
      </w:r>
    </w:p>
    <w:p w14:paraId="21C46AF4" w14:textId="77777777" w:rsidR="00265523" w:rsidRDefault="00B51596">
      <w:r>
        <w:rPr>
          <w:sz w:val="28"/>
        </w:rPr>
        <w:t xml:space="preserve">   A. </w:t>
      </w:r>
      <w:r>
        <w:rPr>
          <w:sz w:val="28"/>
        </w:rPr>
        <w:t>业务经理</w:t>
      </w:r>
    </w:p>
    <w:p w14:paraId="0747D2C8" w14:textId="77777777" w:rsidR="00265523" w:rsidRDefault="00B51596">
      <w:r>
        <w:rPr>
          <w:sz w:val="28"/>
          <w:highlight w:val="yellow"/>
        </w:rPr>
        <w:t xml:space="preserve">   B. </w:t>
      </w:r>
      <w:r>
        <w:rPr>
          <w:sz w:val="28"/>
          <w:highlight w:val="yellow"/>
        </w:rPr>
        <w:t>项目经理</w:t>
      </w:r>
    </w:p>
    <w:p w14:paraId="696E08B6" w14:textId="77777777" w:rsidR="00265523" w:rsidRDefault="00B51596">
      <w:r>
        <w:rPr>
          <w:sz w:val="28"/>
        </w:rPr>
        <w:t xml:space="preserve">   C. </w:t>
      </w:r>
      <w:r>
        <w:rPr>
          <w:sz w:val="28"/>
        </w:rPr>
        <w:t>技术经理</w:t>
      </w:r>
    </w:p>
    <w:p w14:paraId="3D5127F3" w14:textId="77777777" w:rsidR="00265523" w:rsidRDefault="00B51596">
      <w:r>
        <w:rPr>
          <w:sz w:val="28"/>
        </w:rPr>
        <w:t xml:space="preserve">   D. IT</w:t>
      </w:r>
      <w:r>
        <w:rPr>
          <w:sz w:val="28"/>
        </w:rPr>
        <w:t>办公室</w:t>
      </w:r>
    </w:p>
    <w:p w14:paraId="6D767C73" w14:textId="77777777" w:rsidR="00265523" w:rsidRDefault="00B51596">
      <w:r>
        <w:rPr>
          <w:sz w:val="28"/>
        </w:rPr>
        <w:t>29. 2000</w:t>
      </w:r>
      <w:r>
        <w:rPr>
          <w:sz w:val="28"/>
        </w:rPr>
        <w:t>年</w:t>
      </w:r>
      <w:r>
        <w:rPr>
          <w:sz w:val="28"/>
        </w:rPr>
        <w:t>10</w:t>
      </w:r>
      <w:r>
        <w:rPr>
          <w:sz w:val="28"/>
        </w:rPr>
        <w:t>月</w:t>
      </w:r>
      <w:r>
        <w:rPr>
          <w:sz w:val="28"/>
        </w:rPr>
        <w:t>2</w:t>
      </w:r>
      <w:r>
        <w:rPr>
          <w:sz w:val="28"/>
        </w:rPr>
        <w:t>日，</w:t>
      </w:r>
      <w:r>
        <w:rPr>
          <w:sz w:val="28"/>
        </w:rPr>
        <w:t>NIST</w:t>
      </w:r>
      <w:r>
        <w:rPr>
          <w:sz w:val="28"/>
        </w:rPr>
        <w:t>正式宣布将（）候选算法作为高级数据加密标准，该算法是由两位比利时密码学者提出的。</w:t>
      </w:r>
    </w:p>
    <w:p w14:paraId="75914C8C" w14:textId="77777777" w:rsidR="00265523" w:rsidRDefault="00B51596">
      <w:r>
        <w:rPr>
          <w:sz w:val="28"/>
        </w:rPr>
        <w:t xml:space="preserve">   A. MARS</w:t>
      </w:r>
    </w:p>
    <w:p w14:paraId="623291F7" w14:textId="77777777" w:rsidR="00265523" w:rsidRDefault="00B51596">
      <w:r>
        <w:rPr>
          <w:sz w:val="28"/>
          <w:highlight w:val="yellow"/>
        </w:rPr>
        <w:t xml:space="preserve">   B. Rijndael</w:t>
      </w:r>
    </w:p>
    <w:p w14:paraId="49169B5A" w14:textId="77777777" w:rsidR="00265523" w:rsidRDefault="00B51596">
      <w:r>
        <w:rPr>
          <w:sz w:val="28"/>
        </w:rPr>
        <w:lastRenderedPageBreak/>
        <w:t xml:space="preserve">   C. Twofish</w:t>
      </w:r>
    </w:p>
    <w:p w14:paraId="0352B7BF" w14:textId="77777777" w:rsidR="00265523" w:rsidRDefault="00B51596">
      <w:r>
        <w:rPr>
          <w:sz w:val="28"/>
        </w:rPr>
        <w:t xml:space="preserve">   D. Bluefish</w:t>
      </w:r>
      <w:r>
        <w:rPr>
          <w:sz w:val="28"/>
        </w:rPr>
        <w:br/>
      </w:r>
    </w:p>
    <w:p w14:paraId="175FCB05" w14:textId="77777777" w:rsidR="00265523" w:rsidRDefault="00B51596">
      <w:r>
        <w:rPr>
          <w:sz w:val="28"/>
        </w:rPr>
        <w:t xml:space="preserve">30. </w:t>
      </w:r>
      <w:r>
        <w:rPr>
          <w:sz w:val="28"/>
        </w:rPr>
        <w:t>在备份策略中，哪种备份方式可以用于定期备份文件系统？</w:t>
      </w:r>
    </w:p>
    <w:p w14:paraId="50FC2DDF" w14:textId="77777777" w:rsidR="00265523" w:rsidRDefault="00B51596">
      <w:r>
        <w:rPr>
          <w:sz w:val="28"/>
          <w:highlight w:val="yellow"/>
        </w:rPr>
        <w:t xml:space="preserve">   A. A.Full</w:t>
      </w:r>
      <w:r>
        <w:rPr>
          <w:sz w:val="28"/>
          <w:highlight w:val="yellow"/>
        </w:rPr>
        <w:t>（全备份）</w:t>
      </w:r>
    </w:p>
    <w:p w14:paraId="7578B78C" w14:textId="77777777" w:rsidR="00265523" w:rsidRDefault="00B51596">
      <w:r>
        <w:rPr>
          <w:sz w:val="28"/>
        </w:rPr>
        <w:t xml:space="preserve">   B. B.Incremental</w:t>
      </w:r>
      <w:r>
        <w:rPr>
          <w:sz w:val="28"/>
        </w:rPr>
        <w:t>（增量备份）</w:t>
      </w:r>
    </w:p>
    <w:p w14:paraId="33267982" w14:textId="77777777" w:rsidR="00265523" w:rsidRDefault="00B51596">
      <w:r>
        <w:rPr>
          <w:sz w:val="28"/>
        </w:rPr>
        <w:t xml:space="preserve">   C. C.Differential</w:t>
      </w:r>
      <w:r>
        <w:rPr>
          <w:sz w:val="28"/>
        </w:rPr>
        <w:t>（差异备份）</w:t>
      </w:r>
    </w:p>
    <w:p w14:paraId="66104F9C" w14:textId="77777777" w:rsidR="00265523" w:rsidRDefault="00B51596">
      <w:r>
        <w:rPr>
          <w:sz w:val="28"/>
        </w:rPr>
        <w:t xml:space="preserve">   D. D.Parity</w:t>
      </w:r>
      <w:r>
        <w:rPr>
          <w:sz w:val="28"/>
        </w:rPr>
        <w:t>（奇偶校验备份）</w:t>
      </w:r>
    </w:p>
    <w:p w14:paraId="1ACAF648" w14:textId="77777777" w:rsidR="00265523" w:rsidRDefault="00B51596">
      <w:r>
        <w:rPr>
          <w:sz w:val="28"/>
        </w:rPr>
        <w:t xml:space="preserve">31. </w:t>
      </w:r>
      <w:r>
        <w:rPr>
          <w:sz w:val="28"/>
        </w:rPr>
        <w:t>对于顺序存储的线性表，设其长度为</w:t>
      </w:r>
      <w:r>
        <w:rPr>
          <w:sz w:val="28"/>
        </w:rPr>
        <w:t>n</w:t>
      </w:r>
      <w:r>
        <w:rPr>
          <w:sz w:val="28"/>
        </w:rPr>
        <w:t>，且在任何位置上的插入或删除操作都是等概率的。则插入一个元素时平均要移动表中的（）个元素。</w:t>
      </w:r>
    </w:p>
    <w:p w14:paraId="7756DD21" w14:textId="77777777" w:rsidR="00265523" w:rsidRDefault="00B51596">
      <w:r>
        <w:rPr>
          <w:sz w:val="28"/>
          <w:highlight w:val="yellow"/>
        </w:rPr>
        <w:t xml:space="preserve">   A. n/2</w:t>
      </w:r>
    </w:p>
    <w:p w14:paraId="5A6E24F0" w14:textId="77777777" w:rsidR="00265523" w:rsidRDefault="00B51596">
      <w:r>
        <w:rPr>
          <w:sz w:val="28"/>
        </w:rPr>
        <w:t xml:space="preserve">   B. (n+1)/2</w:t>
      </w:r>
    </w:p>
    <w:p w14:paraId="4E8BDF08" w14:textId="77777777" w:rsidR="00265523" w:rsidRDefault="00B51596">
      <w:r>
        <w:rPr>
          <w:sz w:val="28"/>
        </w:rPr>
        <w:t xml:space="preserve">   C. (n-1)/2</w:t>
      </w:r>
    </w:p>
    <w:p w14:paraId="66F8198F" w14:textId="77777777" w:rsidR="00265523" w:rsidRDefault="00B51596">
      <w:r>
        <w:rPr>
          <w:sz w:val="28"/>
        </w:rPr>
        <w:t xml:space="preserve">   D. n</w:t>
      </w:r>
    </w:p>
    <w:p w14:paraId="56F9731E" w14:textId="77777777" w:rsidR="00265523" w:rsidRDefault="00B51596">
      <w:r>
        <w:rPr>
          <w:sz w:val="28"/>
        </w:rPr>
        <w:t xml:space="preserve">32. </w:t>
      </w:r>
      <w:r>
        <w:rPr>
          <w:sz w:val="28"/>
        </w:rPr>
        <w:t>在项目范围确认时，经常会使用群体决策技术，在以下群体决策技术中（</w:t>
      </w:r>
      <w:r>
        <w:rPr>
          <w:sz w:val="28"/>
        </w:rPr>
        <w:t xml:space="preserve">   </w:t>
      </w:r>
      <w:r>
        <w:rPr>
          <w:sz w:val="28"/>
        </w:rPr>
        <w:t>）是据群体中超过</w:t>
      </w:r>
      <w:r>
        <w:rPr>
          <w:sz w:val="28"/>
        </w:rPr>
        <w:t>50</w:t>
      </w:r>
      <w:r>
        <w:rPr>
          <w:sz w:val="28"/>
        </w:rPr>
        <w:t>％人员的意见做出决策。</w:t>
      </w:r>
    </w:p>
    <w:p w14:paraId="3AC21C84" w14:textId="77777777" w:rsidR="00265523" w:rsidRDefault="00B51596">
      <w:r>
        <w:rPr>
          <w:sz w:val="28"/>
        </w:rPr>
        <w:t xml:space="preserve">   A. </w:t>
      </w:r>
      <w:r>
        <w:rPr>
          <w:sz w:val="28"/>
        </w:rPr>
        <w:t>一致同意原则</w:t>
      </w:r>
    </w:p>
    <w:p w14:paraId="43CCCCE5" w14:textId="77777777" w:rsidR="00265523" w:rsidRDefault="00B51596">
      <w:r>
        <w:rPr>
          <w:sz w:val="28"/>
          <w:highlight w:val="yellow"/>
        </w:rPr>
        <w:t xml:space="preserve">   B. </w:t>
      </w:r>
      <w:r>
        <w:rPr>
          <w:sz w:val="28"/>
          <w:highlight w:val="yellow"/>
        </w:rPr>
        <w:t>大多数原则</w:t>
      </w:r>
    </w:p>
    <w:p w14:paraId="22DD37F9" w14:textId="77777777" w:rsidR="00265523" w:rsidRDefault="00B51596">
      <w:r>
        <w:rPr>
          <w:sz w:val="28"/>
        </w:rPr>
        <w:t xml:space="preserve">   C. </w:t>
      </w:r>
      <w:r>
        <w:rPr>
          <w:sz w:val="28"/>
        </w:rPr>
        <w:t>相对多数原则</w:t>
      </w:r>
    </w:p>
    <w:p w14:paraId="1BB90993" w14:textId="77777777" w:rsidR="00265523" w:rsidRDefault="00B51596">
      <w:r>
        <w:rPr>
          <w:sz w:val="28"/>
        </w:rPr>
        <w:t xml:space="preserve">   D. .</w:t>
      </w:r>
      <w:r>
        <w:rPr>
          <w:sz w:val="28"/>
        </w:rPr>
        <w:t>独裁原则</w:t>
      </w:r>
    </w:p>
    <w:p w14:paraId="24B11622" w14:textId="77777777" w:rsidR="00265523" w:rsidRDefault="00B51596">
      <w:r>
        <w:rPr>
          <w:sz w:val="28"/>
        </w:rPr>
        <w:t xml:space="preserve">33. </w:t>
      </w:r>
      <w:r>
        <w:rPr>
          <w:sz w:val="28"/>
        </w:rPr>
        <w:t>数据库的概念模型独立于（）。</w:t>
      </w:r>
    </w:p>
    <w:p w14:paraId="38AAE600" w14:textId="77777777" w:rsidR="00265523" w:rsidRDefault="00B51596">
      <w:r>
        <w:rPr>
          <w:sz w:val="28"/>
        </w:rPr>
        <w:lastRenderedPageBreak/>
        <w:t xml:space="preserve">   A. </w:t>
      </w:r>
      <w:r>
        <w:rPr>
          <w:sz w:val="28"/>
        </w:rPr>
        <w:t>现实世界</w:t>
      </w:r>
    </w:p>
    <w:p w14:paraId="0F466B10" w14:textId="77777777" w:rsidR="00265523" w:rsidRDefault="00B51596">
      <w:r>
        <w:rPr>
          <w:sz w:val="28"/>
          <w:highlight w:val="yellow"/>
        </w:rPr>
        <w:t xml:space="preserve">   B. </w:t>
      </w:r>
      <w:r>
        <w:rPr>
          <w:sz w:val="28"/>
          <w:highlight w:val="yellow"/>
        </w:rPr>
        <w:t>具体的机器和</w:t>
      </w:r>
      <w:r>
        <w:rPr>
          <w:sz w:val="28"/>
          <w:highlight w:val="yellow"/>
        </w:rPr>
        <w:t>DBMS</w:t>
      </w:r>
    </w:p>
    <w:p w14:paraId="1B860F38" w14:textId="77777777" w:rsidR="00265523" w:rsidRDefault="00B51596">
      <w:r>
        <w:rPr>
          <w:sz w:val="28"/>
        </w:rPr>
        <w:t xml:space="preserve">   C. </w:t>
      </w:r>
      <w:r>
        <w:rPr>
          <w:sz w:val="28"/>
        </w:rPr>
        <w:t>信息世界</w:t>
      </w:r>
    </w:p>
    <w:p w14:paraId="010298FC" w14:textId="77777777" w:rsidR="00265523" w:rsidRDefault="00B51596">
      <w:r>
        <w:rPr>
          <w:sz w:val="28"/>
        </w:rPr>
        <w:t xml:space="preserve">   D. E-R</w:t>
      </w:r>
      <w:r>
        <w:rPr>
          <w:sz w:val="28"/>
        </w:rPr>
        <w:t>图</w:t>
      </w:r>
    </w:p>
    <w:p w14:paraId="5BB3B384" w14:textId="77777777" w:rsidR="00265523" w:rsidRDefault="00B51596">
      <w:r>
        <w:rPr>
          <w:sz w:val="28"/>
        </w:rPr>
        <w:t xml:space="preserve">34. </w:t>
      </w:r>
      <w:r>
        <w:rPr>
          <w:sz w:val="28"/>
        </w:rPr>
        <w:t>原型模式中的具体原型角色是什么？</w:t>
      </w:r>
    </w:p>
    <w:p w14:paraId="17FAC319" w14:textId="77777777" w:rsidR="00265523" w:rsidRDefault="00B51596">
      <w:r>
        <w:rPr>
          <w:sz w:val="28"/>
        </w:rPr>
        <w:t xml:space="preserve">   A. </w:t>
      </w:r>
      <w:r>
        <w:rPr>
          <w:sz w:val="28"/>
        </w:rPr>
        <w:t>创建新对象的接口</w:t>
      </w:r>
    </w:p>
    <w:p w14:paraId="0A1B437E" w14:textId="77777777" w:rsidR="00265523" w:rsidRDefault="00B51596">
      <w:r>
        <w:rPr>
          <w:sz w:val="28"/>
        </w:rPr>
        <w:t xml:space="preserve">   B. </w:t>
      </w:r>
      <w:r>
        <w:rPr>
          <w:sz w:val="28"/>
        </w:rPr>
        <w:t>实现克隆操作的对象</w:t>
      </w:r>
    </w:p>
    <w:p w14:paraId="52F8EF18" w14:textId="77777777" w:rsidR="00265523" w:rsidRDefault="00B51596">
      <w:r>
        <w:rPr>
          <w:sz w:val="28"/>
        </w:rPr>
        <w:t xml:space="preserve">   C. </w:t>
      </w:r>
      <w:r>
        <w:rPr>
          <w:sz w:val="28"/>
        </w:rPr>
        <w:t>实现克隆操作的类</w:t>
      </w:r>
    </w:p>
    <w:p w14:paraId="32F96002" w14:textId="77777777" w:rsidR="00265523" w:rsidRDefault="00B51596">
      <w:r>
        <w:rPr>
          <w:sz w:val="28"/>
          <w:highlight w:val="yellow"/>
        </w:rPr>
        <w:t xml:space="preserve">   D. </w:t>
      </w:r>
      <w:r>
        <w:rPr>
          <w:sz w:val="28"/>
          <w:highlight w:val="yellow"/>
        </w:rPr>
        <w:t>创建新对象的类</w:t>
      </w:r>
    </w:p>
    <w:p w14:paraId="23E502F9" w14:textId="77777777" w:rsidR="00265523" w:rsidRDefault="00B51596">
      <w:r>
        <w:rPr>
          <w:sz w:val="28"/>
        </w:rPr>
        <w:t xml:space="preserve">35. </w:t>
      </w:r>
      <w:r>
        <w:rPr>
          <w:sz w:val="28"/>
        </w:rPr>
        <w:t>以下（</w:t>
      </w:r>
      <w:r>
        <w:rPr>
          <w:sz w:val="28"/>
        </w:rPr>
        <w:t xml:space="preserve">      </w:t>
      </w:r>
      <w:r>
        <w:rPr>
          <w:sz w:val="28"/>
        </w:rPr>
        <w:t>）不是保证网络安全的要素</w:t>
      </w:r>
    </w:p>
    <w:p w14:paraId="23AFC08F" w14:textId="77777777" w:rsidR="00265523" w:rsidRDefault="00B51596">
      <w:r>
        <w:rPr>
          <w:sz w:val="28"/>
        </w:rPr>
        <w:t xml:space="preserve">   A. </w:t>
      </w:r>
      <w:r>
        <w:rPr>
          <w:sz w:val="28"/>
        </w:rPr>
        <w:t>信息的保密性</w:t>
      </w:r>
    </w:p>
    <w:p w14:paraId="287AE6F9" w14:textId="77777777" w:rsidR="00265523" w:rsidRDefault="00B51596">
      <w:r>
        <w:rPr>
          <w:sz w:val="28"/>
        </w:rPr>
        <w:t xml:space="preserve">   B. </w:t>
      </w:r>
      <w:r>
        <w:rPr>
          <w:sz w:val="28"/>
        </w:rPr>
        <w:t>发送信息的不可否认性</w:t>
      </w:r>
    </w:p>
    <w:p w14:paraId="0DFB9AB4" w14:textId="77777777" w:rsidR="00265523" w:rsidRDefault="00B51596">
      <w:r>
        <w:rPr>
          <w:sz w:val="28"/>
        </w:rPr>
        <w:t xml:space="preserve">   C. </w:t>
      </w:r>
      <w:r>
        <w:rPr>
          <w:sz w:val="28"/>
        </w:rPr>
        <w:t>数据交换的完整性</w:t>
      </w:r>
    </w:p>
    <w:p w14:paraId="086AA05E" w14:textId="77777777" w:rsidR="00265523" w:rsidRDefault="00B51596">
      <w:r>
        <w:rPr>
          <w:sz w:val="28"/>
          <w:highlight w:val="yellow"/>
        </w:rPr>
        <w:t xml:space="preserve">   D. </w:t>
      </w:r>
      <w:r>
        <w:rPr>
          <w:sz w:val="28"/>
          <w:highlight w:val="yellow"/>
        </w:rPr>
        <w:t>数据存储的唯一性</w:t>
      </w:r>
    </w:p>
    <w:p w14:paraId="7D96F9BB" w14:textId="77777777" w:rsidR="00265523" w:rsidRDefault="00B51596">
      <w:r>
        <w:rPr>
          <w:sz w:val="28"/>
        </w:rPr>
        <w:t xml:space="preserve">36. </w:t>
      </w:r>
      <w:r>
        <w:rPr>
          <w:sz w:val="28"/>
        </w:rPr>
        <w:t>为高质量地开发软件项目，在软件结构设计时，必须遵循（）原则。</w:t>
      </w:r>
    </w:p>
    <w:p w14:paraId="23F774FE" w14:textId="77777777" w:rsidR="00265523" w:rsidRDefault="00B51596">
      <w:r>
        <w:rPr>
          <w:sz w:val="28"/>
          <w:highlight w:val="yellow"/>
        </w:rPr>
        <w:t xml:space="preserve">   A. </w:t>
      </w:r>
      <w:r>
        <w:rPr>
          <w:sz w:val="28"/>
          <w:highlight w:val="yellow"/>
        </w:rPr>
        <w:t>信息隐蔽</w:t>
      </w:r>
    </w:p>
    <w:p w14:paraId="67500A10" w14:textId="77777777" w:rsidR="00265523" w:rsidRDefault="00B51596">
      <w:r>
        <w:rPr>
          <w:sz w:val="28"/>
        </w:rPr>
        <w:t xml:space="preserve">   B. </w:t>
      </w:r>
      <w:r>
        <w:rPr>
          <w:sz w:val="28"/>
        </w:rPr>
        <w:t>质量控制</w:t>
      </w:r>
    </w:p>
    <w:p w14:paraId="049F0732" w14:textId="77777777" w:rsidR="00265523" w:rsidRDefault="00B51596">
      <w:r>
        <w:rPr>
          <w:sz w:val="28"/>
        </w:rPr>
        <w:t xml:space="preserve">   C. </w:t>
      </w:r>
      <w:r>
        <w:rPr>
          <w:sz w:val="28"/>
        </w:rPr>
        <w:t>程序优化</w:t>
      </w:r>
    </w:p>
    <w:p w14:paraId="63E3B48C" w14:textId="77777777" w:rsidR="00265523" w:rsidRDefault="00B51596">
      <w:r>
        <w:rPr>
          <w:sz w:val="28"/>
        </w:rPr>
        <w:t xml:space="preserve">   D. </w:t>
      </w:r>
      <w:r>
        <w:rPr>
          <w:sz w:val="28"/>
        </w:rPr>
        <w:t>数据共享</w:t>
      </w:r>
    </w:p>
    <w:p w14:paraId="31923F38" w14:textId="77777777" w:rsidR="00265523" w:rsidRDefault="00B51596">
      <w:r>
        <w:rPr>
          <w:sz w:val="28"/>
        </w:rPr>
        <w:t xml:space="preserve">37. </w:t>
      </w:r>
      <w:r>
        <w:rPr>
          <w:sz w:val="28"/>
        </w:rPr>
        <w:t>下列说法中，正确的是（）</w:t>
      </w:r>
    </w:p>
    <w:p w14:paraId="52901172" w14:textId="77777777" w:rsidR="00265523" w:rsidRDefault="00B51596">
      <w:r>
        <w:rPr>
          <w:sz w:val="28"/>
          <w:highlight w:val="yellow"/>
        </w:rPr>
        <w:lastRenderedPageBreak/>
        <w:t xml:space="preserve">   A. </w:t>
      </w:r>
      <w:r>
        <w:rPr>
          <w:sz w:val="28"/>
          <w:highlight w:val="yellow"/>
        </w:rPr>
        <w:t>类成员变量在使用之前可以不初始化</w:t>
      </w:r>
    </w:p>
    <w:p w14:paraId="7BFA34E7" w14:textId="77777777" w:rsidR="00265523" w:rsidRDefault="00B51596">
      <w:r>
        <w:rPr>
          <w:sz w:val="28"/>
        </w:rPr>
        <w:t xml:space="preserve">   B. </w:t>
      </w:r>
      <w:r>
        <w:rPr>
          <w:sz w:val="28"/>
        </w:rPr>
        <w:t>局部变量在使用之前可以不初始化</w:t>
      </w:r>
    </w:p>
    <w:p w14:paraId="48CC70BD" w14:textId="77777777" w:rsidR="00265523" w:rsidRDefault="00B51596">
      <w:r>
        <w:rPr>
          <w:sz w:val="28"/>
        </w:rPr>
        <w:t xml:space="preserve">   C. </w:t>
      </w:r>
      <w:r>
        <w:rPr>
          <w:sz w:val="28"/>
        </w:rPr>
        <w:t>所有的变量在使用之前必须初始化</w:t>
      </w:r>
    </w:p>
    <w:p w14:paraId="660DCF03" w14:textId="77777777" w:rsidR="00265523" w:rsidRDefault="00B51596">
      <w:r>
        <w:rPr>
          <w:sz w:val="28"/>
        </w:rPr>
        <w:t xml:space="preserve">   D. </w:t>
      </w:r>
      <w:r>
        <w:rPr>
          <w:sz w:val="28"/>
        </w:rPr>
        <w:t>参数变量在使用之前必须初始化</w:t>
      </w:r>
    </w:p>
    <w:p w14:paraId="3ACB8373" w14:textId="77777777" w:rsidR="00265523" w:rsidRDefault="00B51596">
      <w:r>
        <w:rPr>
          <w:sz w:val="28"/>
        </w:rPr>
        <w:t xml:space="preserve">38. </w:t>
      </w:r>
      <w:r>
        <w:rPr>
          <w:sz w:val="28"/>
        </w:rPr>
        <w:t>基址寻址方式中，</w:t>
      </w:r>
      <w:r>
        <w:rPr>
          <w:sz w:val="28"/>
        </w:rPr>
        <w:t>操作数的有效地址是</w:t>
      </w:r>
      <w:r>
        <w:rPr>
          <w:sz w:val="28"/>
        </w:rPr>
        <w:t>______</w:t>
      </w:r>
    </w:p>
    <w:p w14:paraId="2C7EB90E" w14:textId="77777777" w:rsidR="00265523" w:rsidRDefault="00B51596">
      <w:r>
        <w:rPr>
          <w:sz w:val="28"/>
          <w:highlight w:val="yellow"/>
        </w:rPr>
        <w:t xml:space="preserve">   A. </w:t>
      </w:r>
      <w:r>
        <w:rPr>
          <w:sz w:val="28"/>
          <w:highlight w:val="yellow"/>
        </w:rPr>
        <w:t>基址寄存器内容加上形式地址（位移量）</w:t>
      </w:r>
    </w:p>
    <w:p w14:paraId="148E259B" w14:textId="77777777" w:rsidR="00265523" w:rsidRDefault="00B51596">
      <w:r>
        <w:rPr>
          <w:sz w:val="28"/>
        </w:rPr>
        <w:t xml:space="preserve">   B. </w:t>
      </w:r>
      <w:r>
        <w:rPr>
          <w:sz w:val="28"/>
        </w:rPr>
        <w:t>程序计数器内容加上形式地址</w:t>
      </w:r>
    </w:p>
    <w:p w14:paraId="2C4564C8" w14:textId="77777777" w:rsidR="00265523" w:rsidRDefault="00B51596">
      <w:r>
        <w:rPr>
          <w:sz w:val="28"/>
        </w:rPr>
        <w:t xml:space="preserve">   C. </w:t>
      </w:r>
      <w:r>
        <w:rPr>
          <w:sz w:val="28"/>
        </w:rPr>
        <w:t>变址寄存器内容加上形式地址</w:t>
      </w:r>
    </w:p>
    <w:p w14:paraId="7D380C58" w14:textId="77777777" w:rsidR="00265523" w:rsidRDefault="00B51596">
      <w:r>
        <w:rPr>
          <w:sz w:val="28"/>
        </w:rPr>
        <w:t xml:space="preserve">   D. </w:t>
      </w:r>
      <w:r>
        <w:rPr>
          <w:sz w:val="28"/>
        </w:rPr>
        <w:t>寄存器内容加上形式地址</w:t>
      </w:r>
    </w:p>
    <w:p w14:paraId="6A3E74F1" w14:textId="77777777" w:rsidR="00265523" w:rsidRDefault="00B51596">
      <w:r>
        <w:rPr>
          <w:sz w:val="28"/>
        </w:rPr>
        <w:t xml:space="preserve">39. </w:t>
      </w:r>
      <w:r>
        <w:rPr>
          <w:sz w:val="28"/>
        </w:rPr>
        <w:t>在路由器互联的多个局域网中，通常要求每个局域网的（</w:t>
      </w:r>
      <w:r>
        <w:rPr>
          <w:sz w:val="28"/>
        </w:rPr>
        <w:t xml:space="preserve">      </w:t>
      </w:r>
      <w:r>
        <w:rPr>
          <w:sz w:val="28"/>
        </w:rPr>
        <w:t>）。</w:t>
      </w:r>
    </w:p>
    <w:p w14:paraId="79192DD2" w14:textId="77777777" w:rsidR="00265523" w:rsidRDefault="00B51596">
      <w:r>
        <w:rPr>
          <w:sz w:val="28"/>
        </w:rPr>
        <w:t xml:space="preserve">   A. </w:t>
      </w:r>
      <w:r>
        <w:rPr>
          <w:sz w:val="28"/>
        </w:rPr>
        <w:t>数据链路层协议和物理层协议必须相同</w:t>
      </w:r>
    </w:p>
    <w:p w14:paraId="55FFBD2F" w14:textId="77777777" w:rsidR="00265523" w:rsidRDefault="00B51596">
      <w:r>
        <w:rPr>
          <w:sz w:val="28"/>
        </w:rPr>
        <w:t xml:space="preserve">   B. </w:t>
      </w:r>
      <w:r>
        <w:rPr>
          <w:sz w:val="28"/>
        </w:rPr>
        <w:t>数据链路层协议必须相同，而物理层协议可以不同</w:t>
      </w:r>
    </w:p>
    <w:p w14:paraId="4F09A37E" w14:textId="77777777" w:rsidR="00265523" w:rsidRDefault="00B51596">
      <w:r>
        <w:rPr>
          <w:sz w:val="28"/>
        </w:rPr>
        <w:t xml:space="preserve">   C. </w:t>
      </w:r>
      <w:r>
        <w:rPr>
          <w:sz w:val="28"/>
        </w:rPr>
        <w:t>数据链路层协议可以不同，而物理层协议必须相同</w:t>
      </w:r>
    </w:p>
    <w:p w14:paraId="3FD1F66F" w14:textId="77777777" w:rsidR="00265523" w:rsidRDefault="00B51596">
      <w:r>
        <w:rPr>
          <w:sz w:val="28"/>
          <w:highlight w:val="yellow"/>
        </w:rPr>
        <w:t xml:space="preserve">   D. </w:t>
      </w:r>
      <w:r>
        <w:rPr>
          <w:sz w:val="28"/>
          <w:highlight w:val="yellow"/>
        </w:rPr>
        <w:t>数据链路层协议和物理层协议都可以不相同</w:t>
      </w:r>
    </w:p>
    <w:p w14:paraId="74E7DC1C" w14:textId="77777777" w:rsidR="00265523" w:rsidRDefault="00B51596">
      <w:r>
        <w:rPr>
          <w:sz w:val="28"/>
        </w:rPr>
        <w:t xml:space="preserve">40. </w:t>
      </w:r>
      <w:r>
        <w:rPr>
          <w:sz w:val="28"/>
        </w:rPr>
        <w:t>采用段式存储管理的系统中，若地址用</w:t>
      </w:r>
      <w:r>
        <w:rPr>
          <w:sz w:val="28"/>
        </w:rPr>
        <w:t>32</w:t>
      </w:r>
      <w:r>
        <w:rPr>
          <w:sz w:val="28"/>
        </w:rPr>
        <w:t>位表示，其中</w:t>
      </w:r>
      <w:r>
        <w:rPr>
          <w:sz w:val="28"/>
        </w:rPr>
        <w:t>20</w:t>
      </w:r>
      <w:r>
        <w:rPr>
          <w:sz w:val="28"/>
        </w:rPr>
        <w:t>位表示段号，则允许每段的最大长度是（</w:t>
      </w:r>
      <w:r>
        <w:rPr>
          <w:sz w:val="28"/>
        </w:rPr>
        <w:t xml:space="preserve">      </w:t>
      </w:r>
      <w:r>
        <w:rPr>
          <w:sz w:val="28"/>
        </w:rPr>
        <w:t>）</w:t>
      </w:r>
    </w:p>
    <w:p w14:paraId="7DF40B90" w14:textId="77777777" w:rsidR="00265523" w:rsidRDefault="00B51596">
      <w:r>
        <w:rPr>
          <w:sz w:val="28"/>
        </w:rPr>
        <w:t xml:space="preserve">   A. 224</w:t>
      </w:r>
      <w:r>
        <w:rPr>
          <w:sz w:val="28"/>
        </w:rPr>
        <w:tab/>
      </w:r>
    </w:p>
    <w:p w14:paraId="166C9B03" w14:textId="77777777" w:rsidR="00265523" w:rsidRDefault="00B51596">
      <w:r>
        <w:rPr>
          <w:sz w:val="28"/>
          <w:highlight w:val="yellow"/>
        </w:rPr>
        <w:t xml:space="preserve">   B. 212</w:t>
      </w:r>
      <w:r>
        <w:rPr>
          <w:sz w:val="28"/>
          <w:highlight w:val="yellow"/>
        </w:rPr>
        <w:tab/>
      </w:r>
    </w:p>
    <w:p w14:paraId="5F8373C4" w14:textId="77777777" w:rsidR="00265523" w:rsidRDefault="00B51596">
      <w:r>
        <w:rPr>
          <w:sz w:val="28"/>
        </w:rPr>
        <w:t xml:space="preserve">   C. 210</w:t>
      </w:r>
      <w:r>
        <w:rPr>
          <w:sz w:val="28"/>
        </w:rPr>
        <w:tab/>
      </w:r>
    </w:p>
    <w:p w14:paraId="50FD1073" w14:textId="77777777" w:rsidR="00265523" w:rsidRDefault="00B51596">
      <w:r>
        <w:rPr>
          <w:sz w:val="28"/>
        </w:rPr>
        <w:t xml:space="preserve">   D. 232</w:t>
      </w:r>
      <w:r>
        <w:rPr>
          <w:sz w:val="28"/>
        </w:rPr>
        <w:tab/>
      </w:r>
    </w:p>
    <w:p w14:paraId="176CFB59" w14:textId="77777777" w:rsidR="00265523" w:rsidRDefault="00B51596">
      <w:r>
        <w:rPr>
          <w:sz w:val="28"/>
        </w:rPr>
        <w:lastRenderedPageBreak/>
        <w:t xml:space="preserve">41. </w:t>
      </w:r>
      <w:r>
        <w:rPr>
          <w:sz w:val="28"/>
        </w:rPr>
        <w:t>计算机安全管理人员的配备和变更情况，应及时向</w:t>
      </w:r>
      <w:r>
        <w:rPr>
          <w:sz w:val="28"/>
        </w:rPr>
        <w:t>______</w:t>
      </w:r>
      <w:r>
        <w:rPr>
          <w:sz w:val="28"/>
        </w:rPr>
        <w:t>报告，并报计算机安全管理办公室备案。</w:t>
      </w:r>
    </w:p>
    <w:p w14:paraId="4AF34A91" w14:textId="77777777" w:rsidR="00265523" w:rsidRDefault="00B51596">
      <w:r>
        <w:rPr>
          <w:sz w:val="28"/>
        </w:rPr>
        <w:t xml:space="preserve">   A. </w:t>
      </w:r>
      <w:r>
        <w:rPr>
          <w:sz w:val="28"/>
        </w:rPr>
        <w:t>总行人力资源部</w:t>
      </w:r>
    </w:p>
    <w:p w14:paraId="72807038" w14:textId="77777777" w:rsidR="00265523" w:rsidRDefault="00B51596">
      <w:r>
        <w:rPr>
          <w:sz w:val="28"/>
          <w:highlight w:val="yellow"/>
        </w:rPr>
        <w:t xml:space="preserve">   B. </w:t>
      </w:r>
      <w:r>
        <w:rPr>
          <w:sz w:val="28"/>
          <w:highlight w:val="yellow"/>
        </w:rPr>
        <w:t>总行信息技术部</w:t>
      </w:r>
    </w:p>
    <w:p w14:paraId="445E027D" w14:textId="77777777" w:rsidR="00265523" w:rsidRDefault="00B51596">
      <w:r>
        <w:rPr>
          <w:sz w:val="28"/>
        </w:rPr>
        <w:t xml:space="preserve">   C. </w:t>
      </w:r>
      <w:r>
        <w:rPr>
          <w:sz w:val="28"/>
        </w:rPr>
        <w:t>电子银行部</w:t>
      </w:r>
    </w:p>
    <w:p w14:paraId="65924FD9" w14:textId="77777777" w:rsidR="00265523" w:rsidRDefault="00B51596">
      <w:r>
        <w:rPr>
          <w:sz w:val="28"/>
        </w:rPr>
        <w:t xml:space="preserve">   D. </w:t>
      </w:r>
      <w:r>
        <w:rPr>
          <w:sz w:val="28"/>
        </w:rPr>
        <w:t>运营管理部</w:t>
      </w:r>
    </w:p>
    <w:p w14:paraId="390E1AE3" w14:textId="77777777" w:rsidR="00265523" w:rsidRDefault="00B51596">
      <w:r>
        <w:rPr>
          <w:sz w:val="28"/>
        </w:rPr>
        <w:t xml:space="preserve">42. </w:t>
      </w:r>
      <w:r>
        <w:rPr>
          <w:sz w:val="28"/>
        </w:rPr>
        <w:t>CMM</w:t>
      </w:r>
      <w:r>
        <w:rPr>
          <w:sz w:val="28"/>
        </w:rPr>
        <w:t>是美国卡内基</w:t>
      </w:r>
      <w:r>
        <w:rPr>
          <w:sz w:val="28"/>
        </w:rPr>
        <w:t>·</w:t>
      </w:r>
      <w:r>
        <w:rPr>
          <w:sz w:val="28"/>
        </w:rPr>
        <w:t>梅隆大学软件工程研究所开发的（软件）能力成熟度模型，其中（）强调软件开发过程稳定性与项目量化管理。</w:t>
      </w:r>
    </w:p>
    <w:p w14:paraId="6D2A553F" w14:textId="77777777" w:rsidR="00265523" w:rsidRDefault="00B51596">
      <w:r>
        <w:rPr>
          <w:sz w:val="28"/>
        </w:rPr>
        <w:t xml:space="preserve">   A. </w:t>
      </w:r>
      <w:r>
        <w:rPr>
          <w:sz w:val="28"/>
        </w:rPr>
        <w:t>可重复级</w:t>
      </w:r>
    </w:p>
    <w:p w14:paraId="0C15497A" w14:textId="77777777" w:rsidR="00265523" w:rsidRDefault="00B51596">
      <w:r>
        <w:rPr>
          <w:sz w:val="28"/>
        </w:rPr>
        <w:t xml:space="preserve">   B. </w:t>
      </w:r>
      <w:r>
        <w:rPr>
          <w:sz w:val="28"/>
        </w:rPr>
        <w:t>已定义级</w:t>
      </w:r>
    </w:p>
    <w:p w14:paraId="27B07CE7" w14:textId="77777777" w:rsidR="00265523" w:rsidRDefault="00B51596">
      <w:r>
        <w:rPr>
          <w:sz w:val="28"/>
          <w:highlight w:val="yellow"/>
        </w:rPr>
        <w:t xml:space="preserve">   C. </w:t>
      </w:r>
      <w:r>
        <w:rPr>
          <w:sz w:val="28"/>
          <w:highlight w:val="yellow"/>
        </w:rPr>
        <w:t>已管理级</w:t>
      </w:r>
    </w:p>
    <w:p w14:paraId="38B46A82" w14:textId="77777777" w:rsidR="00265523" w:rsidRDefault="00B51596">
      <w:r>
        <w:rPr>
          <w:sz w:val="28"/>
        </w:rPr>
        <w:t xml:space="preserve">   D. </w:t>
      </w:r>
      <w:r>
        <w:rPr>
          <w:sz w:val="28"/>
        </w:rPr>
        <w:t>持续优化级</w:t>
      </w:r>
    </w:p>
    <w:p w14:paraId="7C66C6BA" w14:textId="77777777" w:rsidR="00265523" w:rsidRDefault="00B51596">
      <w:r>
        <w:rPr>
          <w:sz w:val="28"/>
        </w:rPr>
        <w:t xml:space="preserve">43. </w:t>
      </w:r>
      <w:r>
        <w:rPr>
          <w:sz w:val="28"/>
        </w:rPr>
        <w:t>战略管理的主要活动可以分为下列的（）</w:t>
      </w:r>
    </w:p>
    <w:p w14:paraId="0DE2D50B" w14:textId="77777777" w:rsidR="00265523" w:rsidRDefault="00B51596">
      <w:r>
        <w:rPr>
          <w:sz w:val="28"/>
        </w:rPr>
        <w:t xml:space="preserve">   A. </w:t>
      </w:r>
      <w:r>
        <w:rPr>
          <w:sz w:val="28"/>
        </w:rPr>
        <w:t>战略分析、战略执行、战略评估</w:t>
      </w:r>
    </w:p>
    <w:p w14:paraId="5213CA0E" w14:textId="77777777" w:rsidR="00265523" w:rsidRDefault="00B51596">
      <w:r>
        <w:rPr>
          <w:sz w:val="28"/>
          <w:highlight w:val="yellow"/>
        </w:rPr>
        <w:t xml:space="preserve">   B. </w:t>
      </w:r>
      <w:r>
        <w:rPr>
          <w:sz w:val="28"/>
          <w:highlight w:val="yellow"/>
        </w:rPr>
        <w:t>战略制定、战略执行、战略评估</w:t>
      </w:r>
    </w:p>
    <w:p w14:paraId="5C3B6ABA" w14:textId="77777777" w:rsidR="00265523" w:rsidRDefault="00B51596">
      <w:r>
        <w:rPr>
          <w:sz w:val="28"/>
        </w:rPr>
        <w:t xml:space="preserve">   C. </w:t>
      </w:r>
      <w:r>
        <w:rPr>
          <w:sz w:val="28"/>
        </w:rPr>
        <w:t>战略分析、战略制定、战略执行</w:t>
      </w:r>
    </w:p>
    <w:p w14:paraId="6E7A5422" w14:textId="77777777" w:rsidR="00265523" w:rsidRDefault="00B51596">
      <w:r>
        <w:rPr>
          <w:sz w:val="28"/>
        </w:rPr>
        <w:t xml:space="preserve">   D. </w:t>
      </w:r>
      <w:r>
        <w:rPr>
          <w:sz w:val="28"/>
        </w:rPr>
        <w:t>战略分析、战略指定、战略评估</w:t>
      </w:r>
    </w:p>
    <w:p w14:paraId="65FA9223" w14:textId="77777777" w:rsidR="00265523" w:rsidRDefault="00B51596">
      <w:r>
        <w:rPr>
          <w:sz w:val="28"/>
        </w:rPr>
        <w:t xml:space="preserve">44. </w:t>
      </w:r>
      <w:r>
        <w:rPr>
          <w:sz w:val="28"/>
        </w:rPr>
        <w:t>文档销毁应按以下审批权限执行：公开级、行内级、部门级、内部级、秘密级经总行科技部</w:t>
      </w:r>
      <w:r>
        <w:rPr>
          <w:sz w:val="28"/>
        </w:rPr>
        <w:t>和总行职能部门负责人批准后方可销毁；机密级经行领导批准后方可销毁；绝密级经</w:t>
      </w:r>
      <w:r>
        <w:rPr>
          <w:sz w:val="28"/>
        </w:rPr>
        <w:t>___</w:t>
      </w:r>
      <w:r>
        <w:rPr>
          <w:sz w:val="28"/>
        </w:rPr>
        <w:t>批准后方可销毁。</w:t>
      </w:r>
    </w:p>
    <w:p w14:paraId="58C5373C" w14:textId="77777777" w:rsidR="00265523" w:rsidRDefault="00B51596">
      <w:r>
        <w:rPr>
          <w:sz w:val="28"/>
        </w:rPr>
        <w:t xml:space="preserve">   A. </w:t>
      </w:r>
      <w:r>
        <w:rPr>
          <w:sz w:val="28"/>
        </w:rPr>
        <w:t>行领导</w:t>
      </w:r>
    </w:p>
    <w:p w14:paraId="20E4CF91" w14:textId="77777777" w:rsidR="00265523" w:rsidRDefault="00B51596">
      <w:r>
        <w:rPr>
          <w:sz w:val="28"/>
        </w:rPr>
        <w:t xml:space="preserve">   B. </w:t>
      </w:r>
      <w:r>
        <w:rPr>
          <w:sz w:val="28"/>
        </w:rPr>
        <w:t>总行科技部</w:t>
      </w:r>
    </w:p>
    <w:p w14:paraId="04FBAE31" w14:textId="77777777" w:rsidR="00265523" w:rsidRDefault="00B51596">
      <w:r>
        <w:rPr>
          <w:sz w:val="28"/>
        </w:rPr>
        <w:lastRenderedPageBreak/>
        <w:t xml:space="preserve">   C. </w:t>
      </w:r>
      <w:r>
        <w:rPr>
          <w:sz w:val="28"/>
        </w:rPr>
        <w:t>总行职能部门负责人</w:t>
      </w:r>
    </w:p>
    <w:p w14:paraId="46565056" w14:textId="77777777" w:rsidR="00265523" w:rsidRDefault="00B51596">
      <w:r>
        <w:rPr>
          <w:sz w:val="28"/>
          <w:highlight w:val="yellow"/>
        </w:rPr>
        <w:t xml:space="preserve">   D. </w:t>
      </w:r>
      <w:r>
        <w:rPr>
          <w:sz w:val="28"/>
          <w:highlight w:val="yellow"/>
        </w:rPr>
        <w:t>董事会</w:t>
      </w:r>
    </w:p>
    <w:p w14:paraId="7854D878" w14:textId="77777777" w:rsidR="00265523" w:rsidRDefault="00B51596">
      <w:r>
        <w:rPr>
          <w:sz w:val="28"/>
        </w:rPr>
        <w:t xml:space="preserve">45. </w:t>
      </w:r>
      <w:r>
        <w:rPr>
          <w:sz w:val="28"/>
        </w:rPr>
        <w:t>某银行</w:t>
      </w:r>
      <w:r>
        <w:rPr>
          <w:sz w:val="28"/>
        </w:rPr>
        <w:t>80</w:t>
      </w:r>
      <w:r>
        <w:rPr>
          <w:sz w:val="28"/>
        </w:rPr>
        <w:t>名工作人员一周参与业务学习的时间统计如表所示</w:t>
      </w:r>
      <w:r>
        <w:rPr>
          <w:sz w:val="28"/>
        </w:rPr>
        <w:t>:</w:t>
      </w:r>
      <w:r>
        <w:rPr>
          <w:sz w:val="28"/>
        </w:rPr>
        <w:br/>
      </w:r>
      <w:r>
        <w:rPr>
          <w:sz w:val="28"/>
        </w:rPr>
        <w:t>人数（人）</w:t>
      </w:r>
      <w:r>
        <w:rPr>
          <w:sz w:val="28"/>
        </w:rPr>
        <w:t>6342614</w:t>
      </w:r>
      <w:r>
        <w:rPr>
          <w:sz w:val="28"/>
        </w:rPr>
        <w:br/>
      </w:r>
      <w:r>
        <w:rPr>
          <w:sz w:val="28"/>
        </w:rPr>
        <w:t>时间（小时）</w:t>
      </w:r>
      <w:r>
        <w:rPr>
          <w:sz w:val="28"/>
        </w:rPr>
        <w:t>78910</w:t>
      </w:r>
      <w:r>
        <w:rPr>
          <w:sz w:val="28"/>
        </w:rPr>
        <w:br/>
      </w:r>
      <w:r>
        <w:rPr>
          <w:sz w:val="28"/>
        </w:rPr>
        <w:t>那么</w:t>
      </w:r>
      <w:r>
        <w:rPr>
          <w:sz w:val="28"/>
        </w:rPr>
        <w:t>80</w:t>
      </w:r>
      <w:r>
        <w:rPr>
          <w:sz w:val="28"/>
        </w:rPr>
        <w:t>名工作人员一周参加业务学习的时间的众数、中位数分别是（）</w:t>
      </w:r>
      <w:r>
        <w:rPr>
          <w:sz w:val="28"/>
        </w:rPr>
        <w:br/>
      </w:r>
    </w:p>
    <w:p w14:paraId="6A015CA4" w14:textId="77777777" w:rsidR="00265523" w:rsidRDefault="00B51596">
      <w:r>
        <w:rPr>
          <w:sz w:val="28"/>
        </w:rPr>
        <w:t xml:space="preserve">   A. 17,8.5</w:t>
      </w:r>
    </w:p>
    <w:p w14:paraId="514BF2E4" w14:textId="77777777" w:rsidR="00265523" w:rsidRDefault="00B51596">
      <w:r>
        <w:rPr>
          <w:sz w:val="28"/>
        </w:rPr>
        <w:t xml:space="preserve">   B. 17,9</w:t>
      </w:r>
    </w:p>
    <w:p w14:paraId="69B20392" w14:textId="77777777" w:rsidR="00265523" w:rsidRDefault="00B51596">
      <w:r>
        <w:rPr>
          <w:sz w:val="28"/>
        </w:rPr>
        <w:t xml:space="preserve">   C. 8,9</w:t>
      </w:r>
    </w:p>
    <w:p w14:paraId="6D3FE3B5" w14:textId="77777777" w:rsidR="00265523" w:rsidRDefault="00B51596">
      <w:r>
        <w:rPr>
          <w:sz w:val="28"/>
          <w:highlight w:val="yellow"/>
        </w:rPr>
        <w:t xml:space="preserve">   D. 8,8.5</w:t>
      </w:r>
    </w:p>
    <w:p w14:paraId="470F97A1" w14:textId="77777777" w:rsidR="00265523" w:rsidRDefault="00B51596">
      <w:r>
        <w:rPr>
          <w:sz w:val="28"/>
        </w:rPr>
        <w:t>46. Jackson</w:t>
      </w:r>
      <w:r>
        <w:rPr>
          <w:sz w:val="28"/>
        </w:rPr>
        <w:t>程序设计方法是一种面</w:t>
      </w:r>
      <w:r>
        <w:rPr>
          <w:sz w:val="28"/>
        </w:rPr>
        <w:t>向（）的设计方法。</w:t>
      </w:r>
    </w:p>
    <w:p w14:paraId="3C38E583" w14:textId="77777777" w:rsidR="00265523" w:rsidRDefault="00B51596">
      <w:r>
        <w:rPr>
          <w:sz w:val="28"/>
          <w:highlight w:val="yellow"/>
        </w:rPr>
        <w:t xml:space="preserve">   A. </w:t>
      </w:r>
      <w:r>
        <w:rPr>
          <w:sz w:val="28"/>
          <w:highlight w:val="yellow"/>
        </w:rPr>
        <w:t>数据结构</w:t>
      </w:r>
    </w:p>
    <w:p w14:paraId="6DC9AD40" w14:textId="77777777" w:rsidR="00265523" w:rsidRDefault="00B51596">
      <w:r>
        <w:rPr>
          <w:sz w:val="28"/>
        </w:rPr>
        <w:t xml:space="preserve">   B. </w:t>
      </w:r>
      <w:r>
        <w:rPr>
          <w:sz w:val="28"/>
        </w:rPr>
        <w:t>数据流图</w:t>
      </w:r>
    </w:p>
    <w:p w14:paraId="6D086835" w14:textId="77777777" w:rsidR="00265523" w:rsidRDefault="00B51596">
      <w:r>
        <w:rPr>
          <w:sz w:val="28"/>
        </w:rPr>
        <w:t xml:space="preserve">   C. IPO</w:t>
      </w:r>
      <w:r>
        <w:rPr>
          <w:sz w:val="28"/>
        </w:rPr>
        <w:t>图</w:t>
      </w:r>
    </w:p>
    <w:p w14:paraId="7692B21C" w14:textId="77777777" w:rsidR="00265523" w:rsidRDefault="00B51596">
      <w:r>
        <w:rPr>
          <w:sz w:val="28"/>
        </w:rPr>
        <w:t xml:space="preserve">   D. </w:t>
      </w:r>
      <w:r>
        <w:rPr>
          <w:sz w:val="28"/>
        </w:rPr>
        <w:t>系统流程图</w:t>
      </w:r>
    </w:p>
    <w:p w14:paraId="74C7DBEC" w14:textId="77777777" w:rsidR="00265523" w:rsidRDefault="00B51596">
      <w:r>
        <w:rPr>
          <w:sz w:val="28"/>
        </w:rPr>
        <w:t xml:space="preserve">47. </w:t>
      </w:r>
      <w:r>
        <w:rPr>
          <w:sz w:val="28"/>
        </w:rPr>
        <w:t>下面关于</w:t>
      </w:r>
      <w:r>
        <w:rPr>
          <w:sz w:val="28"/>
        </w:rPr>
        <w:t>SpringMVC</w:t>
      </w:r>
      <w:r>
        <w:rPr>
          <w:sz w:val="28"/>
        </w:rPr>
        <w:t>描述正确的是（）</w:t>
      </w:r>
    </w:p>
    <w:p w14:paraId="324CE166" w14:textId="77777777" w:rsidR="00265523" w:rsidRDefault="00B51596">
      <w:r>
        <w:rPr>
          <w:sz w:val="28"/>
        </w:rPr>
        <w:t xml:space="preserve">   A. DispatcherServlet</w:t>
      </w:r>
      <w:r>
        <w:rPr>
          <w:sz w:val="28"/>
        </w:rPr>
        <w:t>在</w:t>
      </w:r>
      <w:r>
        <w:rPr>
          <w:sz w:val="28"/>
        </w:rPr>
        <w:t>SpringMVC</w:t>
      </w:r>
      <w:r>
        <w:rPr>
          <w:sz w:val="28"/>
        </w:rPr>
        <w:t>中是核心</w:t>
      </w:r>
      <w:r>
        <w:rPr>
          <w:sz w:val="28"/>
        </w:rPr>
        <w:t>servlet,</w:t>
      </w:r>
      <w:r>
        <w:rPr>
          <w:sz w:val="28"/>
        </w:rPr>
        <w:t>它负责接收请求并将请求分发给适合的控制器</w:t>
      </w:r>
    </w:p>
    <w:p w14:paraId="4A6FD8DA" w14:textId="77777777" w:rsidR="00265523" w:rsidRDefault="00B51596">
      <w:r>
        <w:rPr>
          <w:sz w:val="28"/>
        </w:rPr>
        <w:t xml:space="preserve">   B. </w:t>
      </w:r>
      <w:r>
        <w:rPr>
          <w:sz w:val="28"/>
        </w:rPr>
        <w:t>在</w:t>
      </w:r>
      <w:r>
        <w:rPr>
          <w:sz w:val="28"/>
        </w:rPr>
        <w:t>SpringMVC</w:t>
      </w:r>
      <w:r>
        <w:rPr>
          <w:sz w:val="28"/>
        </w:rPr>
        <w:t>中</w:t>
      </w:r>
      <w:r>
        <w:rPr>
          <w:sz w:val="28"/>
        </w:rPr>
        <w:t>,</w:t>
      </w:r>
      <w:r>
        <w:rPr>
          <w:sz w:val="28"/>
        </w:rPr>
        <w:t>可以配置多个</w:t>
      </w:r>
      <w:r>
        <w:rPr>
          <w:sz w:val="28"/>
        </w:rPr>
        <w:t>DispatcherServlet</w:t>
      </w:r>
    </w:p>
    <w:p w14:paraId="3FDEF205" w14:textId="77777777" w:rsidR="00265523" w:rsidRDefault="00B51596">
      <w:r>
        <w:rPr>
          <w:sz w:val="28"/>
          <w:highlight w:val="yellow"/>
        </w:rPr>
        <w:t xml:space="preserve">   C. </w:t>
      </w:r>
      <w:r>
        <w:rPr>
          <w:sz w:val="28"/>
          <w:highlight w:val="yellow"/>
        </w:rPr>
        <w:t>全部选项</w:t>
      </w:r>
    </w:p>
    <w:p w14:paraId="66F786F3" w14:textId="77777777" w:rsidR="00265523" w:rsidRDefault="00B51596">
      <w:r>
        <w:rPr>
          <w:sz w:val="28"/>
        </w:rPr>
        <w:t xml:space="preserve">   D. </w:t>
      </w:r>
      <w:r>
        <w:rPr>
          <w:sz w:val="28"/>
        </w:rPr>
        <w:t>要使</w:t>
      </w:r>
      <w:r>
        <w:rPr>
          <w:sz w:val="28"/>
        </w:rPr>
        <w:t>SpringMVC</w:t>
      </w:r>
      <w:r>
        <w:rPr>
          <w:sz w:val="28"/>
        </w:rPr>
        <w:t>可用，</w:t>
      </w:r>
      <w:r>
        <w:rPr>
          <w:sz w:val="28"/>
        </w:rPr>
        <w:t>DispatcherServlet</w:t>
      </w:r>
      <w:r>
        <w:rPr>
          <w:sz w:val="28"/>
        </w:rPr>
        <w:t>需要在</w:t>
      </w:r>
      <w:r>
        <w:rPr>
          <w:sz w:val="28"/>
        </w:rPr>
        <w:t>web.xml</w:t>
      </w:r>
      <w:r>
        <w:rPr>
          <w:sz w:val="28"/>
        </w:rPr>
        <w:t>中配置</w:t>
      </w:r>
    </w:p>
    <w:p w14:paraId="41011003" w14:textId="77777777" w:rsidR="00265523" w:rsidRDefault="00B51596">
      <w:r>
        <w:rPr>
          <w:sz w:val="28"/>
        </w:rPr>
        <w:lastRenderedPageBreak/>
        <w:t xml:space="preserve">48. </w:t>
      </w:r>
      <w:r>
        <w:rPr>
          <w:sz w:val="28"/>
        </w:rPr>
        <w:t>下列有关</w:t>
      </w:r>
      <w:r>
        <w:rPr>
          <w:sz w:val="28"/>
        </w:rPr>
        <w:t>CSRF</w:t>
      </w:r>
      <w:r>
        <w:rPr>
          <w:sz w:val="28"/>
        </w:rPr>
        <w:t>说法正确的是（</w:t>
      </w:r>
      <w:r>
        <w:rPr>
          <w:sz w:val="28"/>
        </w:rPr>
        <w:t xml:space="preserve">     </w:t>
      </w:r>
      <w:r>
        <w:rPr>
          <w:sz w:val="28"/>
        </w:rPr>
        <w:t>）</w:t>
      </w:r>
    </w:p>
    <w:p w14:paraId="60D026F8" w14:textId="77777777" w:rsidR="00265523" w:rsidRDefault="00B51596">
      <w:r>
        <w:rPr>
          <w:sz w:val="28"/>
          <w:highlight w:val="yellow"/>
        </w:rPr>
        <w:t xml:space="preserve">   A. CSRF</w:t>
      </w:r>
      <w:r>
        <w:rPr>
          <w:sz w:val="28"/>
          <w:highlight w:val="yellow"/>
        </w:rPr>
        <w:t>是一种挟持用户在已经登陆的</w:t>
      </w:r>
      <w:r>
        <w:rPr>
          <w:sz w:val="28"/>
          <w:highlight w:val="yellow"/>
        </w:rPr>
        <w:t>web</w:t>
      </w:r>
      <w:r>
        <w:rPr>
          <w:sz w:val="28"/>
          <w:highlight w:val="yellow"/>
        </w:rPr>
        <w:t>应用程序上执行非本意的操作的攻击方式</w:t>
      </w:r>
    </w:p>
    <w:p w14:paraId="2C73D6CE" w14:textId="77777777" w:rsidR="00265523" w:rsidRDefault="00B51596">
      <w:r>
        <w:rPr>
          <w:sz w:val="28"/>
        </w:rPr>
        <w:t xml:space="preserve">   B. CSRF</w:t>
      </w:r>
      <w:r>
        <w:rPr>
          <w:sz w:val="28"/>
        </w:rPr>
        <w:t>利用了系统对用户的信任</w:t>
      </w:r>
    </w:p>
    <w:p w14:paraId="73046716" w14:textId="77777777" w:rsidR="00265523" w:rsidRDefault="00B51596">
      <w:r>
        <w:rPr>
          <w:sz w:val="28"/>
        </w:rPr>
        <w:t xml:space="preserve">   C. CSRF</w:t>
      </w:r>
      <w:r>
        <w:rPr>
          <w:sz w:val="28"/>
        </w:rPr>
        <w:t>可以通过</w:t>
      </w:r>
      <w:r>
        <w:rPr>
          <w:sz w:val="28"/>
        </w:rPr>
        <w:t>XXSS</w:t>
      </w:r>
      <w:r>
        <w:rPr>
          <w:sz w:val="28"/>
        </w:rPr>
        <w:t>来实现</w:t>
      </w:r>
    </w:p>
    <w:p w14:paraId="0AF3B76C" w14:textId="77777777" w:rsidR="00265523" w:rsidRDefault="00B51596">
      <w:r>
        <w:rPr>
          <w:sz w:val="28"/>
        </w:rPr>
        <w:t xml:space="preserve">   D. CSRF</w:t>
      </w:r>
      <w:r>
        <w:rPr>
          <w:sz w:val="28"/>
        </w:rPr>
        <w:t>利用对用户输入的不严谨，然后执行</w:t>
      </w:r>
      <w:r>
        <w:rPr>
          <w:sz w:val="28"/>
        </w:rPr>
        <w:t>JS</w:t>
      </w:r>
      <w:r>
        <w:rPr>
          <w:sz w:val="28"/>
        </w:rPr>
        <w:t>语句</w:t>
      </w:r>
    </w:p>
    <w:p w14:paraId="42D06A99" w14:textId="77777777" w:rsidR="00265523" w:rsidRDefault="00B51596">
      <w:r>
        <w:rPr>
          <w:sz w:val="28"/>
        </w:rPr>
        <w:t xml:space="preserve">49. </w:t>
      </w:r>
      <w:r>
        <w:rPr>
          <w:sz w:val="28"/>
        </w:rPr>
        <w:t>以下可以分配给主机的</w:t>
      </w:r>
      <w:r>
        <w:rPr>
          <w:sz w:val="28"/>
        </w:rPr>
        <w:t>IP</w:t>
      </w:r>
      <w:r>
        <w:rPr>
          <w:sz w:val="28"/>
        </w:rPr>
        <w:t>地址是（</w:t>
      </w:r>
      <w:r>
        <w:rPr>
          <w:sz w:val="28"/>
        </w:rPr>
        <w:t xml:space="preserve">      </w:t>
      </w:r>
      <w:r>
        <w:rPr>
          <w:sz w:val="28"/>
        </w:rPr>
        <w:t>）。</w:t>
      </w:r>
    </w:p>
    <w:p w14:paraId="50964A8B" w14:textId="77777777" w:rsidR="00265523" w:rsidRDefault="00B51596">
      <w:r>
        <w:rPr>
          <w:sz w:val="28"/>
        </w:rPr>
        <w:t xml:space="preserve">   A. 131.107.255.80/28</w:t>
      </w:r>
    </w:p>
    <w:p w14:paraId="30B6A3F8" w14:textId="77777777" w:rsidR="00265523" w:rsidRDefault="00B51596">
      <w:r>
        <w:rPr>
          <w:sz w:val="28"/>
        </w:rPr>
        <w:t xml:space="preserve">   B. 231.211.128.0/17</w:t>
      </w:r>
    </w:p>
    <w:p w14:paraId="69BD2307" w14:textId="77777777" w:rsidR="00265523" w:rsidRDefault="00B51596">
      <w:r>
        <w:rPr>
          <w:sz w:val="28"/>
          <w:highlight w:val="yellow"/>
        </w:rPr>
        <w:t xml:space="preserve">   C. 126.1.4.255/23</w:t>
      </w:r>
    </w:p>
    <w:p w14:paraId="17F5BDC1" w14:textId="77777777" w:rsidR="00265523" w:rsidRDefault="00B51596">
      <w:r>
        <w:rPr>
          <w:sz w:val="28"/>
        </w:rPr>
        <w:t xml:space="preserve">   D. 198.121.204.128/25</w:t>
      </w:r>
    </w:p>
    <w:p w14:paraId="497D5268" w14:textId="77777777" w:rsidR="00265523" w:rsidRDefault="00B51596">
      <w:r>
        <w:rPr>
          <w:sz w:val="28"/>
        </w:rPr>
        <w:t xml:space="preserve">50. </w:t>
      </w:r>
      <w:r>
        <w:rPr>
          <w:sz w:val="28"/>
        </w:rPr>
        <w:t>所有信息技术档案按公开程度分为</w:t>
      </w:r>
      <w:r>
        <w:rPr>
          <w:sz w:val="28"/>
        </w:rPr>
        <w:t>7</w:t>
      </w:r>
      <w:r>
        <w:rPr>
          <w:sz w:val="28"/>
        </w:rPr>
        <w:t>级。信息技术档案及密级确定应由科技部提出，并交总行保密办审核和备案，</w:t>
      </w:r>
      <w:r>
        <w:rPr>
          <w:sz w:val="28"/>
        </w:rPr>
        <w:t>___</w:t>
      </w:r>
      <w:r>
        <w:rPr>
          <w:sz w:val="28"/>
        </w:rPr>
        <w:t>级以上密级的确定须报请行领导审批：</w:t>
      </w:r>
    </w:p>
    <w:p w14:paraId="67CF2995" w14:textId="77777777" w:rsidR="00265523" w:rsidRDefault="00B51596">
      <w:r>
        <w:rPr>
          <w:sz w:val="28"/>
        </w:rPr>
        <w:t xml:space="preserve">   A. </w:t>
      </w:r>
      <w:r>
        <w:rPr>
          <w:sz w:val="28"/>
        </w:rPr>
        <w:t>内部</w:t>
      </w:r>
    </w:p>
    <w:p w14:paraId="117B361D" w14:textId="77777777" w:rsidR="00265523" w:rsidRDefault="00B51596">
      <w:r>
        <w:rPr>
          <w:sz w:val="28"/>
        </w:rPr>
        <w:t xml:space="preserve">   B. </w:t>
      </w:r>
      <w:r>
        <w:rPr>
          <w:sz w:val="28"/>
        </w:rPr>
        <w:t>秘密</w:t>
      </w:r>
    </w:p>
    <w:p w14:paraId="3ED7A91D" w14:textId="77777777" w:rsidR="00265523" w:rsidRDefault="00B51596">
      <w:r>
        <w:rPr>
          <w:sz w:val="28"/>
          <w:highlight w:val="yellow"/>
        </w:rPr>
        <w:t xml:space="preserve">   C. </w:t>
      </w:r>
      <w:r>
        <w:rPr>
          <w:sz w:val="28"/>
          <w:highlight w:val="yellow"/>
        </w:rPr>
        <w:t>机密</w:t>
      </w:r>
    </w:p>
    <w:p w14:paraId="727F8850" w14:textId="77777777" w:rsidR="00265523" w:rsidRDefault="00B51596">
      <w:r>
        <w:rPr>
          <w:sz w:val="28"/>
        </w:rPr>
        <w:t xml:space="preserve">   D. </w:t>
      </w:r>
      <w:r>
        <w:rPr>
          <w:sz w:val="28"/>
        </w:rPr>
        <w:t>绝密</w:t>
      </w:r>
    </w:p>
    <w:p w14:paraId="219D498B" w14:textId="77777777" w:rsidR="00265523" w:rsidRDefault="00B51596">
      <w:r>
        <w:rPr>
          <w:sz w:val="28"/>
        </w:rPr>
        <w:t xml:space="preserve">51. </w:t>
      </w:r>
      <w:r>
        <w:rPr>
          <w:sz w:val="28"/>
        </w:rPr>
        <w:t>应急演练系统中的子系统系指影响范围仅涉及某一类具体业务或及各分支机构内部或个别支行网点，业务影响</w:t>
      </w:r>
      <w:r>
        <w:rPr>
          <w:sz w:val="28"/>
        </w:rPr>
        <w:t>不大的系统，如：</w:t>
      </w:r>
    </w:p>
    <w:p w14:paraId="2A1B234D" w14:textId="77777777" w:rsidR="00265523" w:rsidRDefault="00B51596">
      <w:r>
        <w:rPr>
          <w:sz w:val="28"/>
          <w:highlight w:val="yellow"/>
        </w:rPr>
        <w:t xml:space="preserve">   A. ATMP</w:t>
      </w:r>
      <w:r>
        <w:rPr>
          <w:sz w:val="28"/>
          <w:highlight w:val="yellow"/>
        </w:rPr>
        <w:t>系统、大小额支付系统、同城清算系统等。</w:t>
      </w:r>
    </w:p>
    <w:p w14:paraId="6E261796" w14:textId="77777777" w:rsidR="00265523" w:rsidRDefault="00B51596">
      <w:r>
        <w:rPr>
          <w:sz w:val="28"/>
        </w:rPr>
        <w:t xml:space="preserve">   B. </w:t>
      </w:r>
      <w:r>
        <w:rPr>
          <w:sz w:val="28"/>
        </w:rPr>
        <w:t>主机系统、网络系统、存储系统、备份系统等。</w:t>
      </w:r>
    </w:p>
    <w:p w14:paraId="4663D4CC" w14:textId="77777777" w:rsidR="00265523" w:rsidRDefault="00B51596">
      <w:r>
        <w:rPr>
          <w:sz w:val="28"/>
        </w:rPr>
        <w:lastRenderedPageBreak/>
        <w:t xml:space="preserve">   C. </w:t>
      </w:r>
      <w:r>
        <w:rPr>
          <w:sz w:val="28"/>
        </w:rPr>
        <w:t>信息系统的灾备系统。</w:t>
      </w:r>
    </w:p>
    <w:p w14:paraId="7EE760F6" w14:textId="77777777" w:rsidR="00265523" w:rsidRDefault="00B51596">
      <w:r>
        <w:rPr>
          <w:sz w:val="28"/>
        </w:rPr>
        <w:t xml:space="preserve">   D. </w:t>
      </w:r>
      <w:r>
        <w:rPr>
          <w:sz w:val="28"/>
        </w:rPr>
        <w:t>其它系统。</w:t>
      </w:r>
    </w:p>
    <w:p w14:paraId="0D7FA8D1" w14:textId="77777777" w:rsidR="00265523" w:rsidRDefault="00B51596">
      <w:r>
        <w:rPr>
          <w:sz w:val="28"/>
        </w:rPr>
        <w:t xml:space="preserve">52. </w:t>
      </w:r>
      <w:r>
        <w:rPr>
          <w:sz w:val="28"/>
        </w:rPr>
        <w:t>一棵二叉树高度为</w:t>
      </w:r>
      <w:r>
        <w:rPr>
          <w:sz w:val="28"/>
        </w:rPr>
        <w:t>h</w:t>
      </w:r>
      <w:r>
        <w:rPr>
          <w:sz w:val="28"/>
        </w:rPr>
        <w:t>，所有结点的度或为</w:t>
      </w:r>
      <w:r>
        <w:rPr>
          <w:sz w:val="28"/>
        </w:rPr>
        <w:t>0</w:t>
      </w:r>
      <w:r>
        <w:rPr>
          <w:sz w:val="28"/>
        </w:rPr>
        <w:t>或为</w:t>
      </w:r>
      <w:r>
        <w:rPr>
          <w:sz w:val="28"/>
        </w:rPr>
        <w:t>2</w:t>
      </w:r>
      <w:r>
        <w:rPr>
          <w:sz w:val="28"/>
        </w:rPr>
        <w:t>，则这棵二叉树最少有（）个结点。</w:t>
      </w:r>
    </w:p>
    <w:p w14:paraId="757C1FAE" w14:textId="77777777" w:rsidR="00265523" w:rsidRDefault="00B51596">
      <w:r>
        <w:rPr>
          <w:sz w:val="28"/>
        </w:rPr>
        <w:t xml:space="preserve">   A. 2h</w:t>
      </w:r>
    </w:p>
    <w:p w14:paraId="35D85A89" w14:textId="77777777" w:rsidR="00265523" w:rsidRDefault="00B51596">
      <w:r>
        <w:rPr>
          <w:sz w:val="28"/>
          <w:highlight w:val="yellow"/>
        </w:rPr>
        <w:t xml:space="preserve">   B. 2h-1</w:t>
      </w:r>
    </w:p>
    <w:p w14:paraId="48160B37" w14:textId="77777777" w:rsidR="00265523" w:rsidRDefault="00B51596">
      <w:r>
        <w:rPr>
          <w:sz w:val="28"/>
        </w:rPr>
        <w:t xml:space="preserve">   C. 2h+1</w:t>
      </w:r>
    </w:p>
    <w:p w14:paraId="10B927D5" w14:textId="77777777" w:rsidR="00265523" w:rsidRDefault="00B51596">
      <w:r>
        <w:rPr>
          <w:sz w:val="28"/>
        </w:rPr>
        <w:t xml:space="preserve">   D. h+1</w:t>
      </w:r>
    </w:p>
    <w:p w14:paraId="2A39CA9B" w14:textId="77777777" w:rsidR="00265523" w:rsidRDefault="00B51596">
      <w:r>
        <w:rPr>
          <w:sz w:val="28"/>
        </w:rPr>
        <w:t xml:space="preserve">53. </w:t>
      </w:r>
      <w:r>
        <w:rPr>
          <w:sz w:val="28"/>
        </w:rPr>
        <w:t>从源向目的传送数据段的过程中，</w:t>
      </w:r>
      <w:r>
        <w:rPr>
          <w:sz w:val="28"/>
        </w:rPr>
        <w:t xml:space="preserve">TCP </w:t>
      </w:r>
      <w:r>
        <w:rPr>
          <w:sz w:val="28"/>
        </w:rPr>
        <w:t>使用什么机制提供流量控制（</w:t>
      </w:r>
      <w:r>
        <w:rPr>
          <w:sz w:val="28"/>
        </w:rPr>
        <w:t xml:space="preserve">      </w:t>
      </w:r>
      <w:r>
        <w:rPr>
          <w:sz w:val="28"/>
        </w:rPr>
        <w:t>）。</w:t>
      </w:r>
    </w:p>
    <w:p w14:paraId="061E66F1" w14:textId="77777777" w:rsidR="00265523" w:rsidRDefault="00B51596">
      <w:r>
        <w:rPr>
          <w:sz w:val="28"/>
        </w:rPr>
        <w:t xml:space="preserve">   A. </w:t>
      </w:r>
      <w:r>
        <w:rPr>
          <w:sz w:val="28"/>
        </w:rPr>
        <w:t>序列号</w:t>
      </w:r>
    </w:p>
    <w:p w14:paraId="575FDBBB" w14:textId="77777777" w:rsidR="00265523" w:rsidRDefault="00B51596">
      <w:r>
        <w:rPr>
          <w:sz w:val="28"/>
        </w:rPr>
        <w:t xml:space="preserve">   B. </w:t>
      </w:r>
      <w:r>
        <w:rPr>
          <w:sz w:val="28"/>
        </w:rPr>
        <w:t>会话创建</w:t>
      </w:r>
    </w:p>
    <w:p w14:paraId="137D66E8" w14:textId="77777777" w:rsidR="00265523" w:rsidRDefault="00B51596">
      <w:r>
        <w:rPr>
          <w:sz w:val="28"/>
          <w:highlight w:val="yellow"/>
        </w:rPr>
        <w:t xml:space="preserve">   C. </w:t>
      </w:r>
      <w:r>
        <w:rPr>
          <w:sz w:val="28"/>
          <w:highlight w:val="yellow"/>
        </w:rPr>
        <w:t>窗口大小</w:t>
      </w:r>
    </w:p>
    <w:p w14:paraId="4CE1A12E" w14:textId="77777777" w:rsidR="00265523" w:rsidRDefault="00B51596">
      <w:r>
        <w:rPr>
          <w:sz w:val="28"/>
        </w:rPr>
        <w:t xml:space="preserve">   D. </w:t>
      </w:r>
      <w:r>
        <w:rPr>
          <w:sz w:val="28"/>
        </w:rPr>
        <w:t>确认</w:t>
      </w:r>
    </w:p>
    <w:p w14:paraId="06F145D2" w14:textId="77777777" w:rsidR="00265523" w:rsidRDefault="00B51596">
      <w:r>
        <w:rPr>
          <w:sz w:val="28"/>
        </w:rPr>
        <w:t xml:space="preserve">54. </w:t>
      </w:r>
      <w:r>
        <w:rPr>
          <w:sz w:val="28"/>
        </w:rPr>
        <w:t>以下</w:t>
      </w:r>
      <w:r>
        <w:rPr>
          <w:sz w:val="28"/>
        </w:rPr>
        <w:t>()</w:t>
      </w:r>
      <w:r>
        <w:rPr>
          <w:sz w:val="28"/>
        </w:rPr>
        <w:t>添加到</w:t>
      </w:r>
      <w:r>
        <w:rPr>
          <w:sz w:val="28"/>
        </w:rPr>
        <w:t>ComputerBook</w:t>
      </w:r>
      <w:r>
        <w:rPr>
          <w:sz w:val="28"/>
        </w:rPr>
        <w:t>中不会出错</w:t>
      </w:r>
      <w:r>
        <w:rPr>
          <w:sz w:val="28"/>
        </w:rPr>
        <w:br/>
        <w:t>classBook{</w:t>
      </w:r>
      <w:r>
        <w:rPr>
          <w:sz w:val="28"/>
        </w:rPr>
        <w:br/>
        <w:t>protectedintgetPrice(){</w:t>
      </w:r>
      <w:r>
        <w:rPr>
          <w:sz w:val="28"/>
        </w:rPr>
        <w:br/>
        <w:t>return30;</w:t>
      </w:r>
      <w:r>
        <w:rPr>
          <w:sz w:val="28"/>
        </w:rPr>
        <w:br/>
        <w:t>}</w:t>
      </w:r>
      <w:r>
        <w:rPr>
          <w:sz w:val="28"/>
        </w:rPr>
        <w:br/>
        <w:t>}</w:t>
      </w:r>
      <w:r>
        <w:rPr>
          <w:sz w:val="28"/>
        </w:rPr>
        <w:br/>
        <w:t>publicclassComputerBookextendsBook{</w:t>
      </w:r>
      <w:r>
        <w:rPr>
          <w:sz w:val="28"/>
        </w:rPr>
        <w:br/>
        <w:t>}</w:t>
      </w:r>
      <w:r>
        <w:rPr>
          <w:sz w:val="28"/>
        </w:rPr>
        <w:br/>
      </w:r>
    </w:p>
    <w:p w14:paraId="7110302D" w14:textId="77777777" w:rsidR="00265523" w:rsidRDefault="00B51596">
      <w:r>
        <w:rPr>
          <w:sz w:val="28"/>
        </w:rPr>
        <w:t xml:space="preserve">   A. protectedfloatgetPrice(){}</w:t>
      </w:r>
    </w:p>
    <w:p w14:paraId="1515129B" w14:textId="77777777" w:rsidR="00265523" w:rsidRDefault="00B51596">
      <w:r>
        <w:rPr>
          <w:sz w:val="28"/>
        </w:rPr>
        <w:lastRenderedPageBreak/>
        <w:t xml:space="preserve">   B. protectedintgetPrice(intpage){}</w:t>
      </w:r>
    </w:p>
    <w:p w14:paraId="64777948" w14:textId="77777777" w:rsidR="00265523" w:rsidRDefault="00B51596">
      <w:r>
        <w:rPr>
          <w:sz w:val="28"/>
        </w:rPr>
        <w:t xml:space="preserve">   C. intgetPrice(){}</w:t>
      </w:r>
    </w:p>
    <w:p w14:paraId="5674A91B" w14:textId="77777777" w:rsidR="00265523" w:rsidRDefault="00B51596">
      <w:r>
        <w:rPr>
          <w:sz w:val="28"/>
          <w:highlight w:val="yellow"/>
        </w:rPr>
        <w:t xml:space="preserve">   D. publicintgetPrice(){</w:t>
      </w:r>
      <w:r>
        <w:rPr>
          <w:sz w:val="28"/>
          <w:highlight w:val="yellow"/>
        </w:rPr>
        <w:t>return10;}</w:t>
      </w:r>
    </w:p>
    <w:p w14:paraId="54884481" w14:textId="77777777" w:rsidR="00265523" w:rsidRDefault="00B51596">
      <w:r>
        <w:rPr>
          <w:sz w:val="28"/>
        </w:rPr>
        <w:t xml:space="preserve">55. </w:t>
      </w:r>
      <w:r>
        <w:rPr>
          <w:sz w:val="28"/>
        </w:rPr>
        <w:t>某计算机系统中有</w:t>
      </w:r>
      <w:r>
        <w:rPr>
          <w:sz w:val="28"/>
        </w:rPr>
        <w:t>8</w:t>
      </w:r>
      <w:r>
        <w:rPr>
          <w:sz w:val="28"/>
        </w:rPr>
        <w:t>台打印机，由</w:t>
      </w:r>
      <w:r>
        <w:rPr>
          <w:sz w:val="28"/>
        </w:rPr>
        <w:t>K</w:t>
      </w:r>
      <w:r>
        <w:rPr>
          <w:sz w:val="28"/>
        </w:rPr>
        <w:t>个进程竞争使用，每个进程最多需要</w:t>
      </w:r>
      <w:r>
        <w:rPr>
          <w:sz w:val="28"/>
        </w:rPr>
        <w:t>3</w:t>
      </w:r>
      <w:r>
        <w:rPr>
          <w:sz w:val="28"/>
        </w:rPr>
        <w:t>台打印机。该系统可能发生死锁的</w:t>
      </w:r>
      <w:r>
        <w:rPr>
          <w:sz w:val="28"/>
        </w:rPr>
        <w:t>K</w:t>
      </w:r>
      <w:r>
        <w:rPr>
          <w:sz w:val="28"/>
        </w:rPr>
        <w:t>的最小值是（</w:t>
      </w:r>
      <w:r>
        <w:rPr>
          <w:sz w:val="28"/>
        </w:rPr>
        <w:t xml:space="preserve">      </w:t>
      </w:r>
      <w:r>
        <w:rPr>
          <w:sz w:val="28"/>
        </w:rPr>
        <w:t>）</w:t>
      </w:r>
    </w:p>
    <w:p w14:paraId="0AB8DE96" w14:textId="77777777" w:rsidR="00265523" w:rsidRDefault="00B51596">
      <w:r>
        <w:rPr>
          <w:sz w:val="28"/>
        </w:rPr>
        <w:t xml:space="preserve">   A. 2.0</w:t>
      </w:r>
    </w:p>
    <w:p w14:paraId="713FCC2C" w14:textId="77777777" w:rsidR="00265523" w:rsidRDefault="00B51596">
      <w:r>
        <w:rPr>
          <w:sz w:val="28"/>
        </w:rPr>
        <w:t xml:space="preserve">   B. 3.0</w:t>
      </w:r>
    </w:p>
    <w:p w14:paraId="3788B037" w14:textId="77777777" w:rsidR="00265523" w:rsidRDefault="00B51596">
      <w:r>
        <w:rPr>
          <w:sz w:val="28"/>
          <w:highlight w:val="yellow"/>
        </w:rPr>
        <w:t xml:space="preserve">   C. 4.0</w:t>
      </w:r>
    </w:p>
    <w:p w14:paraId="11DD0E1E" w14:textId="77777777" w:rsidR="00265523" w:rsidRDefault="00B51596">
      <w:r>
        <w:rPr>
          <w:sz w:val="28"/>
        </w:rPr>
        <w:t xml:space="preserve">   D. 5.0</w:t>
      </w:r>
    </w:p>
    <w:p w14:paraId="68734A18" w14:textId="77777777" w:rsidR="00265523" w:rsidRDefault="00B51596">
      <w:r>
        <w:rPr>
          <w:sz w:val="28"/>
        </w:rPr>
        <w:t>56. ____</w:t>
      </w:r>
      <w:r>
        <w:rPr>
          <w:sz w:val="28"/>
        </w:rPr>
        <w:t>对分行科技工作进行质量评估和考核，并结合稽核检查和自查汇报情况，综合评议分行科技工作总体情况，考核结果纳入机构年度考核范围。</w:t>
      </w:r>
    </w:p>
    <w:p w14:paraId="29EE7993" w14:textId="77777777" w:rsidR="00265523" w:rsidRDefault="00B51596">
      <w:r>
        <w:rPr>
          <w:sz w:val="28"/>
        </w:rPr>
        <w:t xml:space="preserve">   A. </w:t>
      </w:r>
      <w:r>
        <w:rPr>
          <w:sz w:val="28"/>
        </w:rPr>
        <w:t>分行行长</w:t>
      </w:r>
    </w:p>
    <w:p w14:paraId="3CBAC3BC" w14:textId="77777777" w:rsidR="00265523" w:rsidRDefault="00B51596">
      <w:r>
        <w:rPr>
          <w:sz w:val="28"/>
        </w:rPr>
        <w:t xml:space="preserve">   B. </w:t>
      </w:r>
      <w:r>
        <w:rPr>
          <w:sz w:val="28"/>
        </w:rPr>
        <w:t>总行行长</w:t>
      </w:r>
    </w:p>
    <w:p w14:paraId="63F3DA23" w14:textId="77777777" w:rsidR="00265523" w:rsidRDefault="00B51596">
      <w:r>
        <w:rPr>
          <w:sz w:val="28"/>
          <w:highlight w:val="yellow"/>
        </w:rPr>
        <w:t xml:space="preserve">   C. </w:t>
      </w:r>
      <w:r>
        <w:rPr>
          <w:sz w:val="28"/>
          <w:highlight w:val="yellow"/>
        </w:rPr>
        <w:t>总行科技部</w:t>
      </w:r>
    </w:p>
    <w:p w14:paraId="1D045E90" w14:textId="77777777" w:rsidR="00265523" w:rsidRDefault="00B51596">
      <w:r>
        <w:rPr>
          <w:sz w:val="28"/>
        </w:rPr>
        <w:t xml:space="preserve">   D. </w:t>
      </w:r>
      <w:r>
        <w:rPr>
          <w:sz w:val="28"/>
        </w:rPr>
        <w:t>董事会</w:t>
      </w:r>
    </w:p>
    <w:p w14:paraId="4BAC78BA" w14:textId="77777777" w:rsidR="00265523" w:rsidRDefault="00B51596">
      <w:r>
        <w:rPr>
          <w:sz w:val="28"/>
        </w:rPr>
        <w:t xml:space="preserve">57. </w:t>
      </w:r>
      <w:r>
        <w:rPr>
          <w:sz w:val="28"/>
        </w:rPr>
        <w:t>下列运算符合法的是（）</w:t>
      </w:r>
    </w:p>
    <w:p w14:paraId="32A05D2D" w14:textId="77777777" w:rsidR="00265523" w:rsidRDefault="00B51596">
      <w:r>
        <w:rPr>
          <w:sz w:val="28"/>
          <w:highlight w:val="yellow"/>
        </w:rPr>
        <w:t xml:space="preserve">   A. &amp;</w:t>
      </w:r>
      <w:r>
        <w:rPr>
          <w:sz w:val="28"/>
          <w:highlight w:val="yellow"/>
        </w:rPr>
        <w:t>&amp;</w:t>
      </w:r>
    </w:p>
    <w:p w14:paraId="4D234683" w14:textId="77777777" w:rsidR="00265523" w:rsidRDefault="00B51596">
      <w:r>
        <w:rPr>
          <w:sz w:val="28"/>
        </w:rPr>
        <w:t xml:space="preserve">   B. &lt;&gt;</w:t>
      </w:r>
    </w:p>
    <w:p w14:paraId="5D54EE26" w14:textId="77777777" w:rsidR="00265523" w:rsidRDefault="00B51596">
      <w:r>
        <w:rPr>
          <w:sz w:val="28"/>
        </w:rPr>
        <w:t xml:space="preserve">   C. if</w:t>
      </w:r>
    </w:p>
    <w:p w14:paraId="1E410A7D" w14:textId="77777777" w:rsidR="00265523" w:rsidRDefault="00B51596">
      <w:r>
        <w:rPr>
          <w:sz w:val="28"/>
        </w:rPr>
        <w:t xml:space="preserve">   D. :=</w:t>
      </w:r>
    </w:p>
    <w:p w14:paraId="403C195A" w14:textId="77777777" w:rsidR="00265523" w:rsidRDefault="00B51596">
      <w:r>
        <w:rPr>
          <w:sz w:val="28"/>
        </w:rPr>
        <w:t xml:space="preserve">58. </w:t>
      </w:r>
      <w:r>
        <w:rPr>
          <w:sz w:val="28"/>
        </w:rPr>
        <w:t>在</w:t>
      </w:r>
      <w:r>
        <w:rPr>
          <w:sz w:val="28"/>
        </w:rPr>
        <w:t>hibernate</w:t>
      </w:r>
      <w:r>
        <w:rPr>
          <w:sz w:val="28"/>
        </w:rPr>
        <w:t>的</w:t>
      </w:r>
      <w:r>
        <w:rPr>
          <w:sz w:val="28"/>
        </w:rPr>
        <w:t>HQL</w:t>
      </w:r>
      <w:r>
        <w:rPr>
          <w:sz w:val="28"/>
        </w:rPr>
        <w:t>查询中，下列说法不正确的是（）</w:t>
      </w:r>
    </w:p>
    <w:p w14:paraId="5CA57785" w14:textId="77777777" w:rsidR="00265523" w:rsidRDefault="00B51596">
      <w:r>
        <w:rPr>
          <w:sz w:val="28"/>
        </w:rPr>
        <w:lastRenderedPageBreak/>
        <w:t xml:space="preserve">   A. HQL</w:t>
      </w:r>
      <w:r>
        <w:rPr>
          <w:sz w:val="28"/>
        </w:rPr>
        <w:t>子句本身的大小写没有差别，但类名和属性名必须区分大小写。</w:t>
      </w:r>
    </w:p>
    <w:p w14:paraId="52E723C0" w14:textId="77777777" w:rsidR="00265523" w:rsidRDefault="00B51596">
      <w:r>
        <w:rPr>
          <w:sz w:val="28"/>
        </w:rPr>
        <w:t xml:space="preserve">   B. HQL</w:t>
      </w:r>
      <w:r>
        <w:rPr>
          <w:sz w:val="28"/>
        </w:rPr>
        <w:t>支持</w:t>
      </w:r>
      <w:r>
        <w:rPr>
          <w:sz w:val="28"/>
        </w:rPr>
        <w:t>where</w:t>
      </w:r>
      <w:r>
        <w:rPr>
          <w:sz w:val="28"/>
        </w:rPr>
        <w:t>子句。</w:t>
      </w:r>
    </w:p>
    <w:p w14:paraId="08534EF3" w14:textId="77777777" w:rsidR="00265523" w:rsidRDefault="00B51596">
      <w:r>
        <w:rPr>
          <w:sz w:val="28"/>
        </w:rPr>
        <w:t xml:space="preserve">   C. HQL</w:t>
      </w:r>
      <w:r>
        <w:rPr>
          <w:sz w:val="28"/>
        </w:rPr>
        <w:t>支持</w:t>
      </w:r>
      <w:r>
        <w:rPr>
          <w:sz w:val="28"/>
        </w:rPr>
        <w:t>as</w:t>
      </w:r>
      <w:r>
        <w:rPr>
          <w:sz w:val="28"/>
        </w:rPr>
        <w:t>子句。</w:t>
      </w:r>
    </w:p>
    <w:p w14:paraId="7F087DB7" w14:textId="77777777" w:rsidR="00265523" w:rsidRDefault="00B51596">
      <w:r>
        <w:rPr>
          <w:sz w:val="28"/>
          <w:highlight w:val="yellow"/>
        </w:rPr>
        <w:t xml:space="preserve">   D. where</w:t>
      </w:r>
      <w:r>
        <w:rPr>
          <w:sz w:val="28"/>
          <w:highlight w:val="yellow"/>
        </w:rPr>
        <w:t>、</w:t>
      </w:r>
      <w:r>
        <w:rPr>
          <w:sz w:val="28"/>
          <w:highlight w:val="yellow"/>
        </w:rPr>
        <w:t>as</w:t>
      </w:r>
      <w:r>
        <w:rPr>
          <w:sz w:val="28"/>
          <w:highlight w:val="yellow"/>
        </w:rPr>
        <w:t>关键字区分大小写。</w:t>
      </w:r>
    </w:p>
    <w:p w14:paraId="03CBD397" w14:textId="77777777" w:rsidR="00265523" w:rsidRDefault="00B51596">
      <w:r>
        <w:rPr>
          <w:sz w:val="28"/>
        </w:rPr>
        <w:t xml:space="preserve">59. </w:t>
      </w:r>
      <w:r>
        <w:rPr>
          <w:sz w:val="28"/>
        </w:rPr>
        <w:t>软件测试中的测试用例主要由输入数据和（）组成。</w:t>
      </w:r>
    </w:p>
    <w:p w14:paraId="3D80EFF1" w14:textId="77777777" w:rsidR="00265523" w:rsidRDefault="00B51596">
      <w:r>
        <w:rPr>
          <w:sz w:val="28"/>
        </w:rPr>
        <w:t xml:space="preserve">   A. </w:t>
      </w:r>
      <w:r>
        <w:rPr>
          <w:sz w:val="28"/>
        </w:rPr>
        <w:t>测试规则</w:t>
      </w:r>
    </w:p>
    <w:p w14:paraId="1681D136" w14:textId="77777777" w:rsidR="00265523" w:rsidRDefault="00B51596">
      <w:r>
        <w:rPr>
          <w:sz w:val="28"/>
        </w:rPr>
        <w:t xml:space="preserve">   B. </w:t>
      </w:r>
      <w:r>
        <w:rPr>
          <w:sz w:val="28"/>
        </w:rPr>
        <w:t>测试计划</w:t>
      </w:r>
    </w:p>
    <w:p w14:paraId="0D43C43C" w14:textId="77777777" w:rsidR="00265523" w:rsidRDefault="00B51596">
      <w:r>
        <w:rPr>
          <w:sz w:val="28"/>
          <w:highlight w:val="yellow"/>
        </w:rPr>
        <w:t xml:space="preserve">   C. </w:t>
      </w:r>
      <w:r>
        <w:rPr>
          <w:sz w:val="28"/>
          <w:highlight w:val="yellow"/>
        </w:rPr>
        <w:t>预期输出结果</w:t>
      </w:r>
    </w:p>
    <w:p w14:paraId="7BCBED70" w14:textId="77777777" w:rsidR="00265523" w:rsidRDefault="00B51596">
      <w:r>
        <w:rPr>
          <w:sz w:val="28"/>
        </w:rPr>
        <w:t xml:space="preserve">   D. </w:t>
      </w:r>
      <w:r>
        <w:rPr>
          <w:sz w:val="28"/>
        </w:rPr>
        <w:t>以往测试记录分析</w:t>
      </w:r>
    </w:p>
    <w:p w14:paraId="5960D201" w14:textId="77777777" w:rsidR="00265523" w:rsidRDefault="00B51596">
      <w:r>
        <w:rPr>
          <w:sz w:val="28"/>
        </w:rPr>
        <w:t xml:space="preserve">60. </w:t>
      </w:r>
      <w:r>
        <w:rPr>
          <w:sz w:val="28"/>
        </w:rPr>
        <w:t>下列</w:t>
      </w:r>
      <w:r>
        <w:rPr>
          <w:sz w:val="28"/>
        </w:rPr>
        <w:t>IP</w:t>
      </w:r>
      <w:r>
        <w:rPr>
          <w:sz w:val="28"/>
        </w:rPr>
        <w:t>地址中哪一个和网络前缀</w:t>
      </w:r>
      <w:r>
        <w:rPr>
          <w:sz w:val="28"/>
        </w:rPr>
        <w:t>86.32.0.0/12</w:t>
      </w:r>
      <w:r>
        <w:rPr>
          <w:sz w:val="28"/>
        </w:rPr>
        <w:t>匹配（</w:t>
      </w:r>
      <w:r>
        <w:rPr>
          <w:sz w:val="28"/>
        </w:rPr>
        <w:t xml:space="preserve">      </w:t>
      </w:r>
      <w:r>
        <w:rPr>
          <w:sz w:val="28"/>
        </w:rPr>
        <w:t>）。</w:t>
      </w:r>
    </w:p>
    <w:p w14:paraId="726554FD" w14:textId="77777777" w:rsidR="00265523" w:rsidRDefault="00B51596">
      <w:r>
        <w:rPr>
          <w:sz w:val="28"/>
        </w:rPr>
        <w:t xml:space="preserve">   A. 86.79.65.216</w:t>
      </w:r>
    </w:p>
    <w:p w14:paraId="347A6BF1" w14:textId="77777777" w:rsidR="00265523" w:rsidRDefault="00B51596">
      <w:r>
        <w:rPr>
          <w:sz w:val="28"/>
          <w:highlight w:val="yellow"/>
        </w:rPr>
        <w:t xml:space="preserve">   B. 86.33.224.123</w:t>
      </w:r>
    </w:p>
    <w:p w14:paraId="578BC41B" w14:textId="77777777" w:rsidR="00265523" w:rsidRDefault="00B51596">
      <w:r>
        <w:rPr>
          <w:sz w:val="28"/>
        </w:rPr>
        <w:t xml:space="preserve">   C. 86.58.119.74</w:t>
      </w:r>
    </w:p>
    <w:p w14:paraId="27EF2B8F" w14:textId="77777777" w:rsidR="00265523" w:rsidRDefault="00B51596">
      <w:r>
        <w:rPr>
          <w:sz w:val="28"/>
        </w:rPr>
        <w:t xml:space="preserve">   D. 86.68.206.154</w:t>
      </w:r>
    </w:p>
    <w:p w14:paraId="1D66C812" w14:textId="77777777" w:rsidR="00265523" w:rsidRDefault="00B51596">
      <w:r>
        <w:rPr>
          <w:sz w:val="28"/>
        </w:rPr>
        <w:t>61. Spring</w:t>
      </w:r>
      <w:r>
        <w:rPr>
          <w:sz w:val="28"/>
        </w:rPr>
        <w:t>中</w:t>
      </w:r>
      <w:r>
        <w:rPr>
          <w:sz w:val="28"/>
        </w:rPr>
        <w:t>"@Cacheable"</w:t>
      </w:r>
      <w:r>
        <w:rPr>
          <w:sz w:val="28"/>
        </w:rPr>
        <w:t>注解与以下哪个注解类似（）</w:t>
      </w:r>
    </w:p>
    <w:p w14:paraId="0B161A15" w14:textId="77777777" w:rsidR="00265523" w:rsidRDefault="00B51596">
      <w:r>
        <w:rPr>
          <w:sz w:val="28"/>
        </w:rPr>
        <w:t xml:space="preserve">   A. @CacheDefaults</w:t>
      </w:r>
    </w:p>
    <w:p w14:paraId="69F34C4D" w14:textId="77777777" w:rsidR="00265523" w:rsidRDefault="00B51596">
      <w:r>
        <w:rPr>
          <w:sz w:val="28"/>
        </w:rPr>
        <w:t xml:space="preserve">   B. @CachePut</w:t>
      </w:r>
    </w:p>
    <w:p w14:paraId="35C31A6A" w14:textId="77777777" w:rsidR="00265523" w:rsidRDefault="00B51596">
      <w:r>
        <w:rPr>
          <w:sz w:val="28"/>
          <w:highlight w:val="yellow"/>
        </w:rPr>
        <w:t xml:space="preserve">   C. @CacheResult</w:t>
      </w:r>
    </w:p>
    <w:p w14:paraId="18D91254" w14:textId="77777777" w:rsidR="00265523" w:rsidRDefault="00B51596">
      <w:r>
        <w:rPr>
          <w:sz w:val="28"/>
        </w:rPr>
        <w:t xml:space="preserve">   D. @CacheGet</w:t>
      </w:r>
    </w:p>
    <w:p w14:paraId="5AA0CE5F" w14:textId="77777777" w:rsidR="00265523" w:rsidRDefault="00B51596">
      <w:r>
        <w:rPr>
          <w:sz w:val="28"/>
        </w:rPr>
        <w:t xml:space="preserve">62. </w:t>
      </w:r>
      <w:r>
        <w:rPr>
          <w:sz w:val="28"/>
        </w:rPr>
        <w:t>设有序顺序表中有</w:t>
      </w:r>
      <w:r>
        <w:rPr>
          <w:sz w:val="28"/>
        </w:rPr>
        <w:t>n</w:t>
      </w:r>
      <w:r>
        <w:rPr>
          <w:sz w:val="28"/>
        </w:rPr>
        <w:t>个数据元素，则利用二分查找法查找数</w:t>
      </w:r>
      <w:r>
        <w:rPr>
          <w:sz w:val="28"/>
        </w:rPr>
        <w:t>据元素</w:t>
      </w:r>
      <w:r>
        <w:rPr>
          <w:sz w:val="28"/>
        </w:rPr>
        <w:t>X</w:t>
      </w:r>
      <w:r>
        <w:rPr>
          <w:sz w:val="28"/>
        </w:rPr>
        <w:t>的最多比较次数不超过（）。</w:t>
      </w:r>
    </w:p>
    <w:p w14:paraId="6619F2A5" w14:textId="77777777" w:rsidR="00265523" w:rsidRDefault="00B51596">
      <w:r>
        <w:rPr>
          <w:sz w:val="28"/>
          <w:highlight w:val="yellow"/>
        </w:rPr>
        <w:lastRenderedPageBreak/>
        <w:t xml:space="preserve">   A. log2n+1</w:t>
      </w:r>
    </w:p>
    <w:p w14:paraId="0C7E7F82" w14:textId="77777777" w:rsidR="00265523" w:rsidRDefault="00B51596">
      <w:r>
        <w:rPr>
          <w:sz w:val="28"/>
        </w:rPr>
        <w:t xml:space="preserve">   B. log2n-1</w:t>
      </w:r>
    </w:p>
    <w:p w14:paraId="6BEE505A" w14:textId="77777777" w:rsidR="00265523" w:rsidRDefault="00B51596">
      <w:r>
        <w:rPr>
          <w:sz w:val="28"/>
        </w:rPr>
        <w:t xml:space="preserve">   C. log2n</w:t>
      </w:r>
    </w:p>
    <w:p w14:paraId="308D7A64" w14:textId="77777777" w:rsidR="00265523" w:rsidRDefault="00B51596">
      <w:r>
        <w:rPr>
          <w:sz w:val="28"/>
        </w:rPr>
        <w:t xml:space="preserve">   D. log2(n+1)</w:t>
      </w:r>
    </w:p>
    <w:p w14:paraId="3E9D252C" w14:textId="77777777" w:rsidR="00265523" w:rsidRDefault="00B51596">
      <w:r>
        <w:rPr>
          <w:sz w:val="28"/>
        </w:rPr>
        <w:t xml:space="preserve">63. </w:t>
      </w:r>
      <w:r>
        <w:rPr>
          <w:sz w:val="28"/>
        </w:rPr>
        <w:t>某</w:t>
      </w:r>
      <w:r>
        <w:rPr>
          <w:sz w:val="28"/>
        </w:rPr>
        <w:t>Intenet</w:t>
      </w:r>
      <w:r>
        <w:rPr>
          <w:sz w:val="28"/>
        </w:rPr>
        <w:t>主页的</w:t>
      </w:r>
      <w:r>
        <w:rPr>
          <w:sz w:val="28"/>
        </w:rPr>
        <w:t>URL</w:t>
      </w:r>
      <w:r>
        <w:rPr>
          <w:sz w:val="28"/>
        </w:rPr>
        <w:t>地址为</w:t>
      </w:r>
      <w:r>
        <w:rPr>
          <w:sz w:val="28"/>
        </w:rPr>
        <w:t>http://www.abc.com.cn/product/index.html</w:t>
      </w:r>
      <w:r>
        <w:rPr>
          <w:sz w:val="28"/>
        </w:rPr>
        <w:t>，该地址的域名是（</w:t>
      </w:r>
      <w:r>
        <w:rPr>
          <w:sz w:val="28"/>
        </w:rPr>
        <w:t xml:space="preserve">      </w:t>
      </w:r>
      <w:r>
        <w:rPr>
          <w:sz w:val="28"/>
        </w:rPr>
        <w:t>）。</w:t>
      </w:r>
    </w:p>
    <w:p w14:paraId="2DA7D078" w14:textId="77777777" w:rsidR="00265523" w:rsidRDefault="00B51596">
      <w:r>
        <w:rPr>
          <w:sz w:val="28"/>
        </w:rPr>
        <w:t xml:space="preserve">   A. index.html</w:t>
      </w:r>
    </w:p>
    <w:p w14:paraId="19F54A03" w14:textId="77777777" w:rsidR="00265523" w:rsidRDefault="00B51596">
      <w:r>
        <w:rPr>
          <w:sz w:val="28"/>
        </w:rPr>
        <w:t xml:space="preserve">   B. com.cn</w:t>
      </w:r>
    </w:p>
    <w:p w14:paraId="72251454" w14:textId="77777777" w:rsidR="00265523" w:rsidRDefault="00B51596">
      <w:r>
        <w:rPr>
          <w:sz w:val="28"/>
          <w:highlight w:val="yellow"/>
        </w:rPr>
        <w:t xml:space="preserve">   C. www.abcom.cn</w:t>
      </w:r>
    </w:p>
    <w:p w14:paraId="1389C00C" w14:textId="77777777" w:rsidR="00265523" w:rsidRDefault="00B51596">
      <w:r>
        <w:rPr>
          <w:sz w:val="28"/>
        </w:rPr>
        <w:t xml:space="preserve">   D. http://www.abc.com.cn</w:t>
      </w:r>
    </w:p>
    <w:p w14:paraId="269944A2" w14:textId="77777777" w:rsidR="00265523" w:rsidRDefault="00B51596">
      <w:r>
        <w:rPr>
          <w:sz w:val="28"/>
        </w:rPr>
        <w:t xml:space="preserve">64. </w:t>
      </w:r>
      <w:r>
        <w:rPr>
          <w:sz w:val="28"/>
        </w:rPr>
        <w:t>获取</w:t>
      </w:r>
      <w:r>
        <w:rPr>
          <w:sz w:val="28"/>
        </w:rPr>
        <w:t>ResutlSet</w:t>
      </w:r>
      <w:r>
        <w:rPr>
          <w:sz w:val="28"/>
        </w:rPr>
        <w:t>对象</w:t>
      </w:r>
      <w:r>
        <w:rPr>
          <w:sz w:val="28"/>
        </w:rPr>
        <w:t>rst</w:t>
      </w:r>
      <w:r>
        <w:rPr>
          <w:sz w:val="28"/>
        </w:rPr>
        <w:t>的第一行数据</w:t>
      </w:r>
      <w:r>
        <w:rPr>
          <w:sz w:val="28"/>
        </w:rPr>
        <w:t>，以下正确的是</w:t>
      </w:r>
      <w:r>
        <w:rPr>
          <w:sz w:val="28"/>
        </w:rPr>
        <w:t>()</w:t>
      </w:r>
    </w:p>
    <w:p w14:paraId="60EABE23" w14:textId="77777777" w:rsidR="00265523" w:rsidRDefault="00B51596">
      <w:r>
        <w:rPr>
          <w:sz w:val="28"/>
        </w:rPr>
        <w:t xml:space="preserve">   A. rst.hashNext();</w:t>
      </w:r>
    </w:p>
    <w:p w14:paraId="288D22E7" w14:textId="77777777" w:rsidR="00265523" w:rsidRDefault="00B51596">
      <w:r>
        <w:rPr>
          <w:sz w:val="28"/>
          <w:highlight w:val="yellow"/>
        </w:rPr>
        <w:t xml:space="preserve">   B. rst.next();</w:t>
      </w:r>
    </w:p>
    <w:p w14:paraId="4980B7C2" w14:textId="77777777" w:rsidR="00265523" w:rsidRDefault="00B51596">
      <w:r>
        <w:rPr>
          <w:sz w:val="28"/>
        </w:rPr>
        <w:t xml:space="preserve">   C. rst.first();</w:t>
      </w:r>
    </w:p>
    <w:p w14:paraId="6A165E06" w14:textId="77777777" w:rsidR="00265523" w:rsidRDefault="00B51596">
      <w:r>
        <w:rPr>
          <w:sz w:val="28"/>
        </w:rPr>
        <w:t xml:space="preserve">   D. rst.nextRow();</w:t>
      </w:r>
    </w:p>
    <w:p w14:paraId="7721F022" w14:textId="77777777" w:rsidR="00265523" w:rsidRDefault="00B51596">
      <w:r>
        <w:rPr>
          <w:sz w:val="28"/>
        </w:rPr>
        <w:t xml:space="preserve">65. </w:t>
      </w:r>
      <w:r>
        <w:rPr>
          <w:sz w:val="28"/>
        </w:rPr>
        <w:t>在建造者模式中，如果某个</w:t>
      </w:r>
      <w:r>
        <w:rPr>
          <w:sz w:val="28"/>
        </w:rPr>
        <w:t>Builder</w:t>
      </w:r>
      <w:r>
        <w:rPr>
          <w:sz w:val="28"/>
        </w:rPr>
        <w:t>需要修改其属性，应该怎么做？</w:t>
      </w:r>
    </w:p>
    <w:p w14:paraId="6C062E07" w14:textId="77777777" w:rsidR="00265523" w:rsidRDefault="00B51596">
      <w:r>
        <w:rPr>
          <w:sz w:val="28"/>
        </w:rPr>
        <w:t xml:space="preserve">   A. </w:t>
      </w:r>
      <w:r>
        <w:rPr>
          <w:sz w:val="28"/>
        </w:rPr>
        <w:t>直接修改</w:t>
      </w:r>
      <w:r>
        <w:rPr>
          <w:sz w:val="28"/>
        </w:rPr>
        <w:t>Product</w:t>
      </w:r>
      <w:r>
        <w:rPr>
          <w:sz w:val="28"/>
        </w:rPr>
        <w:t>的属性值</w:t>
      </w:r>
    </w:p>
    <w:p w14:paraId="4420AF1D" w14:textId="77777777" w:rsidR="00265523" w:rsidRDefault="00B51596">
      <w:r>
        <w:rPr>
          <w:sz w:val="28"/>
          <w:highlight w:val="yellow"/>
        </w:rPr>
        <w:t xml:space="preserve">   B. </w:t>
      </w:r>
      <w:r>
        <w:rPr>
          <w:sz w:val="28"/>
          <w:highlight w:val="yellow"/>
        </w:rPr>
        <w:t>通过调用</w:t>
      </w:r>
      <w:r>
        <w:rPr>
          <w:sz w:val="28"/>
          <w:highlight w:val="yellow"/>
        </w:rPr>
        <w:t>Director</w:t>
      </w:r>
      <w:r>
        <w:rPr>
          <w:sz w:val="28"/>
          <w:highlight w:val="yellow"/>
        </w:rPr>
        <w:t>的方法来修改</w:t>
      </w:r>
      <w:r>
        <w:rPr>
          <w:sz w:val="28"/>
          <w:highlight w:val="yellow"/>
        </w:rPr>
        <w:t>Product</w:t>
      </w:r>
      <w:r>
        <w:rPr>
          <w:sz w:val="28"/>
          <w:highlight w:val="yellow"/>
        </w:rPr>
        <w:t>的属性值</w:t>
      </w:r>
    </w:p>
    <w:p w14:paraId="34EACD05" w14:textId="77777777" w:rsidR="00265523" w:rsidRDefault="00B51596">
      <w:r>
        <w:rPr>
          <w:sz w:val="28"/>
        </w:rPr>
        <w:t xml:space="preserve">   C. </w:t>
      </w:r>
      <w:r>
        <w:rPr>
          <w:sz w:val="28"/>
        </w:rPr>
        <w:t>通过调用另一个</w:t>
      </w:r>
      <w:r>
        <w:rPr>
          <w:sz w:val="28"/>
        </w:rPr>
        <w:t>Builder</w:t>
      </w:r>
      <w:r>
        <w:rPr>
          <w:sz w:val="28"/>
        </w:rPr>
        <w:t>的方法来修改</w:t>
      </w:r>
      <w:r>
        <w:rPr>
          <w:sz w:val="28"/>
        </w:rPr>
        <w:t>Product</w:t>
      </w:r>
      <w:r>
        <w:rPr>
          <w:sz w:val="28"/>
        </w:rPr>
        <w:t>的属性值</w:t>
      </w:r>
    </w:p>
    <w:p w14:paraId="2EC7F85B" w14:textId="77777777" w:rsidR="00265523" w:rsidRDefault="00B51596">
      <w:r>
        <w:rPr>
          <w:sz w:val="28"/>
        </w:rPr>
        <w:t xml:space="preserve">   D. </w:t>
      </w:r>
      <w:r>
        <w:rPr>
          <w:sz w:val="28"/>
        </w:rPr>
        <w:t>重新创建一个新的对象，并给新对象添加新属性和方法</w:t>
      </w:r>
    </w:p>
    <w:p w14:paraId="488F9619" w14:textId="77777777" w:rsidR="00265523" w:rsidRDefault="00B51596">
      <w:r>
        <w:rPr>
          <w:sz w:val="28"/>
        </w:rPr>
        <w:lastRenderedPageBreak/>
        <w:t xml:space="preserve">66. </w:t>
      </w:r>
      <w:r>
        <w:rPr>
          <w:sz w:val="28"/>
        </w:rPr>
        <w:t>下列选项中，不属于</w:t>
      </w:r>
      <w:r>
        <w:rPr>
          <w:sz w:val="28"/>
        </w:rPr>
        <w:t>groupby()</w:t>
      </w:r>
      <w:r>
        <w:rPr>
          <w:sz w:val="28"/>
        </w:rPr>
        <w:t>方法分组方式的是（）。</w:t>
      </w:r>
    </w:p>
    <w:p w14:paraId="477E0B28" w14:textId="77777777" w:rsidR="00265523" w:rsidRDefault="00B51596">
      <w:r>
        <w:rPr>
          <w:sz w:val="28"/>
        </w:rPr>
        <w:t xml:space="preserve">   A. </w:t>
      </w:r>
      <w:r>
        <w:rPr>
          <w:sz w:val="28"/>
        </w:rPr>
        <w:t>列表或数组</w:t>
      </w:r>
    </w:p>
    <w:p w14:paraId="497EE1B6" w14:textId="77777777" w:rsidR="00265523" w:rsidRDefault="00B51596">
      <w:r>
        <w:rPr>
          <w:sz w:val="28"/>
        </w:rPr>
        <w:t xml:space="preserve">   B. DataFrame</w:t>
      </w:r>
      <w:r>
        <w:rPr>
          <w:sz w:val="28"/>
        </w:rPr>
        <w:t>中某列的名称</w:t>
      </w:r>
    </w:p>
    <w:p w14:paraId="23A5D757" w14:textId="77777777" w:rsidR="00265523" w:rsidRDefault="00B51596">
      <w:r>
        <w:rPr>
          <w:sz w:val="28"/>
        </w:rPr>
        <w:t xml:space="preserve">   C. </w:t>
      </w:r>
      <w:r>
        <w:rPr>
          <w:sz w:val="28"/>
        </w:rPr>
        <w:t>字典或</w:t>
      </w:r>
      <w:r>
        <w:rPr>
          <w:sz w:val="28"/>
        </w:rPr>
        <w:t>Series</w:t>
      </w:r>
    </w:p>
    <w:p w14:paraId="2C42DE60" w14:textId="77777777" w:rsidR="00265523" w:rsidRDefault="00B51596">
      <w:r>
        <w:rPr>
          <w:sz w:val="28"/>
          <w:highlight w:val="yellow"/>
        </w:rPr>
        <w:t xml:space="preserve">   D. </w:t>
      </w:r>
      <w:r>
        <w:rPr>
          <w:sz w:val="28"/>
          <w:highlight w:val="yellow"/>
        </w:rPr>
        <w:t>集合</w:t>
      </w:r>
    </w:p>
    <w:p w14:paraId="1C59E471" w14:textId="77777777" w:rsidR="00265523" w:rsidRDefault="00B51596">
      <w:r>
        <w:rPr>
          <w:sz w:val="28"/>
        </w:rPr>
        <w:t xml:space="preserve">67. </w:t>
      </w:r>
      <w:r>
        <w:rPr>
          <w:sz w:val="28"/>
        </w:rPr>
        <w:t>任何部门和个人在发现电脑系统中存在病毒入侵的迹象时，应当及时采取有效措施，并立即向总行信息技术部报告。下列哪项不属于有效措施：</w:t>
      </w:r>
    </w:p>
    <w:p w14:paraId="3F9D752E" w14:textId="77777777" w:rsidR="00265523" w:rsidRDefault="00B51596">
      <w:r>
        <w:rPr>
          <w:sz w:val="28"/>
        </w:rPr>
        <w:t xml:space="preserve">   A. </w:t>
      </w:r>
      <w:r>
        <w:rPr>
          <w:sz w:val="28"/>
        </w:rPr>
        <w:t>关闭计算机</w:t>
      </w:r>
    </w:p>
    <w:p w14:paraId="16A52D0C" w14:textId="77777777" w:rsidR="00265523" w:rsidRDefault="00B51596">
      <w:r>
        <w:rPr>
          <w:sz w:val="28"/>
        </w:rPr>
        <w:t xml:space="preserve">   B. </w:t>
      </w:r>
      <w:r>
        <w:rPr>
          <w:sz w:val="28"/>
        </w:rPr>
        <w:t>马上断开网络</w:t>
      </w:r>
    </w:p>
    <w:p w14:paraId="59BDD5D6" w14:textId="77777777" w:rsidR="00265523" w:rsidRDefault="00B51596">
      <w:r>
        <w:rPr>
          <w:sz w:val="28"/>
        </w:rPr>
        <w:t xml:space="preserve"> </w:t>
      </w:r>
      <w:r>
        <w:rPr>
          <w:sz w:val="28"/>
        </w:rPr>
        <w:t xml:space="preserve">  C. </w:t>
      </w:r>
      <w:r>
        <w:rPr>
          <w:sz w:val="28"/>
        </w:rPr>
        <w:t>在断网情况下使用防病毒软件进行扫描</w:t>
      </w:r>
    </w:p>
    <w:p w14:paraId="62C16096" w14:textId="77777777" w:rsidR="00265523" w:rsidRDefault="00B51596">
      <w:r>
        <w:rPr>
          <w:sz w:val="28"/>
          <w:highlight w:val="yellow"/>
        </w:rPr>
        <w:t xml:space="preserve">   D. </w:t>
      </w:r>
      <w:r>
        <w:rPr>
          <w:sz w:val="28"/>
          <w:highlight w:val="yellow"/>
        </w:rPr>
        <w:t>马上把电脑连到外网并下载最新的杀毒软件进行扫描</w:t>
      </w:r>
    </w:p>
    <w:p w14:paraId="2FA33F46" w14:textId="77777777" w:rsidR="00265523" w:rsidRDefault="00B51596">
      <w:r>
        <w:rPr>
          <w:sz w:val="28"/>
        </w:rPr>
        <w:t xml:space="preserve">68. </w:t>
      </w:r>
      <w:r>
        <w:rPr>
          <w:sz w:val="28"/>
        </w:rPr>
        <w:t>渐增式测试是将模块一个一个地连入系统，每连入一个模块（）</w:t>
      </w:r>
    </w:p>
    <w:p w14:paraId="24BF1FAC" w14:textId="77777777" w:rsidR="00265523" w:rsidRDefault="00B51596">
      <w:r>
        <w:rPr>
          <w:sz w:val="28"/>
        </w:rPr>
        <w:t xml:space="preserve">   A. </w:t>
      </w:r>
      <w:r>
        <w:rPr>
          <w:sz w:val="28"/>
        </w:rPr>
        <w:t>只需要对新连入的模块进行测试</w:t>
      </w:r>
    </w:p>
    <w:p w14:paraId="532EC8A6" w14:textId="77777777" w:rsidR="00265523" w:rsidRDefault="00B51596">
      <w:r>
        <w:rPr>
          <w:sz w:val="28"/>
        </w:rPr>
        <w:t xml:space="preserve">   B. </w:t>
      </w:r>
      <w:r>
        <w:rPr>
          <w:sz w:val="28"/>
        </w:rPr>
        <w:t>都不需要再进行测试</w:t>
      </w:r>
    </w:p>
    <w:p w14:paraId="44D466DD" w14:textId="77777777" w:rsidR="00265523" w:rsidRDefault="00B51596">
      <w:r>
        <w:rPr>
          <w:sz w:val="28"/>
          <w:highlight w:val="yellow"/>
        </w:rPr>
        <w:t xml:space="preserve">   C. </w:t>
      </w:r>
      <w:r>
        <w:rPr>
          <w:sz w:val="28"/>
          <w:highlight w:val="yellow"/>
        </w:rPr>
        <w:t>要对新子系统进行测试</w:t>
      </w:r>
    </w:p>
    <w:p w14:paraId="237B0EF8" w14:textId="77777777" w:rsidR="00265523" w:rsidRDefault="00B51596">
      <w:r>
        <w:rPr>
          <w:sz w:val="28"/>
        </w:rPr>
        <w:t xml:space="preserve">   D. </w:t>
      </w:r>
      <w:r>
        <w:rPr>
          <w:sz w:val="28"/>
        </w:rPr>
        <w:t>都要进行回归测试</w:t>
      </w:r>
    </w:p>
    <w:p w14:paraId="42F9FC09" w14:textId="77777777" w:rsidR="00265523" w:rsidRDefault="00B51596">
      <w:r>
        <w:rPr>
          <w:sz w:val="28"/>
        </w:rPr>
        <w:t xml:space="preserve">69. </w:t>
      </w:r>
      <w:r>
        <w:rPr>
          <w:sz w:val="28"/>
        </w:rPr>
        <w:t>在网络安全管理中，以下哪个协议是最常用的认证协议？</w:t>
      </w:r>
    </w:p>
    <w:p w14:paraId="0B46CB1A" w14:textId="77777777" w:rsidR="00265523" w:rsidRDefault="00B51596">
      <w:r>
        <w:rPr>
          <w:sz w:val="28"/>
        </w:rPr>
        <w:t xml:space="preserve">   A. A.Telnet</w:t>
      </w:r>
    </w:p>
    <w:p w14:paraId="35EA5227" w14:textId="77777777" w:rsidR="00265523" w:rsidRDefault="00B51596">
      <w:r>
        <w:rPr>
          <w:sz w:val="28"/>
        </w:rPr>
        <w:t xml:space="preserve">   B. B.FTP</w:t>
      </w:r>
    </w:p>
    <w:p w14:paraId="795E745C" w14:textId="77777777" w:rsidR="00265523" w:rsidRDefault="00B51596">
      <w:r>
        <w:rPr>
          <w:sz w:val="28"/>
          <w:highlight w:val="yellow"/>
        </w:rPr>
        <w:t xml:space="preserve">   C. C.SSH</w:t>
      </w:r>
    </w:p>
    <w:p w14:paraId="37A2F797" w14:textId="77777777" w:rsidR="00265523" w:rsidRDefault="00B51596">
      <w:r>
        <w:rPr>
          <w:sz w:val="28"/>
        </w:rPr>
        <w:t xml:space="preserve">   D. D.HTTP</w:t>
      </w:r>
    </w:p>
    <w:p w14:paraId="0201339A" w14:textId="77777777" w:rsidR="00265523" w:rsidRDefault="00B51596">
      <w:r>
        <w:rPr>
          <w:sz w:val="28"/>
        </w:rPr>
        <w:lastRenderedPageBreak/>
        <w:t xml:space="preserve">70. </w:t>
      </w:r>
      <w:r>
        <w:rPr>
          <w:sz w:val="28"/>
        </w:rPr>
        <w:t>以下关于</w:t>
      </w:r>
      <w:r>
        <w:rPr>
          <w:sz w:val="28"/>
        </w:rPr>
        <w:t>Java</w:t>
      </w:r>
      <w:r>
        <w:rPr>
          <w:sz w:val="28"/>
        </w:rPr>
        <w:t>语言继承的说法正确的是</w:t>
      </w:r>
      <w:r>
        <w:rPr>
          <w:sz w:val="28"/>
        </w:rPr>
        <w:t>()</w:t>
      </w:r>
    </w:p>
    <w:p w14:paraId="032542F6" w14:textId="77777777" w:rsidR="00265523" w:rsidRDefault="00B51596">
      <w:r>
        <w:rPr>
          <w:sz w:val="28"/>
        </w:rPr>
        <w:t xml:space="preserve">   A. Java</w:t>
      </w:r>
      <w:r>
        <w:rPr>
          <w:sz w:val="28"/>
        </w:rPr>
        <w:t>中的类可以有多个直接父类</w:t>
      </w:r>
    </w:p>
    <w:p w14:paraId="47868AB2" w14:textId="77777777" w:rsidR="00265523" w:rsidRDefault="00B51596">
      <w:r>
        <w:rPr>
          <w:sz w:val="28"/>
        </w:rPr>
        <w:t xml:space="preserve">   B. </w:t>
      </w:r>
      <w:r>
        <w:rPr>
          <w:sz w:val="28"/>
        </w:rPr>
        <w:t>抽象类不能有子类</w:t>
      </w:r>
    </w:p>
    <w:p w14:paraId="0F83A967" w14:textId="77777777" w:rsidR="00265523" w:rsidRDefault="00B51596">
      <w:r>
        <w:rPr>
          <w:sz w:val="28"/>
          <w:highlight w:val="yellow"/>
        </w:rPr>
        <w:t xml:space="preserve">   C. Java</w:t>
      </w:r>
      <w:r>
        <w:rPr>
          <w:sz w:val="28"/>
          <w:highlight w:val="yellow"/>
        </w:rPr>
        <w:t>中的接口支持多继承</w:t>
      </w:r>
    </w:p>
    <w:p w14:paraId="49067EFA" w14:textId="77777777" w:rsidR="00265523" w:rsidRDefault="00B51596">
      <w:r>
        <w:rPr>
          <w:sz w:val="28"/>
        </w:rPr>
        <w:t xml:space="preserve">   D. </w:t>
      </w:r>
      <w:r>
        <w:rPr>
          <w:sz w:val="28"/>
        </w:rPr>
        <w:t>最终类可以作为其它类的父类</w:t>
      </w:r>
    </w:p>
    <w:p w14:paraId="19421D41" w14:textId="77777777" w:rsidR="00265523" w:rsidRDefault="00B51596">
      <w:r>
        <w:rPr>
          <w:sz w:val="28"/>
        </w:rPr>
        <w:t>71. ____</w:t>
      </w:r>
      <w:r>
        <w:rPr>
          <w:sz w:val="28"/>
        </w:rPr>
        <w:t>是商业银行业务连续性管理的决策机构，对业务连续性管理承担最终责任。</w:t>
      </w:r>
    </w:p>
    <w:p w14:paraId="186917B0" w14:textId="77777777" w:rsidR="00265523" w:rsidRDefault="00B51596">
      <w:r>
        <w:rPr>
          <w:sz w:val="28"/>
          <w:highlight w:val="yellow"/>
        </w:rPr>
        <w:t xml:space="preserve">   A. </w:t>
      </w:r>
      <w:r>
        <w:rPr>
          <w:sz w:val="28"/>
          <w:highlight w:val="yellow"/>
        </w:rPr>
        <w:t>董事会</w:t>
      </w:r>
    </w:p>
    <w:p w14:paraId="12BE82F2" w14:textId="77777777" w:rsidR="00265523" w:rsidRDefault="00B51596">
      <w:r>
        <w:rPr>
          <w:sz w:val="28"/>
        </w:rPr>
        <w:t xml:space="preserve">   B. </w:t>
      </w:r>
      <w:r>
        <w:rPr>
          <w:sz w:val="28"/>
        </w:rPr>
        <w:t>银监会</w:t>
      </w:r>
    </w:p>
    <w:p w14:paraId="31B246BF" w14:textId="77777777" w:rsidR="00265523" w:rsidRDefault="00B51596">
      <w:r>
        <w:rPr>
          <w:sz w:val="28"/>
        </w:rPr>
        <w:t xml:space="preserve">   C. </w:t>
      </w:r>
      <w:r>
        <w:rPr>
          <w:sz w:val="28"/>
        </w:rPr>
        <w:t>信息科技管理委员会</w:t>
      </w:r>
    </w:p>
    <w:p w14:paraId="1F50D625" w14:textId="77777777" w:rsidR="00265523" w:rsidRDefault="00B51596">
      <w:r>
        <w:rPr>
          <w:sz w:val="28"/>
        </w:rPr>
        <w:t xml:space="preserve">   D. </w:t>
      </w:r>
      <w:r>
        <w:rPr>
          <w:sz w:val="28"/>
        </w:rPr>
        <w:t>高级管理层</w:t>
      </w:r>
    </w:p>
    <w:p w14:paraId="7B340B3A" w14:textId="77777777" w:rsidR="00265523" w:rsidRDefault="00B51596">
      <w:r>
        <w:rPr>
          <w:sz w:val="28"/>
        </w:rPr>
        <w:t xml:space="preserve">72. </w:t>
      </w:r>
      <w:r>
        <w:rPr>
          <w:sz w:val="28"/>
        </w:rPr>
        <w:t>有⼀份数据，需要查看数据的类型，并将部分数据做强制类型转换，以及对数值型数据做基本的描述性分析。下列的步骤和⽅法正确的是</w:t>
      </w:r>
      <w:r>
        <w:rPr>
          <w:sz w:val="28"/>
        </w:rPr>
        <w:t>()</w:t>
      </w:r>
      <w:r>
        <w:rPr>
          <w:sz w:val="28"/>
        </w:rPr>
        <w:t>。</w:t>
      </w:r>
      <w:r>
        <w:rPr>
          <w:sz w:val="28"/>
        </w:rPr>
        <w:br/>
      </w:r>
    </w:p>
    <w:p w14:paraId="169F9C58" w14:textId="77777777" w:rsidR="00265523" w:rsidRDefault="00B51596">
      <w:r>
        <w:rPr>
          <w:sz w:val="28"/>
          <w:highlight w:val="yellow"/>
        </w:rPr>
        <w:t xml:space="preserve">   A. dtypes</w:t>
      </w:r>
      <w:r>
        <w:rPr>
          <w:sz w:val="28"/>
          <w:highlight w:val="yellow"/>
        </w:rPr>
        <w:t>查看类型，</w:t>
      </w:r>
      <w:r>
        <w:rPr>
          <w:sz w:val="28"/>
          <w:highlight w:val="yellow"/>
        </w:rPr>
        <w:t>astype</w:t>
      </w:r>
      <w:r>
        <w:rPr>
          <w:sz w:val="28"/>
          <w:highlight w:val="yellow"/>
        </w:rPr>
        <w:t>转换类别，</w:t>
      </w:r>
      <w:r>
        <w:rPr>
          <w:sz w:val="28"/>
          <w:highlight w:val="yellow"/>
        </w:rPr>
        <w:t>describe</w:t>
      </w:r>
      <w:r>
        <w:rPr>
          <w:sz w:val="28"/>
          <w:highlight w:val="yellow"/>
        </w:rPr>
        <w:t>描述性统计</w:t>
      </w:r>
    </w:p>
    <w:p w14:paraId="043DA195" w14:textId="77777777" w:rsidR="00265523" w:rsidRDefault="00B51596">
      <w:r>
        <w:rPr>
          <w:sz w:val="28"/>
        </w:rPr>
        <w:t xml:space="preserve">   B. astype</w:t>
      </w:r>
      <w:r>
        <w:rPr>
          <w:sz w:val="28"/>
        </w:rPr>
        <w:t>查看类型，</w:t>
      </w:r>
      <w:r>
        <w:rPr>
          <w:sz w:val="28"/>
        </w:rPr>
        <w:t>dtypes</w:t>
      </w:r>
      <w:r>
        <w:rPr>
          <w:sz w:val="28"/>
        </w:rPr>
        <w:t>转换类别，</w:t>
      </w:r>
      <w:r>
        <w:rPr>
          <w:sz w:val="28"/>
        </w:rPr>
        <w:t>describe</w:t>
      </w:r>
      <w:r>
        <w:rPr>
          <w:sz w:val="28"/>
        </w:rPr>
        <w:t>描述性统计</w:t>
      </w:r>
    </w:p>
    <w:p w14:paraId="4B6C7ACA" w14:textId="77777777" w:rsidR="00265523" w:rsidRDefault="00B51596">
      <w:r>
        <w:rPr>
          <w:sz w:val="28"/>
        </w:rPr>
        <w:t xml:space="preserve">   C. describe</w:t>
      </w:r>
      <w:r>
        <w:rPr>
          <w:sz w:val="28"/>
        </w:rPr>
        <w:t>查看类型，</w:t>
      </w:r>
      <w:r>
        <w:rPr>
          <w:sz w:val="28"/>
        </w:rPr>
        <w:t>astype</w:t>
      </w:r>
      <w:r>
        <w:rPr>
          <w:sz w:val="28"/>
        </w:rPr>
        <w:t>转换类别，</w:t>
      </w:r>
      <w:r>
        <w:rPr>
          <w:sz w:val="28"/>
        </w:rPr>
        <w:t>dtypes</w:t>
      </w:r>
      <w:r>
        <w:rPr>
          <w:sz w:val="28"/>
        </w:rPr>
        <w:t>描述性统计</w:t>
      </w:r>
    </w:p>
    <w:p w14:paraId="1BAF70ED" w14:textId="77777777" w:rsidR="00265523" w:rsidRDefault="00B51596">
      <w:r>
        <w:rPr>
          <w:sz w:val="28"/>
        </w:rPr>
        <w:t xml:space="preserve">   D. dtypes</w:t>
      </w:r>
      <w:r>
        <w:rPr>
          <w:sz w:val="28"/>
        </w:rPr>
        <w:t>查看类型，</w:t>
      </w:r>
      <w:r>
        <w:rPr>
          <w:sz w:val="28"/>
        </w:rPr>
        <w:t>describe</w:t>
      </w:r>
      <w:r>
        <w:rPr>
          <w:sz w:val="28"/>
        </w:rPr>
        <w:t>转换类别，</w:t>
      </w:r>
      <w:r>
        <w:rPr>
          <w:sz w:val="28"/>
        </w:rPr>
        <w:t>astype</w:t>
      </w:r>
      <w:r>
        <w:rPr>
          <w:sz w:val="28"/>
        </w:rPr>
        <w:t>描述性统计</w:t>
      </w:r>
    </w:p>
    <w:p w14:paraId="348BE9E6" w14:textId="77777777" w:rsidR="00265523" w:rsidRDefault="00B51596">
      <w:r>
        <w:rPr>
          <w:sz w:val="28"/>
        </w:rPr>
        <w:t xml:space="preserve">73. </w:t>
      </w:r>
      <w:r>
        <w:rPr>
          <w:sz w:val="28"/>
        </w:rPr>
        <w:t>总资产规模</w:t>
      </w:r>
      <w:r>
        <w:rPr>
          <w:sz w:val="28"/>
        </w:rPr>
        <w:t>____</w:t>
      </w:r>
      <w:r>
        <w:rPr>
          <w:sz w:val="28"/>
        </w:rPr>
        <w:t>千亿元人民币以上且跨省设立分支机构的法人商业银行，及省级农村信用联合社应设立异地模式灾备中心，重要信息系统灾难恢复能力应达到《信息安全技术</w:t>
      </w:r>
      <w:r>
        <w:rPr>
          <w:sz w:val="28"/>
        </w:rPr>
        <w:t xml:space="preserve"> </w:t>
      </w:r>
      <w:r>
        <w:rPr>
          <w:sz w:val="28"/>
        </w:rPr>
        <w:t>信息</w:t>
      </w:r>
      <w:r>
        <w:rPr>
          <w:sz w:val="28"/>
        </w:rPr>
        <w:t>系统灾难恢复规范》中定义的灾难恢复等级第</w:t>
      </w:r>
      <w:r>
        <w:rPr>
          <w:sz w:val="28"/>
        </w:rPr>
        <w:t>5</w:t>
      </w:r>
      <w:r>
        <w:rPr>
          <w:sz w:val="28"/>
        </w:rPr>
        <w:t>级（含）以上：</w:t>
      </w:r>
    </w:p>
    <w:p w14:paraId="7698E010" w14:textId="77777777" w:rsidR="00265523" w:rsidRDefault="00B51596">
      <w:r>
        <w:rPr>
          <w:sz w:val="28"/>
          <w:highlight w:val="yellow"/>
        </w:rPr>
        <w:lastRenderedPageBreak/>
        <w:t xml:space="preserve">   A. </w:t>
      </w:r>
      <w:r>
        <w:rPr>
          <w:sz w:val="28"/>
          <w:highlight w:val="yellow"/>
        </w:rPr>
        <w:t>一</w:t>
      </w:r>
    </w:p>
    <w:p w14:paraId="61D8B8E7" w14:textId="77777777" w:rsidR="00265523" w:rsidRDefault="00B51596">
      <w:r>
        <w:rPr>
          <w:sz w:val="28"/>
        </w:rPr>
        <w:t xml:space="preserve">   B. </w:t>
      </w:r>
      <w:r>
        <w:rPr>
          <w:sz w:val="28"/>
        </w:rPr>
        <w:t>二</w:t>
      </w:r>
    </w:p>
    <w:p w14:paraId="523A4FC2" w14:textId="77777777" w:rsidR="00265523" w:rsidRDefault="00B51596">
      <w:r>
        <w:rPr>
          <w:sz w:val="28"/>
        </w:rPr>
        <w:t xml:space="preserve">   C. </w:t>
      </w:r>
      <w:r>
        <w:rPr>
          <w:sz w:val="28"/>
        </w:rPr>
        <w:t>三</w:t>
      </w:r>
    </w:p>
    <w:p w14:paraId="22129727" w14:textId="77777777" w:rsidR="00265523" w:rsidRDefault="00B51596">
      <w:r>
        <w:rPr>
          <w:sz w:val="28"/>
        </w:rPr>
        <w:t xml:space="preserve">   D. </w:t>
      </w:r>
      <w:r>
        <w:rPr>
          <w:sz w:val="28"/>
        </w:rPr>
        <w:t>五</w:t>
      </w:r>
    </w:p>
    <w:p w14:paraId="3E3D6632" w14:textId="77777777" w:rsidR="00265523" w:rsidRDefault="00B51596">
      <w:r>
        <w:rPr>
          <w:sz w:val="28"/>
        </w:rPr>
        <w:t xml:space="preserve">74. </w:t>
      </w:r>
      <w:r>
        <w:rPr>
          <w:sz w:val="28"/>
        </w:rPr>
        <w:t>维吉利亚</w:t>
      </w:r>
      <w:r>
        <w:rPr>
          <w:sz w:val="28"/>
        </w:rPr>
        <w:t>(Vigenere)</w:t>
      </w:r>
      <w:r>
        <w:rPr>
          <w:sz w:val="28"/>
        </w:rPr>
        <w:t>密码是古典密码体制⽐较有代表性的⼀种密码，其密码体制采⽤的是（）</w:t>
      </w:r>
    </w:p>
    <w:p w14:paraId="54865A63" w14:textId="77777777" w:rsidR="00265523" w:rsidRDefault="00B51596">
      <w:r>
        <w:rPr>
          <w:sz w:val="28"/>
        </w:rPr>
        <w:t xml:space="preserve">   A. </w:t>
      </w:r>
      <w:r>
        <w:rPr>
          <w:sz w:val="28"/>
        </w:rPr>
        <w:t>置换密码</w:t>
      </w:r>
    </w:p>
    <w:p w14:paraId="41467A15" w14:textId="77777777" w:rsidR="00265523" w:rsidRDefault="00B51596">
      <w:r>
        <w:rPr>
          <w:sz w:val="28"/>
        </w:rPr>
        <w:t xml:space="preserve">   B. </w:t>
      </w:r>
      <w:r>
        <w:rPr>
          <w:sz w:val="28"/>
        </w:rPr>
        <w:t>单表代换密码</w:t>
      </w:r>
    </w:p>
    <w:p w14:paraId="47C6439B" w14:textId="77777777" w:rsidR="00265523" w:rsidRDefault="00B51596">
      <w:r>
        <w:rPr>
          <w:sz w:val="28"/>
          <w:highlight w:val="yellow"/>
        </w:rPr>
        <w:t xml:space="preserve">   C. </w:t>
      </w:r>
      <w:r>
        <w:rPr>
          <w:sz w:val="28"/>
          <w:highlight w:val="yellow"/>
        </w:rPr>
        <w:t>多表代换密码</w:t>
      </w:r>
    </w:p>
    <w:p w14:paraId="1C1C7232" w14:textId="77777777" w:rsidR="00265523" w:rsidRDefault="00B51596">
      <w:r>
        <w:rPr>
          <w:sz w:val="28"/>
        </w:rPr>
        <w:t xml:space="preserve">   D. </w:t>
      </w:r>
      <w:r>
        <w:rPr>
          <w:sz w:val="28"/>
        </w:rPr>
        <w:t>序列密码</w:t>
      </w:r>
      <w:r>
        <w:rPr>
          <w:sz w:val="28"/>
        </w:rPr>
        <w:t>16</w:t>
      </w:r>
      <w:r>
        <w:rPr>
          <w:sz w:val="28"/>
        </w:rPr>
        <w:t>模</w:t>
      </w:r>
    </w:p>
    <w:p w14:paraId="0A559653" w14:textId="77777777" w:rsidR="00265523" w:rsidRDefault="00B51596">
      <w:r>
        <w:rPr>
          <w:sz w:val="28"/>
        </w:rPr>
        <w:t xml:space="preserve">75. </w:t>
      </w:r>
      <w:r>
        <w:rPr>
          <w:sz w:val="28"/>
        </w:rPr>
        <w:t>下面关于虚拟存储器的论述中，正确的是（</w:t>
      </w:r>
      <w:r>
        <w:rPr>
          <w:sz w:val="28"/>
        </w:rPr>
        <w:t xml:space="preserve">      </w:t>
      </w:r>
      <w:r>
        <w:rPr>
          <w:sz w:val="28"/>
        </w:rPr>
        <w:t>）。</w:t>
      </w:r>
    </w:p>
    <w:p w14:paraId="10749D6F" w14:textId="77777777" w:rsidR="00265523" w:rsidRDefault="00B51596">
      <w:r>
        <w:rPr>
          <w:sz w:val="28"/>
        </w:rPr>
        <w:t xml:space="preserve">   A. </w:t>
      </w:r>
      <w:r>
        <w:rPr>
          <w:sz w:val="28"/>
        </w:rPr>
        <w:t>在段页式系统中以段为单位管理用户的逻辑空间，以页为单位管理内存的物理空间；有了虚拟存储器才允许用户使用比内存更</w:t>
      </w:r>
      <w:r>
        <w:rPr>
          <w:sz w:val="28"/>
        </w:rPr>
        <w:t>大的地址空间</w:t>
      </w:r>
    </w:p>
    <w:p w14:paraId="64C87667" w14:textId="77777777" w:rsidR="00265523" w:rsidRDefault="00B51596">
      <w:r>
        <w:rPr>
          <w:sz w:val="28"/>
          <w:highlight w:val="yellow"/>
        </w:rPr>
        <w:t xml:space="preserve">   B. </w:t>
      </w:r>
      <w:r>
        <w:rPr>
          <w:sz w:val="28"/>
          <w:highlight w:val="yellow"/>
        </w:rPr>
        <w:t>为了提高请求分页系统中内存的利用率允许用户使用不同大小的页面</w:t>
      </w:r>
    </w:p>
    <w:p w14:paraId="79732767" w14:textId="77777777" w:rsidR="00265523" w:rsidRDefault="00B51596">
      <w:r>
        <w:rPr>
          <w:sz w:val="28"/>
        </w:rPr>
        <w:t xml:space="preserve">   C. </w:t>
      </w:r>
      <w:r>
        <w:rPr>
          <w:sz w:val="28"/>
        </w:rPr>
        <w:t>为了能让更多的作业同时运行，通常只装入</w:t>
      </w:r>
      <w:r>
        <w:rPr>
          <w:sz w:val="28"/>
        </w:rPr>
        <w:t>10%~30%</w:t>
      </w:r>
      <w:r>
        <w:rPr>
          <w:sz w:val="28"/>
        </w:rPr>
        <w:t>的作业即启动运行</w:t>
      </w:r>
    </w:p>
    <w:p w14:paraId="51BBA064" w14:textId="77777777" w:rsidR="00265523" w:rsidRDefault="00B51596">
      <w:r>
        <w:rPr>
          <w:sz w:val="28"/>
        </w:rPr>
        <w:t xml:space="preserve">   D. </w:t>
      </w:r>
      <w:r>
        <w:rPr>
          <w:sz w:val="28"/>
        </w:rPr>
        <w:t>最佳适应算法是实现虚拟存储器的常用算法</w:t>
      </w:r>
    </w:p>
    <w:p w14:paraId="2604ED7A" w14:textId="77777777" w:rsidR="00265523" w:rsidRDefault="00B51596">
      <w:r>
        <w:rPr>
          <w:sz w:val="28"/>
        </w:rPr>
        <w:t xml:space="preserve">76. </w:t>
      </w:r>
      <w:r>
        <w:rPr>
          <w:sz w:val="28"/>
        </w:rPr>
        <w:t>在虚拟化技术中，下列哪个选项表示将一个物理服务器划分为多个虚拟服务器？</w:t>
      </w:r>
    </w:p>
    <w:p w14:paraId="2617304C" w14:textId="77777777" w:rsidR="00265523" w:rsidRDefault="00B51596">
      <w:r>
        <w:rPr>
          <w:sz w:val="28"/>
          <w:highlight w:val="yellow"/>
        </w:rPr>
        <w:t xml:space="preserve">   A. A.</w:t>
      </w:r>
      <w:r>
        <w:rPr>
          <w:sz w:val="28"/>
          <w:highlight w:val="yellow"/>
        </w:rPr>
        <w:t>一虚多</w:t>
      </w:r>
    </w:p>
    <w:p w14:paraId="62A49851" w14:textId="77777777" w:rsidR="00265523" w:rsidRDefault="00B51596">
      <w:r>
        <w:rPr>
          <w:sz w:val="28"/>
        </w:rPr>
        <w:lastRenderedPageBreak/>
        <w:t xml:space="preserve">   B. B.</w:t>
      </w:r>
      <w:r>
        <w:rPr>
          <w:sz w:val="28"/>
        </w:rPr>
        <w:t>多虚一</w:t>
      </w:r>
    </w:p>
    <w:p w14:paraId="5F744AEB" w14:textId="77777777" w:rsidR="00265523" w:rsidRDefault="00B51596">
      <w:r>
        <w:rPr>
          <w:sz w:val="28"/>
        </w:rPr>
        <w:t xml:space="preserve">   C. C.</w:t>
      </w:r>
      <w:r>
        <w:rPr>
          <w:sz w:val="28"/>
        </w:rPr>
        <w:t>多虚多</w:t>
      </w:r>
    </w:p>
    <w:p w14:paraId="0B6AFE01" w14:textId="77777777" w:rsidR="00265523" w:rsidRDefault="00B51596">
      <w:r>
        <w:rPr>
          <w:sz w:val="28"/>
        </w:rPr>
        <w:t xml:space="preserve">   D. D.</w:t>
      </w:r>
      <w:r>
        <w:rPr>
          <w:sz w:val="28"/>
        </w:rPr>
        <w:t>一虚一</w:t>
      </w:r>
    </w:p>
    <w:p w14:paraId="229F1DAB" w14:textId="77777777" w:rsidR="00265523" w:rsidRDefault="00B51596">
      <w:r>
        <w:rPr>
          <w:sz w:val="28"/>
        </w:rPr>
        <w:t xml:space="preserve">77. </w:t>
      </w:r>
      <w:r>
        <w:rPr>
          <w:sz w:val="28"/>
        </w:rPr>
        <w:t>下列关于银行业重要信息系统突发事件应急预案持续改进的说法不恰当的是：</w:t>
      </w:r>
    </w:p>
    <w:p w14:paraId="4D41F087" w14:textId="77777777" w:rsidR="00265523" w:rsidRDefault="00B51596">
      <w:r>
        <w:rPr>
          <w:sz w:val="28"/>
        </w:rPr>
        <w:t xml:space="preserve">   A. </w:t>
      </w:r>
      <w:r>
        <w:rPr>
          <w:sz w:val="28"/>
        </w:rPr>
        <w:t>银行业金融机构应每年开展一次对突发事件风险防范措施的全面评估和审计活动</w:t>
      </w:r>
    </w:p>
    <w:p w14:paraId="75B548DA" w14:textId="77777777" w:rsidR="00265523" w:rsidRDefault="00B51596">
      <w:r>
        <w:rPr>
          <w:sz w:val="28"/>
        </w:rPr>
        <w:t xml:space="preserve">   B. </w:t>
      </w:r>
      <w:r>
        <w:rPr>
          <w:sz w:val="28"/>
        </w:rPr>
        <w:t>银行业金融机构应每年开展一次对应急响应工作的全面评估和审计活动</w:t>
      </w:r>
    </w:p>
    <w:p w14:paraId="46B8BCEB" w14:textId="77777777" w:rsidR="00265523" w:rsidRDefault="00B51596">
      <w:r>
        <w:rPr>
          <w:sz w:val="28"/>
          <w:highlight w:val="yellow"/>
        </w:rPr>
        <w:t xml:space="preserve">   C. </w:t>
      </w:r>
      <w:r>
        <w:rPr>
          <w:sz w:val="28"/>
          <w:highlight w:val="yellow"/>
        </w:rPr>
        <w:t>银行业金融机构应对应急管理的策略、机制、方法、流程等不断完善，对应管理过程中发现的问题立即整改</w:t>
      </w:r>
    </w:p>
    <w:p w14:paraId="3834689A" w14:textId="77777777" w:rsidR="00265523" w:rsidRDefault="00B51596">
      <w:r>
        <w:rPr>
          <w:sz w:val="28"/>
        </w:rPr>
        <w:t xml:space="preserve">   D. </w:t>
      </w:r>
      <w:r>
        <w:rPr>
          <w:sz w:val="28"/>
        </w:rPr>
        <w:t>银行业金融机构应将应急管理纳入到全面风险管理体系中，建立应急管理的长效机制，保证应急管理工作的持续性和有效性</w:t>
      </w:r>
    </w:p>
    <w:p w14:paraId="4D9D9EA2" w14:textId="77777777" w:rsidR="00265523" w:rsidRDefault="00B51596">
      <w:r>
        <w:rPr>
          <w:sz w:val="28"/>
        </w:rPr>
        <w:t>78. 17.</w:t>
      </w:r>
      <w:r>
        <w:rPr>
          <w:sz w:val="28"/>
        </w:rPr>
        <w:t>在动态分区系统中，有如下空闲块</w:t>
      </w:r>
      <w:r>
        <w:rPr>
          <w:sz w:val="28"/>
        </w:rPr>
        <w:t>:</w:t>
      </w:r>
      <w:r>
        <w:rPr>
          <w:sz w:val="28"/>
        </w:rPr>
        <w:br/>
      </w:r>
      <w:r>
        <w:rPr>
          <w:sz w:val="28"/>
        </w:rPr>
        <w:t>空闲</w:t>
      </w:r>
      <w:r>
        <w:rPr>
          <w:sz w:val="28"/>
        </w:rPr>
        <w:t>块</w:t>
      </w:r>
      <w:r>
        <w:rPr>
          <w:sz w:val="28"/>
        </w:rPr>
        <w:t xml:space="preserve"> </w:t>
      </w:r>
      <w:r>
        <w:rPr>
          <w:sz w:val="28"/>
        </w:rPr>
        <w:t>块大小（</w:t>
      </w:r>
      <w:r>
        <w:rPr>
          <w:sz w:val="28"/>
        </w:rPr>
        <w:t>KB</w:t>
      </w:r>
      <w:r>
        <w:rPr>
          <w:sz w:val="28"/>
        </w:rPr>
        <w:t>）</w:t>
      </w:r>
      <w:r>
        <w:rPr>
          <w:sz w:val="28"/>
        </w:rPr>
        <w:t xml:space="preserve"> </w:t>
      </w:r>
      <w:r>
        <w:rPr>
          <w:sz w:val="28"/>
        </w:rPr>
        <w:t>块的基址</w:t>
      </w:r>
      <w:r>
        <w:rPr>
          <w:sz w:val="28"/>
        </w:rPr>
        <w:br/>
        <w:t>1  80    60</w:t>
      </w:r>
      <w:r>
        <w:rPr>
          <w:sz w:val="28"/>
        </w:rPr>
        <w:br/>
        <w:t>2  75    150</w:t>
      </w:r>
      <w:r>
        <w:rPr>
          <w:sz w:val="28"/>
        </w:rPr>
        <w:br/>
        <w:t>3  55    250</w:t>
      </w:r>
      <w:r>
        <w:rPr>
          <w:sz w:val="28"/>
        </w:rPr>
        <w:br/>
        <w:t>4  90    350</w:t>
      </w:r>
      <w:r>
        <w:rPr>
          <w:sz w:val="28"/>
        </w:rPr>
        <w:br/>
      </w:r>
      <w:r>
        <w:rPr>
          <w:sz w:val="28"/>
        </w:rPr>
        <w:t>此时</w:t>
      </w:r>
      <w:r>
        <w:rPr>
          <w:sz w:val="28"/>
        </w:rPr>
        <w:t>,</w:t>
      </w:r>
      <w:r>
        <w:rPr>
          <w:sz w:val="28"/>
        </w:rPr>
        <w:t>某进程</w:t>
      </w:r>
      <w:r>
        <w:rPr>
          <w:sz w:val="28"/>
        </w:rPr>
        <w:t>P</w:t>
      </w:r>
      <w:r>
        <w:rPr>
          <w:sz w:val="28"/>
        </w:rPr>
        <w:t>请求</w:t>
      </w:r>
      <w:r>
        <w:rPr>
          <w:sz w:val="28"/>
        </w:rPr>
        <w:t>50KB</w:t>
      </w:r>
      <w:r>
        <w:rPr>
          <w:sz w:val="28"/>
        </w:rPr>
        <w:t>内存</w:t>
      </w:r>
      <w:r>
        <w:rPr>
          <w:sz w:val="28"/>
        </w:rPr>
        <w:t>,</w:t>
      </w:r>
      <w:r>
        <w:rPr>
          <w:sz w:val="28"/>
        </w:rPr>
        <w:t>系统从第</w:t>
      </w:r>
      <w:r>
        <w:rPr>
          <w:sz w:val="28"/>
        </w:rPr>
        <w:t>1</w:t>
      </w:r>
      <w:r>
        <w:rPr>
          <w:sz w:val="28"/>
        </w:rPr>
        <w:t>个空闲块开始查找，结果把第</w:t>
      </w:r>
      <w:r>
        <w:rPr>
          <w:sz w:val="28"/>
        </w:rPr>
        <w:t>4</w:t>
      </w:r>
      <w:r>
        <w:rPr>
          <w:sz w:val="28"/>
        </w:rPr>
        <w:t>个空闲块分配给了</w:t>
      </w:r>
      <w:r>
        <w:rPr>
          <w:sz w:val="28"/>
        </w:rPr>
        <w:t>P</w:t>
      </w:r>
      <w:r>
        <w:rPr>
          <w:sz w:val="28"/>
        </w:rPr>
        <w:t>进程</w:t>
      </w:r>
      <w:r>
        <w:rPr>
          <w:sz w:val="28"/>
        </w:rPr>
        <w:t xml:space="preserve"> </w:t>
      </w:r>
      <w:r>
        <w:rPr>
          <w:sz w:val="28"/>
        </w:rPr>
        <w:t>，请问是用哪一种（</w:t>
      </w:r>
      <w:r>
        <w:rPr>
          <w:sz w:val="28"/>
        </w:rPr>
        <w:t xml:space="preserve">      </w:t>
      </w:r>
      <w:r>
        <w:rPr>
          <w:sz w:val="28"/>
        </w:rPr>
        <w:t>）分区分配算法实现这一方案</w:t>
      </w:r>
      <w:r>
        <w:rPr>
          <w:sz w:val="28"/>
        </w:rPr>
        <w:t>?</w:t>
      </w:r>
    </w:p>
    <w:p w14:paraId="32DB79A7" w14:textId="77777777" w:rsidR="00265523" w:rsidRDefault="00B51596">
      <w:r>
        <w:rPr>
          <w:sz w:val="28"/>
        </w:rPr>
        <w:t xml:space="preserve">   A. </w:t>
      </w:r>
      <w:r>
        <w:rPr>
          <w:sz w:val="28"/>
        </w:rPr>
        <w:t>首次适应</w:t>
      </w:r>
      <w:r>
        <w:rPr>
          <w:sz w:val="28"/>
        </w:rPr>
        <w:tab/>
      </w:r>
    </w:p>
    <w:p w14:paraId="28D6DC7A" w14:textId="77777777" w:rsidR="00265523" w:rsidRDefault="00B51596">
      <w:r>
        <w:rPr>
          <w:sz w:val="28"/>
        </w:rPr>
        <w:t xml:space="preserve">   B. </w:t>
      </w:r>
      <w:r>
        <w:rPr>
          <w:sz w:val="28"/>
        </w:rPr>
        <w:t>最佳适应</w:t>
      </w:r>
    </w:p>
    <w:p w14:paraId="55D501DF" w14:textId="77777777" w:rsidR="00265523" w:rsidRDefault="00B51596">
      <w:r>
        <w:rPr>
          <w:sz w:val="28"/>
          <w:highlight w:val="yellow"/>
        </w:rPr>
        <w:t xml:space="preserve">   C. </w:t>
      </w:r>
      <w:r>
        <w:rPr>
          <w:sz w:val="28"/>
          <w:highlight w:val="yellow"/>
        </w:rPr>
        <w:t>最差适应</w:t>
      </w:r>
    </w:p>
    <w:p w14:paraId="67B5A1C6" w14:textId="77777777" w:rsidR="00265523" w:rsidRDefault="00B51596">
      <w:r>
        <w:rPr>
          <w:sz w:val="28"/>
        </w:rPr>
        <w:lastRenderedPageBreak/>
        <w:t xml:space="preserve">   D. </w:t>
      </w:r>
      <w:r>
        <w:rPr>
          <w:sz w:val="28"/>
        </w:rPr>
        <w:t>下次适应</w:t>
      </w:r>
    </w:p>
    <w:p w14:paraId="3E0C19FF" w14:textId="77777777" w:rsidR="00265523" w:rsidRDefault="00B51596">
      <w:r>
        <w:rPr>
          <w:sz w:val="28"/>
        </w:rPr>
        <w:t xml:space="preserve">79. </w:t>
      </w:r>
      <w:r>
        <w:rPr>
          <w:sz w:val="28"/>
        </w:rPr>
        <w:t>项目小组建设对于项目的成功很重要，因此，项目经理想考查项目小组工作的技术环境如何，有关信息可以在（）中找到。</w:t>
      </w:r>
    </w:p>
    <w:p w14:paraId="714E2925" w14:textId="77777777" w:rsidR="00265523" w:rsidRDefault="00B51596">
      <w:r>
        <w:rPr>
          <w:sz w:val="28"/>
        </w:rPr>
        <w:t xml:space="preserve">   A. </w:t>
      </w:r>
      <w:r>
        <w:rPr>
          <w:sz w:val="28"/>
        </w:rPr>
        <w:t>小组章程</w:t>
      </w:r>
    </w:p>
    <w:p w14:paraId="5E8D64A7" w14:textId="77777777" w:rsidR="00265523" w:rsidRDefault="00B51596">
      <w:r>
        <w:rPr>
          <w:sz w:val="28"/>
          <w:highlight w:val="yellow"/>
        </w:rPr>
        <w:t xml:space="preserve">   B. </w:t>
      </w:r>
      <w:r>
        <w:rPr>
          <w:sz w:val="28"/>
          <w:highlight w:val="yellow"/>
        </w:rPr>
        <w:t>项目管理计划</w:t>
      </w:r>
    </w:p>
    <w:p w14:paraId="715B5061" w14:textId="77777777" w:rsidR="00265523" w:rsidRDefault="00B51596">
      <w:r>
        <w:rPr>
          <w:sz w:val="28"/>
        </w:rPr>
        <w:t xml:space="preserve">   C. </w:t>
      </w:r>
      <w:r>
        <w:rPr>
          <w:sz w:val="28"/>
        </w:rPr>
        <w:t>人员配备管理计划</w:t>
      </w:r>
    </w:p>
    <w:p w14:paraId="572780CA" w14:textId="77777777" w:rsidR="00265523" w:rsidRDefault="00B51596">
      <w:r>
        <w:rPr>
          <w:sz w:val="28"/>
        </w:rPr>
        <w:t xml:space="preserve">   D. </w:t>
      </w:r>
      <w:r>
        <w:rPr>
          <w:sz w:val="28"/>
        </w:rPr>
        <w:t>组织方针和指导原则</w:t>
      </w:r>
    </w:p>
    <w:p w14:paraId="2184A06C" w14:textId="77777777" w:rsidR="00265523" w:rsidRDefault="00B51596">
      <w:r>
        <w:rPr>
          <w:sz w:val="28"/>
        </w:rPr>
        <w:t xml:space="preserve">80. </w:t>
      </w:r>
      <w:r>
        <w:rPr>
          <w:sz w:val="28"/>
        </w:rPr>
        <w:t>下面哪个选项不是模板方法模式的优点？</w:t>
      </w:r>
    </w:p>
    <w:p w14:paraId="780B1D4E" w14:textId="77777777" w:rsidR="00265523" w:rsidRDefault="00B51596">
      <w:r>
        <w:rPr>
          <w:sz w:val="28"/>
        </w:rPr>
        <w:t xml:space="preserve">   A. </w:t>
      </w:r>
      <w:r>
        <w:rPr>
          <w:sz w:val="28"/>
        </w:rPr>
        <w:t>将算法的实现与使用分离，提高了系统的可维护性和扩展性</w:t>
      </w:r>
    </w:p>
    <w:p w14:paraId="5D7043E0" w14:textId="77777777" w:rsidR="00265523" w:rsidRDefault="00B51596">
      <w:r>
        <w:rPr>
          <w:sz w:val="28"/>
        </w:rPr>
        <w:t xml:space="preserve">   B. </w:t>
      </w:r>
      <w:r>
        <w:rPr>
          <w:sz w:val="28"/>
        </w:rPr>
        <w:t>可以隐藏算法的具体实现细节，简化了系统设计</w:t>
      </w:r>
    </w:p>
    <w:p w14:paraId="36E8E309" w14:textId="77777777" w:rsidR="00265523" w:rsidRDefault="00B51596">
      <w:r>
        <w:rPr>
          <w:sz w:val="28"/>
        </w:rPr>
        <w:t xml:space="preserve">   C. </w:t>
      </w:r>
      <w:r>
        <w:rPr>
          <w:sz w:val="28"/>
        </w:rPr>
        <w:t>可以通过不同的具体实现类来实现相同的算法逻辑</w:t>
      </w:r>
    </w:p>
    <w:p w14:paraId="1F5A9103" w14:textId="77777777" w:rsidR="00265523" w:rsidRDefault="00B51596">
      <w:r>
        <w:rPr>
          <w:sz w:val="28"/>
          <w:highlight w:val="yellow"/>
        </w:rPr>
        <w:t xml:space="preserve">   D. </w:t>
      </w:r>
      <w:r>
        <w:rPr>
          <w:sz w:val="28"/>
          <w:highlight w:val="yellow"/>
        </w:rPr>
        <w:t>每次调用算法时都需要创建新的对象，增加了系统的开销</w:t>
      </w:r>
    </w:p>
    <w:p w14:paraId="7079D12A" w14:textId="77777777" w:rsidR="00265523" w:rsidRDefault="00B51596">
      <w:r>
        <w:rPr>
          <w:sz w:val="28"/>
        </w:rPr>
        <w:t>8</w:t>
      </w:r>
      <w:r>
        <w:rPr>
          <w:sz w:val="28"/>
        </w:rPr>
        <w:t xml:space="preserve">1. </w:t>
      </w:r>
      <w:r>
        <w:rPr>
          <w:sz w:val="28"/>
        </w:rPr>
        <w:t>以下程序段的输出结果为</w:t>
      </w:r>
      <w:r>
        <w:rPr>
          <w:sz w:val="28"/>
        </w:rPr>
        <w:t>()</w:t>
      </w:r>
      <w:r>
        <w:rPr>
          <w:sz w:val="28"/>
        </w:rPr>
        <w:t>。</w:t>
      </w:r>
      <w:r>
        <w:rPr>
          <w:sz w:val="28"/>
        </w:rPr>
        <w:br/>
        <w:t>classC1{</w:t>
      </w:r>
      <w:r>
        <w:rPr>
          <w:sz w:val="28"/>
        </w:rPr>
        <w:br/>
        <w:t>C1(){</w:t>
      </w:r>
      <w:r>
        <w:rPr>
          <w:sz w:val="28"/>
        </w:rPr>
        <w:br/>
        <w:t>System.out.print("1");}</w:t>
      </w:r>
      <w:r>
        <w:rPr>
          <w:sz w:val="28"/>
        </w:rPr>
        <w:br/>
        <w:t>}</w:t>
      </w:r>
      <w:r>
        <w:rPr>
          <w:sz w:val="28"/>
        </w:rPr>
        <w:br/>
        <w:t>publicclassC2extendsC2{</w:t>
      </w:r>
      <w:r>
        <w:rPr>
          <w:sz w:val="28"/>
        </w:rPr>
        <w:br/>
        <w:t>C2(){</w:t>
      </w:r>
      <w:r>
        <w:rPr>
          <w:sz w:val="28"/>
        </w:rPr>
        <w:br/>
        <w:t>System.out.print("2");}</w:t>
      </w:r>
      <w:r>
        <w:rPr>
          <w:sz w:val="28"/>
        </w:rPr>
        <w:br/>
        <w:t>publicstaticvoidmain(String[]args){</w:t>
      </w:r>
      <w:r>
        <w:rPr>
          <w:sz w:val="28"/>
        </w:rPr>
        <w:br/>
        <w:t>C2c=newC2();}</w:t>
      </w:r>
      <w:r>
        <w:rPr>
          <w:sz w:val="28"/>
        </w:rPr>
        <w:br/>
        <w:t>}</w:t>
      </w:r>
      <w:r>
        <w:rPr>
          <w:sz w:val="28"/>
        </w:rPr>
        <w:br/>
      </w:r>
    </w:p>
    <w:p w14:paraId="0C5A377D" w14:textId="77777777" w:rsidR="00265523" w:rsidRDefault="00B51596">
      <w:r>
        <w:rPr>
          <w:sz w:val="28"/>
        </w:rPr>
        <w:t xml:space="preserve">   A. 1.0</w:t>
      </w:r>
    </w:p>
    <w:p w14:paraId="7C0F7A5E" w14:textId="77777777" w:rsidR="00265523" w:rsidRDefault="00B51596">
      <w:r>
        <w:rPr>
          <w:sz w:val="28"/>
          <w:highlight w:val="yellow"/>
        </w:rPr>
        <w:lastRenderedPageBreak/>
        <w:t xml:space="preserve">   B. 12.0</w:t>
      </w:r>
    </w:p>
    <w:p w14:paraId="78D65EAF" w14:textId="77777777" w:rsidR="00265523" w:rsidRDefault="00B51596">
      <w:r>
        <w:rPr>
          <w:sz w:val="28"/>
        </w:rPr>
        <w:t xml:space="preserve">   C. 2.0</w:t>
      </w:r>
    </w:p>
    <w:p w14:paraId="52FB4733" w14:textId="77777777" w:rsidR="00265523" w:rsidRDefault="00B51596">
      <w:r>
        <w:rPr>
          <w:sz w:val="28"/>
        </w:rPr>
        <w:t xml:space="preserve">   D. </w:t>
      </w:r>
      <w:r>
        <w:rPr>
          <w:sz w:val="28"/>
        </w:rPr>
        <w:t>以上答案都不对</w:t>
      </w:r>
    </w:p>
    <w:p w14:paraId="0CE75176" w14:textId="77777777" w:rsidR="00265523" w:rsidRDefault="00B51596">
      <w:r>
        <w:rPr>
          <w:sz w:val="28"/>
        </w:rPr>
        <w:t xml:space="preserve">82. </w:t>
      </w:r>
      <w:r>
        <w:rPr>
          <w:sz w:val="28"/>
        </w:rPr>
        <w:t>现有书目表</w:t>
      </w:r>
      <w:r>
        <w:rPr>
          <w:sz w:val="28"/>
        </w:rPr>
        <w:t>book</w:t>
      </w:r>
      <w:r>
        <w:rPr>
          <w:sz w:val="28"/>
        </w:rPr>
        <w:t>，包含字段：价格</w:t>
      </w:r>
      <w:r>
        <w:rPr>
          <w:sz w:val="28"/>
        </w:rPr>
        <w:t>price</w:t>
      </w:r>
      <w:r>
        <w:rPr>
          <w:sz w:val="28"/>
        </w:rPr>
        <w:t>（</w:t>
      </w:r>
      <w:r>
        <w:rPr>
          <w:sz w:val="28"/>
        </w:rPr>
        <w:t>float</w:t>
      </w:r>
      <w:r>
        <w:rPr>
          <w:sz w:val="28"/>
        </w:rPr>
        <w:t>），类别</w:t>
      </w:r>
      <w:r>
        <w:rPr>
          <w:sz w:val="28"/>
        </w:rPr>
        <w:t>type(varchar);</w:t>
      </w:r>
      <w:r>
        <w:rPr>
          <w:sz w:val="28"/>
        </w:rPr>
        <w:t>现在查询各个类别的平均价格，类别名称，以下语句正确的是？</w:t>
      </w:r>
    </w:p>
    <w:p w14:paraId="212CDEDB" w14:textId="77777777" w:rsidR="00265523" w:rsidRDefault="00B51596">
      <w:r>
        <w:rPr>
          <w:sz w:val="28"/>
          <w:highlight w:val="yellow"/>
        </w:rPr>
        <w:t xml:space="preserve">   A. selectavg(price),typefrombookgroupbytype</w:t>
      </w:r>
    </w:p>
    <w:p w14:paraId="516E39DF" w14:textId="77777777" w:rsidR="00265523" w:rsidRDefault="00B51596">
      <w:r>
        <w:rPr>
          <w:sz w:val="28"/>
        </w:rPr>
        <w:t xml:space="preserve">   B. selectcount(price),typefrombookgroupbyprice</w:t>
      </w:r>
    </w:p>
    <w:p w14:paraId="0CAEF057" w14:textId="77777777" w:rsidR="00265523" w:rsidRDefault="00B51596">
      <w:r>
        <w:rPr>
          <w:sz w:val="28"/>
        </w:rPr>
        <w:t xml:space="preserve">   C. selectavg(price),typefrombookgroupbyprice</w:t>
      </w:r>
    </w:p>
    <w:p w14:paraId="2E46E24B" w14:textId="77777777" w:rsidR="00265523" w:rsidRDefault="00B51596">
      <w:r>
        <w:rPr>
          <w:sz w:val="28"/>
        </w:rPr>
        <w:t xml:space="preserve">   D. selectcount(price),typefromboo</w:t>
      </w:r>
      <w:r>
        <w:rPr>
          <w:sz w:val="28"/>
        </w:rPr>
        <w:t>kgroupbytype</w:t>
      </w:r>
    </w:p>
    <w:p w14:paraId="706422EC" w14:textId="77777777" w:rsidR="00265523" w:rsidRDefault="00B51596">
      <w:r>
        <w:rPr>
          <w:sz w:val="28"/>
        </w:rPr>
        <w:t xml:space="preserve">83. </w:t>
      </w:r>
      <w:r>
        <w:rPr>
          <w:sz w:val="28"/>
        </w:rPr>
        <w:t>有关</w:t>
      </w:r>
      <w:r>
        <w:rPr>
          <w:sz w:val="28"/>
        </w:rPr>
        <w:t>@RequestMapping</w:t>
      </w:r>
      <w:r>
        <w:rPr>
          <w:sz w:val="28"/>
        </w:rPr>
        <w:t>注解的作用。正确的说法是</w:t>
      </w:r>
      <w:r>
        <w:rPr>
          <w:sz w:val="28"/>
        </w:rPr>
        <w:t>()</w:t>
      </w:r>
      <w:r>
        <w:rPr>
          <w:sz w:val="28"/>
        </w:rPr>
        <w:t>。</w:t>
      </w:r>
    </w:p>
    <w:p w14:paraId="4C9CA31B" w14:textId="77777777" w:rsidR="00265523" w:rsidRDefault="00B51596">
      <w:r>
        <w:rPr>
          <w:sz w:val="28"/>
        </w:rPr>
        <w:t xml:space="preserve">   A. </w:t>
      </w:r>
      <w:r>
        <w:rPr>
          <w:sz w:val="28"/>
        </w:rPr>
        <w:t>这个注解只能作用于类上</w:t>
      </w:r>
    </w:p>
    <w:p w14:paraId="302A27E3" w14:textId="77777777" w:rsidR="00265523" w:rsidRDefault="00B51596">
      <w:r>
        <w:rPr>
          <w:sz w:val="28"/>
          <w:highlight w:val="yellow"/>
        </w:rPr>
        <w:t xml:space="preserve">   B. </w:t>
      </w:r>
      <w:r>
        <w:rPr>
          <w:sz w:val="28"/>
          <w:highlight w:val="yellow"/>
        </w:rPr>
        <w:t>这个注解的作用是用于映射处理请求的类或方法</w:t>
      </w:r>
    </w:p>
    <w:p w14:paraId="5C490A94" w14:textId="77777777" w:rsidR="00265523" w:rsidRDefault="00B51596">
      <w:r>
        <w:rPr>
          <w:sz w:val="28"/>
        </w:rPr>
        <w:t xml:space="preserve">   C. </w:t>
      </w:r>
      <w:r>
        <w:rPr>
          <w:sz w:val="28"/>
        </w:rPr>
        <w:t>这个注解只能作用于方法上</w:t>
      </w:r>
    </w:p>
    <w:p w14:paraId="7927A4CE" w14:textId="77777777" w:rsidR="00265523" w:rsidRDefault="00B51596">
      <w:r>
        <w:rPr>
          <w:sz w:val="28"/>
        </w:rPr>
        <w:t xml:space="preserve">   D. </w:t>
      </w:r>
      <w:r>
        <w:rPr>
          <w:sz w:val="28"/>
        </w:rPr>
        <w:t>这个注解只能处理</w:t>
      </w:r>
      <w:r>
        <w:rPr>
          <w:sz w:val="28"/>
        </w:rPr>
        <w:t>GET</w:t>
      </w:r>
      <w:r>
        <w:rPr>
          <w:sz w:val="28"/>
        </w:rPr>
        <w:t>请求</w:t>
      </w:r>
    </w:p>
    <w:p w14:paraId="00EA7943" w14:textId="77777777" w:rsidR="00265523" w:rsidRDefault="00B51596">
      <w:r>
        <w:rPr>
          <w:sz w:val="28"/>
        </w:rPr>
        <w:t xml:space="preserve">84. </w:t>
      </w:r>
      <w:r>
        <w:rPr>
          <w:sz w:val="28"/>
        </w:rPr>
        <w:t>关于</w:t>
      </w:r>
      <w:r>
        <w:rPr>
          <w:sz w:val="28"/>
        </w:rPr>
        <w:t>Java</w:t>
      </w:r>
      <w:r>
        <w:rPr>
          <w:sz w:val="28"/>
        </w:rPr>
        <w:t>中异常的叙述正确的是：（）</w:t>
      </w:r>
    </w:p>
    <w:p w14:paraId="3E3AADB9" w14:textId="77777777" w:rsidR="00265523" w:rsidRDefault="00B51596">
      <w:r>
        <w:rPr>
          <w:sz w:val="28"/>
          <w:highlight w:val="yellow"/>
        </w:rPr>
        <w:t xml:space="preserve">   A. </w:t>
      </w:r>
      <w:r>
        <w:rPr>
          <w:sz w:val="28"/>
          <w:highlight w:val="yellow"/>
        </w:rPr>
        <w:t>异常是可以捕获和处理的</w:t>
      </w:r>
    </w:p>
    <w:p w14:paraId="6C275664" w14:textId="77777777" w:rsidR="00265523" w:rsidRDefault="00B51596">
      <w:r>
        <w:rPr>
          <w:sz w:val="28"/>
        </w:rPr>
        <w:t xml:space="preserve">   B. </w:t>
      </w:r>
      <w:r>
        <w:rPr>
          <w:sz w:val="28"/>
        </w:rPr>
        <w:t>异常是程序编写过程中代码的逻辑错误</w:t>
      </w:r>
    </w:p>
    <w:p w14:paraId="3C2A2ADF" w14:textId="77777777" w:rsidR="00265523" w:rsidRDefault="00B51596">
      <w:r>
        <w:rPr>
          <w:sz w:val="28"/>
        </w:rPr>
        <w:t xml:space="preserve">   C. </w:t>
      </w:r>
      <w:r>
        <w:rPr>
          <w:sz w:val="28"/>
        </w:rPr>
        <w:t>异常出现后程序的运行马上中止</w:t>
      </w:r>
    </w:p>
    <w:p w14:paraId="38BB8042" w14:textId="77777777" w:rsidR="00265523" w:rsidRDefault="00B51596">
      <w:r>
        <w:rPr>
          <w:sz w:val="28"/>
        </w:rPr>
        <w:t xml:space="preserve">   D. </w:t>
      </w:r>
      <w:r>
        <w:rPr>
          <w:sz w:val="28"/>
        </w:rPr>
        <w:t>异常是程序编写过程中代码的语法错误</w:t>
      </w:r>
    </w:p>
    <w:p w14:paraId="0C343640" w14:textId="77777777" w:rsidR="00265523" w:rsidRDefault="00B51596">
      <w:r>
        <w:rPr>
          <w:sz w:val="28"/>
        </w:rPr>
        <w:t xml:space="preserve">85. </w:t>
      </w:r>
      <w:r>
        <w:rPr>
          <w:sz w:val="28"/>
        </w:rPr>
        <w:t>下列不属于</w:t>
      </w:r>
      <w:r>
        <w:rPr>
          <w:sz w:val="28"/>
        </w:rPr>
        <w:t>M</w:t>
      </w:r>
      <w:r>
        <w:rPr>
          <w:sz w:val="28"/>
        </w:rPr>
        <w:t>yBatis</w:t>
      </w:r>
      <w:r>
        <w:rPr>
          <w:sz w:val="28"/>
        </w:rPr>
        <w:t>内置日志工厂代理工具的是（）</w:t>
      </w:r>
    </w:p>
    <w:p w14:paraId="4A11F9A9" w14:textId="77777777" w:rsidR="00265523" w:rsidRDefault="00B51596">
      <w:r>
        <w:rPr>
          <w:sz w:val="28"/>
        </w:rPr>
        <w:t xml:space="preserve">   A. Log4j</w:t>
      </w:r>
    </w:p>
    <w:p w14:paraId="2EA39C04" w14:textId="77777777" w:rsidR="00265523" w:rsidRDefault="00B51596">
      <w:r>
        <w:rPr>
          <w:sz w:val="28"/>
        </w:rPr>
        <w:lastRenderedPageBreak/>
        <w:t xml:space="preserve">   B. SLF4J</w:t>
      </w:r>
    </w:p>
    <w:p w14:paraId="55A51434" w14:textId="77777777" w:rsidR="00265523" w:rsidRDefault="00B51596">
      <w:r>
        <w:rPr>
          <w:sz w:val="28"/>
        </w:rPr>
        <w:t xml:space="preserve">   C. JDKlogging</w:t>
      </w:r>
    </w:p>
    <w:p w14:paraId="3904E50F" w14:textId="77777777" w:rsidR="00265523" w:rsidRDefault="00B51596">
      <w:r>
        <w:rPr>
          <w:sz w:val="28"/>
          <w:highlight w:val="yellow"/>
        </w:rPr>
        <w:t xml:space="preserve">   D. CommonsLogging</w:t>
      </w:r>
    </w:p>
    <w:p w14:paraId="0BD445F2" w14:textId="77777777" w:rsidR="00265523" w:rsidRDefault="00B51596">
      <w:r>
        <w:rPr>
          <w:sz w:val="28"/>
        </w:rPr>
        <w:t xml:space="preserve">86. </w:t>
      </w:r>
      <w:r>
        <w:rPr>
          <w:sz w:val="28"/>
        </w:rPr>
        <w:t>为数据表创建索引的目的是（）。</w:t>
      </w:r>
    </w:p>
    <w:p w14:paraId="698C120E" w14:textId="77777777" w:rsidR="00265523" w:rsidRDefault="00B51596">
      <w:r>
        <w:rPr>
          <w:sz w:val="28"/>
        </w:rPr>
        <w:t xml:space="preserve">   A. </w:t>
      </w:r>
      <w:r>
        <w:rPr>
          <w:sz w:val="28"/>
        </w:rPr>
        <w:t>创建主键</w:t>
      </w:r>
    </w:p>
    <w:p w14:paraId="3D9D8551" w14:textId="77777777" w:rsidR="00265523" w:rsidRDefault="00B51596">
      <w:r>
        <w:rPr>
          <w:sz w:val="28"/>
          <w:highlight w:val="yellow"/>
        </w:rPr>
        <w:t xml:space="preserve">   B. </w:t>
      </w:r>
      <w:r>
        <w:rPr>
          <w:sz w:val="28"/>
          <w:highlight w:val="yellow"/>
        </w:rPr>
        <w:t>提高查询的检索性能</w:t>
      </w:r>
    </w:p>
    <w:p w14:paraId="5F105349" w14:textId="77777777" w:rsidR="00265523" w:rsidRDefault="00B51596">
      <w:r>
        <w:rPr>
          <w:sz w:val="28"/>
        </w:rPr>
        <w:t xml:space="preserve">   C. </w:t>
      </w:r>
      <w:r>
        <w:rPr>
          <w:sz w:val="28"/>
        </w:rPr>
        <w:t>归类</w:t>
      </w:r>
    </w:p>
    <w:p w14:paraId="1057EFB7" w14:textId="77777777" w:rsidR="00265523" w:rsidRDefault="00B51596">
      <w:r>
        <w:rPr>
          <w:sz w:val="28"/>
        </w:rPr>
        <w:t xml:space="preserve">   D. </w:t>
      </w:r>
      <w:r>
        <w:rPr>
          <w:sz w:val="28"/>
        </w:rPr>
        <w:t>创建唯一索引</w:t>
      </w:r>
    </w:p>
    <w:p w14:paraId="1893EAF1" w14:textId="77777777" w:rsidR="00265523" w:rsidRDefault="00B51596">
      <w:r>
        <w:rPr>
          <w:sz w:val="28"/>
        </w:rPr>
        <w:t xml:space="preserve">87. </w:t>
      </w:r>
      <w:r>
        <w:rPr>
          <w:sz w:val="28"/>
        </w:rPr>
        <w:t>下面与软件可靠性有关的概念中，理解不正确的是（）。</w:t>
      </w:r>
    </w:p>
    <w:p w14:paraId="7DA8E083" w14:textId="77777777" w:rsidR="00265523" w:rsidRDefault="00B51596">
      <w:r>
        <w:rPr>
          <w:sz w:val="28"/>
        </w:rPr>
        <w:t xml:space="preserve">   A. </w:t>
      </w:r>
      <w:r>
        <w:rPr>
          <w:sz w:val="28"/>
        </w:rPr>
        <w:t>软件错误不仅包括程序代码的错误，软件开发过程中所有制品的错误及软件的文档、手册中的错误都可以归为软件错误</w:t>
      </w:r>
    </w:p>
    <w:p w14:paraId="52B9EDEF" w14:textId="77777777" w:rsidR="00265523" w:rsidRDefault="00B51596">
      <w:r>
        <w:rPr>
          <w:sz w:val="28"/>
        </w:rPr>
        <w:t xml:space="preserve">   B. </w:t>
      </w:r>
      <w:r>
        <w:rPr>
          <w:sz w:val="28"/>
        </w:rPr>
        <w:t>软件故障是指软件代码中的错误</w:t>
      </w:r>
    </w:p>
    <w:p w14:paraId="41E9DCD7" w14:textId="77777777" w:rsidR="00265523" w:rsidRDefault="00B51596">
      <w:r>
        <w:rPr>
          <w:sz w:val="28"/>
          <w:highlight w:val="yellow"/>
        </w:rPr>
        <w:t xml:space="preserve">   C. </w:t>
      </w:r>
      <w:r>
        <w:rPr>
          <w:sz w:val="28"/>
          <w:highlight w:val="yellow"/>
        </w:rPr>
        <w:t>在软件的一次运行期间，软件故障一定会导致软件失效</w:t>
      </w:r>
    </w:p>
    <w:p w14:paraId="43C9F6FA" w14:textId="77777777" w:rsidR="00265523" w:rsidRDefault="00B51596">
      <w:r>
        <w:rPr>
          <w:sz w:val="28"/>
        </w:rPr>
        <w:t xml:space="preserve">   D. </w:t>
      </w:r>
      <w:r>
        <w:rPr>
          <w:sz w:val="28"/>
        </w:rPr>
        <w:t>通常修改软件故障可以降低软件发生失效的概率，从而提高软件可靠性</w:t>
      </w:r>
    </w:p>
    <w:p w14:paraId="3614AA9D" w14:textId="77777777" w:rsidR="00265523" w:rsidRDefault="00B51596">
      <w:r>
        <w:rPr>
          <w:sz w:val="28"/>
        </w:rPr>
        <w:t xml:space="preserve">88. </w:t>
      </w:r>
      <w:r>
        <w:rPr>
          <w:sz w:val="28"/>
        </w:rPr>
        <w:t>下面哪种（</w:t>
      </w:r>
      <w:r>
        <w:rPr>
          <w:sz w:val="28"/>
        </w:rPr>
        <w:t xml:space="preserve">      </w:t>
      </w:r>
      <w:r>
        <w:rPr>
          <w:sz w:val="28"/>
        </w:rPr>
        <w:t>）内存管理方法有利于进程的动态链接？</w:t>
      </w:r>
    </w:p>
    <w:p w14:paraId="51E2220D" w14:textId="77777777" w:rsidR="00265523" w:rsidRDefault="00B51596">
      <w:r>
        <w:rPr>
          <w:sz w:val="28"/>
          <w:highlight w:val="yellow"/>
        </w:rPr>
        <w:t xml:space="preserve">   A. </w:t>
      </w:r>
      <w:r>
        <w:rPr>
          <w:sz w:val="28"/>
          <w:highlight w:val="yellow"/>
        </w:rPr>
        <w:t>分段虚拟存储管理</w:t>
      </w:r>
    </w:p>
    <w:p w14:paraId="6B411E78" w14:textId="77777777" w:rsidR="00265523" w:rsidRDefault="00B51596">
      <w:r>
        <w:rPr>
          <w:sz w:val="28"/>
        </w:rPr>
        <w:t xml:space="preserve">   B. </w:t>
      </w:r>
      <w:r>
        <w:rPr>
          <w:sz w:val="28"/>
        </w:rPr>
        <w:t>分页虚拟存储管理</w:t>
      </w:r>
      <w:r>
        <w:rPr>
          <w:sz w:val="28"/>
        </w:rPr>
        <w:tab/>
      </w:r>
      <w:r>
        <w:rPr>
          <w:sz w:val="28"/>
        </w:rPr>
        <w:tab/>
      </w:r>
    </w:p>
    <w:p w14:paraId="3C3AC1F4" w14:textId="77777777" w:rsidR="00265523" w:rsidRDefault="00B51596">
      <w:r>
        <w:rPr>
          <w:sz w:val="28"/>
        </w:rPr>
        <w:t xml:space="preserve">   C. </w:t>
      </w:r>
      <w:r>
        <w:rPr>
          <w:sz w:val="28"/>
        </w:rPr>
        <w:t>动态（可变）分区管理</w:t>
      </w:r>
    </w:p>
    <w:p w14:paraId="352F77E5" w14:textId="77777777" w:rsidR="00265523" w:rsidRDefault="00B51596">
      <w:r>
        <w:rPr>
          <w:sz w:val="28"/>
        </w:rPr>
        <w:t xml:space="preserve">   D. </w:t>
      </w:r>
      <w:r>
        <w:rPr>
          <w:sz w:val="28"/>
        </w:rPr>
        <w:t>固定式分区管理</w:t>
      </w:r>
    </w:p>
    <w:p w14:paraId="79176641" w14:textId="77777777" w:rsidR="00265523" w:rsidRDefault="00B51596">
      <w:r>
        <w:rPr>
          <w:sz w:val="28"/>
        </w:rPr>
        <w:t xml:space="preserve">89. </w:t>
      </w:r>
      <w:r>
        <w:rPr>
          <w:sz w:val="28"/>
        </w:rPr>
        <w:t>KubernetesPod</w:t>
      </w:r>
      <w:r>
        <w:rPr>
          <w:sz w:val="28"/>
        </w:rPr>
        <w:t>的常⻅调度策略（）：容忍可以部署在我可以容忍的污点的</w:t>
      </w:r>
      <w:r>
        <w:rPr>
          <w:sz w:val="28"/>
        </w:rPr>
        <w:t>Node</w:t>
      </w:r>
      <w:r>
        <w:rPr>
          <w:sz w:val="28"/>
        </w:rPr>
        <w:t>上</w:t>
      </w:r>
    </w:p>
    <w:p w14:paraId="11BAB231" w14:textId="77777777" w:rsidR="00265523" w:rsidRDefault="00B51596">
      <w:r>
        <w:rPr>
          <w:sz w:val="28"/>
        </w:rPr>
        <w:lastRenderedPageBreak/>
        <w:t xml:space="preserve">   A. NodeSelector</w:t>
      </w:r>
    </w:p>
    <w:p w14:paraId="4252CEE7" w14:textId="77777777" w:rsidR="00265523" w:rsidRDefault="00B51596">
      <w:r>
        <w:rPr>
          <w:sz w:val="28"/>
        </w:rPr>
        <w:t xml:space="preserve">   B. NodeAffinity</w:t>
      </w:r>
    </w:p>
    <w:p w14:paraId="7DD84A3B" w14:textId="77777777" w:rsidR="00265523" w:rsidRDefault="00B51596">
      <w:r>
        <w:rPr>
          <w:sz w:val="28"/>
        </w:rPr>
        <w:t xml:space="preserve">   C. Taint</w:t>
      </w:r>
    </w:p>
    <w:p w14:paraId="6DA4C339" w14:textId="77777777" w:rsidR="00265523" w:rsidRDefault="00B51596">
      <w:r>
        <w:rPr>
          <w:sz w:val="28"/>
          <w:highlight w:val="yellow"/>
        </w:rPr>
        <w:t xml:space="preserve">   D. Toleration</w:t>
      </w:r>
    </w:p>
    <w:p w14:paraId="64E26368" w14:textId="77777777" w:rsidR="00265523" w:rsidRDefault="00B51596">
      <w:r>
        <w:rPr>
          <w:sz w:val="28"/>
        </w:rPr>
        <w:t xml:space="preserve">90. </w:t>
      </w:r>
      <w:r>
        <w:rPr>
          <w:sz w:val="28"/>
        </w:rPr>
        <w:t>为了适应软硬件环境变化而修改软件的过程是</w:t>
      </w:r>
      <w:r>
        <w:rPr>
          <w:sz w:val="28"/>
        </w:rPr>
        <w:t>()</w:t>
      </w:r>
      <w:r>
        <w:rPr>
          <w:sz w:val="28"/>
        </w:rPr>
        <w:t>。</w:t>
      </w:r>
    </w:p>
    <w:p w14:paraId="5C0C76CE" w14:textId="77777777" w:rsidR="00265523" w:rsidRDefault="00B51596">
      <w:r>
        <w:rPr>
          <w:sz w:val="28"/>
        </w:rPr>
        <w:t xml:space="preserve">   A. </w:t>
      </w:r>
      <w:r>
        <w:rPr>
          <w:sz w:val="28"/>
        </w:rPr>
        <w:t>校正性维护</w:t>
      </w:r>
    </w:p>
    <w:p w14:paraId="6536977F" w14:textId="77777777" w:rsidR="00265523" w:rsidRDefault="00B51596">
      <w:r>
        <w:rPr>
          <w:sz w:val="28"/>
        </w:rPr>
        <w:t xml:space="preserve">   B. </w:t>
      </w:r>
      <w:r>
        <w:rPr>
          <w:sz w:val="28"/>
        </w:rPr>
        <w:t>完善性维护</w:t>
      </w:r>
    </w:p>
    <w:p w14:paraId="7A5EDB18" w14:textId="77777777" w:rsidR="00265523" w:rsidRDefault="00B51596">
      <w:r>
        <w:rPr>
          <w:sz w:val="28"/>
          <w:highlight w:val="yellow"/>
        </w:rPr>
        <w:t xml:space="preserve">   C. </w:t>
      </w:r>
      <w:r>
        <w:rPr>
          <w:sz w:val="28"/>
          <w:highlight w:val="yellow"/>
        </w:rPr>
        <w:t>适应性维护</w:t>
      </w:r>
    </w:p>
    <w:p w14:paraId="24082081" w14:textId="77777777" w:rsidR="00265523" w:rsidRDefault="00B51596">
      <w:r>
        <w:rPr>
          <w:sz w:val="28"/>
        </w:rPr>
        <w:t xml:space="preserve">   D. </w:t>
      </w:r>
      <w:r>
        <w:rPr>
          <w:sz w:val="28"/>
        </w:rPr>
        <w:t>预防性维护</w:t>
      </w:r>
    </w:p>
    <w:p w14:paraId="66D3C735" w14:textId="77777777" w:rsidR="00265523" w:rsidRDefault="00B51596">
      <w:r>
        <w:rPr>
          <w:sz w:val="28"/>
        </w:rPr>
        <w:t xml:space="preserve">91. </w:t>
      </w:r>
      <w:r>
        <w:rPr>
          <w:sz w:val="28"/>
        </w:rPr>
        <w:t>某基于动态分区存储管理的计算机，其主存容量为</w:t>
      </w:r>
      <w:r>
        <w:rPr>
          <w:sz w:val="28"/>
        </w:rPr>
        <w:t>55MB</w:t>
      </w:r>
      <w:r>
        <w:rPr>
          <w:sz w:val="28"/>
        </w:rPr>
        <w:t>（初始为空闲），采用最佳适配（</w:t>
      </w:r>
      <w:r>
        <w:rPr>
          <w:sz w:val="28"/>
        </w:rPr>
        <w:t>Best Fit</w:t>
      </w:r>
      <w:r>
        <w:rPr>
          <w:sz w:val="28"/>
        </w:rPr>
        <w:t>）算法，分配和释放的顺序为：分</w:t>
      </w:r>
      <w:r>
        <w:rPr>
          <w:sz w:val="28"/>
        </w:rPr>
        <w:t>配</w:t>
      </w:r>
      <w:r>
        <w:rPr>
          <w:sz w:val="28"/>
        </w:rPr>
        <w:t>15MB</w:t>
      </w:r>
      <w:r>
        <w:rPr>
          <w:sz w:val="28"/>
        </w:rPr>
        <w:t>、分配</w:t>
      </w:r>
      <w:r>
        <w:rPr>
          <w:sz w:val="28"/>
        </w:rPr>
        <w:t>30MB</w:t>
      </w:r>
      <w:r>
        <w:rPr>
          <w:sz w:val="28"/>
        </w:rPr>
        <w:t>、释放</w:t>
      </w:r>
      <w:r>
        <w:rPr>
          <w:sz w:val="28"/>
        </w:rPr>
        <w:t>15MB</w:t>
      </w:r>
      <w:r>
        <w:rPr>
          <w:sz w:val="28"/>
        </w:rPr>
        <w:t>、分配</w:t>
      </w:r>
      <w:r>
        <w:rPr>
          <w:sz w:val="28"/>
        </w:rPr>
        <w:t>8MB</w:t>
      </w:r>
      <w:r>
        <w:rPr>
          <w:sz w:val="28"/>
        </w:rPr>
        <w:t>、分配</w:t>
      </w:r>
      <w:r>
        <w:rPr>
          <w:sz w:val="28"/>
        </w:rPr>
        <w:t>6MB</w:t>
      </w:r>
      <w:r>
        <w:rPr>
          <w:sz w:val="28"/>
        </w:rPr>
        <w:t>，此时主存中最大空闲分区的大小是（</w:t>
      </w:r>
      <w:r>
        <w:rPr>
          <w:sz w:val="28"/>
        </w:rPr>
        <w:t xml:space="preserve">      </w:t>
      </w:r>
      <w:r>
        <w:rPr>
          <w:sz w:val="28"/>
        </w:rPr>
        <w:t>）</w:t>
      </w:r>
    </w:p>
    <w:p w14:paraId="658E2DFE" w14:textId="77777777" w:rsidR="00265523" w:rsidRDefault="00B51596">
      <w:r>
        <w:rPr>
          <w:sz w:val="28"/>
        </w:rPr>
        <w:t xml:space="preserve">   A. 7MB</w:t>
      </w:r>
    </w:p>
    <w:p w14:paraId="1A875F23" w14:textId="77777777" w:rsidR="00265523" w:rsidRDefault="00B51596">
      <w:r>
        <w:rPr>
          <w:sz w:val="28"/>
          <w:highlight w:val="yellow"/>
        </w:rPr>
        <w:t xml:space="preserve">   B. 9MB</w:t>
      </w:r>
    </w:p>
    <w:p w14:paraId="565990D7" w14:textId="77777777" w:rsidR="00265523" w:rsidRDefault="00B51596">
      <w:r>
        <w:rPr>
          <w:sz w:val="28"/>
        </w:rPr>
        <w:t xml:space="preserve">   C. 10MB</w:t>
      </w:r>
    </w:p>
    <w:p w14:paraId="45165AC0" w14:textId="77777777" w:rsidR="00265523" w:rsidRDefault="00B51596">
      <w:r>
        <w:rPr>
          <w:sz w:val="28"/>
        </w:rPr>
        <w:t xml:space="preserve">   D. 15MB</w:t>
      </w:r>
    </w:p>
    <w:p w14:paraId="05A45F01" w14:textId="77777777" w:rsidR="00265523" w:rsidRDefault="00B51596">
      <w:r>
        <w:rPr>
          <w:sz w:val="28"/>
        </w:rPr>
        <w:t xml:space="preserve">92. </w:t>
      </w:r>
      <w:r>
        <w:rPr>
          <w:sz w:val="28"/>
        </w:rPr>
        <w:t>总线中地址线的作用是</w:t>
      </w:r>
      <w:r>
        <w:rPr>
          <w:sz w:val="28"/>
        </w:rPr>
        <w:t>______</w:t>
      </w:r>
      <w:r>
        <w:rPr>
          <w:sz w:val="28"/>
        </w:rPr>
        <w:t>。</w:t>
      </w:r>
    </w:p>
    <w:p w14:paraId="0DDD6862" w14:textId="77777777" w:rsidR="00265523" w:rsidRDefault="00B51596">
      <w:r>
        <w:rPr>
          <w:sz w:val="28"/>
        </w:rPr>
        <w:t xml:space="preserve">   A. </w:t>
      </w:r>
      <w:r>
        <w:rPr>
          <w:sz w:val="28"/>
        </w:rPr>
        <w:t>只用于选择存储器单元</w:t>
      </w:r>
    </w:p>
    <w:p w14:paraId="01FA21DE" w14:textId="77777777" w:rsidR="00265523" w:rsidRDefault="00B51596">
      <w:r>
        <w:rPr>
          <w:sz w:val="28"/>
        </w:rPr>
        <w:t xml:space="preserve">   B. </w:t>
      </w:r>
      <w:r>
        <w:rPr>
          <w:sz w:val="28"/>
        </w:rPr>
        <w:t>由设备向主机提供地址</w:t>
      </w:r>
    </w:p>
    <w:p w14:paraId="73F1DFD7" w14:textId="77777777" w:rsidR="00265523" w:rsidRDefault="00B51596">
      <w:r>
        <w:rPr>
          <w:sz w:val="28"/>
          <w:highlight w:val="yellow"/>
        </w:rPr>
        <w:t xml:space="preserve">   C. </w:t>
      </w:r>
      <w:r>
        <w:rPr>
          <w:sz w:val="28"/>
          <w:highlight w:val="yellow"/>
        </w:rPr>
        <w:t>用于选择指定存储器单元和</w:t>
      </w:r>
      <w:r>
        <w:rPr>
          <w:sz w:val="28"/>
          <w:highlight w:val="yellow"/>
        </w:rPr>
        <w:t>I/O</w:t>
      </w:r>
      <w:r>
        <w:rPr>
          <w:sz w:val="28"/>
          <w:highlight w:val="yellow"/>
        </w:rPr>
        <w:t>设备接口电路的地址</w:t>
      </w:r>
    </w:p>
    <w:p w14:paraId="21254308" w14:textId="77777777" w:rsidR="00265523" w:rsidRDefault="00B51596">
      <w:r>
        <w:rPr>
          <w:sz w:val="28"/>
        </w:rPr>
        <w:t xml:space="preserve">   D. </w:t>
      </w:r>
      <w:r>
        <w:rPr>
          <w:sz w:val="28"/>
        </w:rPr>
        <w:t>即传送地址又传送数据</w:t>
      </w:r>
    </w:p>
    <w:p w14:paraId="2D894121" w14:textId="77777777" w:rsidR="00265523" w:rsidRDefault="00B51596">
      <w:r>
        <w:rPr>
          <w:sz w:val="28"/>
        </w:rPr>
        <w:lastRenderedPageBreak/>
        <w:t xml:space="preserve">93. </w:t>
      </w:r>
      <w:r>
        <w:rPr>
          <w:sz w:val="28"/>
        </w:rPr>
        <w:t>某一</w:t>
      </w:r>
      <w:r>
        <w:rPr>
          <w:sz w:val="28"/>
        </w:rPr>
        <w:t>RAM</w:t>
      </w:r>
      <w:r>
        <w:rPr>
          <w:sz w:val="28"/>
        </w:rPr>
        <w:t>芯片其容量为</w:t>
      </w:r>
      <w:r>
        <w:rPr>
          <w:sz w:val="28"/>
        </w:rPr>
        <w:t>512*8</w:t>
      </w:r>
      <w:r>
        <w:rPr>
          <w:sz w:val="28"/>
        </w:rPr>
        <w:t>位</w:t>
      </w:r>
      <w:r>
        <w:rPr>
          <w:sz w:val="28"/>
        </w:rPr>
        <w:t>,</w:t>
      </w:r>
      <w:r>
        <w:rPr>
          <w:sz w:val="28"/>
        </w:rPr>
        <w:t>除电源和接地端外该芯片引线的最少数目是（</w:t>
      </w:r>
      <w:r>
        <w:rPr>
          <w:sz w:val="28"/>
        </w:rPr>
        <w:t xml:space="preserve"> </w:t>
      </w:r>
      <w:r>
        <w:rPr>
          <w:sz w:val="28"/>
        </w:rPr>
        <w:t>）</w:t>
      </w:r>
      <w:r>
        <w:rPr>
          <w:sz w:val="28"/>
        </w:rPr>
        <w:t xml:space="preserve"> </w:t>
      </w:r>
      <w:r>
        <w:rPr>
          <w:sz w:val="28"/>
        </w:rPr>
        <w:t xml:space="preserve">。　</w:t>
      </w:r>
    </w:p>
    <w:p w14:paraId="059463D0" w14:textId="77777777" w:rsidR="00265523" w:rsidRDefault="00B51596">
      <w:r>
        <w:rPr>
          <w:sz w:val="28"/>
        </w:rPr>
        <w:t xml:space="preserve">   A. 21.0</w:t>
      </w:r>
    </w:p>
    <w:p w14:paraId="28C5C75B" w14:textId="77777777" w:rsidR="00265523" w:rsidRDefault="00B51596">
      <w:r>
        <w:rPr>
          <w:sz w:val="28"/>
        </w:rPr>
        <w:t xml:space="preserve">   B. 17.0</w:t>
      </w:r>
    </w:p>
    <w:p w14:paraId="467DA8A7" w14:textId="77777777" w:rsidR="00265523" w:rsidRDefault="00B51596">
      <w:r>
        <w:rPr>
          <w:sz w:val="28"/>
          <w:highlight w:val="yellow"/>
        </w:rPr>
        <w:t xml:space="preserve">   C. 19.0</w:t>
      </w:r>
    </w:p>
    <w:p w14:paraId="5DBBEA27" w14:textId="77777777" w:rsidR="00265523" w:rsidRDefault="00B51596">
      <w:r>
        <w:rPr>
          <w:sz w:val="28"/>
        </w:rPr>
        <w:t xml:space="preserve">   D. 20.0</w:t>
      </w:r>
    </w:p>
    <w:p w14:paraId="0D12D20F" w14:textId="77777777" w:rsidR="00265523" w:rsidRDefault="00B51596">
      <w:r>
        <w:rPr>
          <w:sz w:val="28"/>
        </w:rPr>
        <w:t xml:space="preserve">94. </w:t>
      </w:r>
      <w:r>
        <w:rPr>
          <w:sz w:val="28"/>
        </w:rPr>
        <w:t>以下哪个选项不是单例模式的实现方式？</w:t>
      </w:r>
    </w:p>
    <w:p w14:paraId="26112E8A" w14:textId="77777777" w:rsidR="00265523" w:rsidRDefault="00B51596">
      <w:r>
        <w:rPr>
          <w:sz w:val="28"/>
        </w:rPr>
        <w:t xml:space="preserve">   A. </w:t>
      </w:r>
      <w:r>
        <w:rPr>
          <w:sz w:val="28"/>
        </w:rPr>
        <w:t>饿汉式</w:t>
      </w:r>
    </w:p>
    <w:p w14:paraId="7C333A99" w14:textId="77777777" w:rsidR="00265523" w:rsidRDefault="00B51596">
      <w:r>
        <w:rPr>
          <w:sz w:val="28"/>
        </w:rPr>
        <w:t xml:space="preserve">   B. </w:t>
      </w:r>
      <w:r>
        <w:rPr>
          <w:sz w:val="28"/>
        </w:rPr>
        <w:t>懒汉式</w:t>
      </w:r>
    </w:p>
    <w:p w14:paraId="545BF0F3" w14:textId="77777777" w:rsidR="00265523" w:rsidRDefault="00B51596">
      <w:r>
        <w:rPr>
          <w:sz w:val="28"/>
        </w:rPr>
        <w:t xml:space="preserve">   C. </w:t>
      </w:r>
      <w:r>
        <w:rPr>
          <w:sz w:val="28"/>
        </w:rPr>
        <w:t>双重校验锁</w:t>
      </w:r>
    </w:p>
    <w:p w14:paraId="66376D5F" w14:textId="77777777" w:rsidR="00265523" w:rsidRDefault="00B51596">
      <w:r>
        <w:rPr>
          <w:sz w:val="28"/>
          <w:highlight w:val="yellow"/>
        </w:rPr>
        <w:t xml:space="preserve">   D. </w:t>
      </w:r>
      <w:r>
        <w:rPr>
          <w:sz w:val="28"/>
          <w:highlight w:val="yellow"/>
        </w:rPr>
        <w:t>静态内部类</w:t>
      </w:r>
    </w:p>
    <w:p w14:paraId="776BC035" w14:textId="77777777" w:rsidR="00265523" w:rsidRDefault="00B51596">
      <w:r>
        <w:rPr>
          <w:sz w:val="28"/>
        </w:rPr>
        <w:t xml:space="preserve">95. </w:t>
      </w:r>
      <w:r>
        <w:rPr>
          <w:sz w:val="28"/>
        </w:rPr>
        <w:t>下列关于分类算法描述正确的是</w:t>
      </w:r>
      <w:r>
        <w:rPr>
          <w:sz w:val="28"/>
        </w:rPr>
        <w:t>()</w:t>
      </w:r>
    </w:p>
    <w:p w14:paraId="7BB9A444" w14:textId="77777777" w:rsidR="00265523" w:rsidRDefault="00B51596">
      <w:r>
        <w:rPr>
          <w:sz w:val="28"/>
        </w:rPr>
        <w:t xml:space="preserve">   A. </w:t>
      </w:r>
      <w:r>
        <w:rPr>
          <w:sz w:val="28"/>
        </w:rPr>
        <w:t>分类算法的标签和回归算法完全相同</w:t>
      </w:r>
    </w:p>
    <w:p w14:paraId="1BDFBE04" w14:textId="77777777" w:rsidR="00265523" w:rsidRDefault="00B51596">
      <w:r>
        <w:rPr>
          <w:sz w:val="28"/>
        </w:rPr>
        <w:t xml:space="preserve">   B. </w:t>
      </w:r>
      <w:r>
        <w:rPr>
          <w:sz w:val="28"/>
        </w:rPr>
        <w:t>分类算法和聚类算法⼀样都没有标签</w:t>
      </w:r>
    </w:p>
    <w:p w14:paraId="718955EC" w14:textId="77777777" w:rsidR="00265523" w:rsidRDefault="00B51596">
      <w:r>
        <w:rPr>
          <w:sz w:val="28"/>
          <w:highlight w:val="yellow"/>
        </w:rPr>
        <w:t xml:space="preserve">   C. </w:t>
      </w:r>
      <w:r>
        <w:rPr>
          <w:sz w:val="28"/>
          <w:highlight w:val="yellow"/>
        </w:rPr>
        <w:t>分类算法的评价需要参考真实标签</w:t>
      </w:r>
    </w:p>
    <w:p w14:paraId="3CB240F6" w14:textId="77777777" w:rsidR="00265523" w:rsidRDefault="00B51596">
      <w:r>
        <w:rPr>
          <w:sz w:val="28"/>
        </w:rPr>
        <w:t xml:space="preserve">   D. </w:t>
      </w:r>
      <w:r>
        <w:rPr>
          <w:sz w:val="28"/>
        </w:rPr>
        <w:t>分类算法评价可以⽤均⽅误差来判断</w:t>
      </w:r>
    </w:p>
    <w:p w14:paraId="1D72EB85" w14:textId="77777777" w:rsidR="00265523" w:rsidRDefault="00B51596">
      <w:r>
        <w:rPr>
          <w:sz w:val="28"/>
        </w:rPr>
        <w:t xml:space="preserve">96. </w:t>
      </w:r>
      <w:r>
        <w:rPr>
          <w:sz w:val="28"/>
        </w:rPr>
        <w:t>假设系统由相同类型的</w:t>
      </w:r>
      <w:r>
        <w:rPr>
          <w:sz w:val="28"/>
        </w:rPr>
        <w:t>9</w:t>
      </w:r>
      <w:r>
        <w:rPr>
          <w:sz w:val="28"/>
        </w:rPr>
        <w:t>个资源被</w:t>
      </w:r>
      <w:r>
        <w:rPr>
          <w:sz w:val="28"/>
        </w:rPr>
        <w:t>4</w:t>
      </w:r>
      <w:r>
        <w:rPr>
          <w:sz w:val="28"/>
        </w:rPr>
        <w:t>个进程共享，试分析每个进程</w:t>
      </w:r>
      <w:r>
        <w:rPr>
          <w:sz w:val="28"/>
        </w:rPr>
        <w:t>最多可以请求（</w:t>
      </w:r>
      <w:r>
        <w:rPr>
          <w:sz w:val="28"/>
        </w:rPr>
        <w:t xml:space="preserve">      </w:t>
      </w:r>
      <w:r>
        <w:rPr>
          <w:sz w:val="28"/>
        </w:rPr>
        <w:t>）个资源数时该系统仍无死锁？</w:t>
      </w:r>
    </w:p>
    <w:p w14:paraId="5CC21219" w14:textId="77777777" w:rsidR="00265523" w:rsidRDefault="00B51596">
      <w:r>
        <w:rPr>
          <w:sz w:val="28"/>
        </w:rPr>
        <w:t xml:space="preserve">   A. 1.0</w:t>
      </w:r>
    </w:p>
    <w:p w14:paraId="1C3D3F8C" w14:textId="77777777" w:rsidR="00265523" w:rsidRDefault="00B51596">
      <w:r>
        <w:rPr>
          <w:sz w:val="28"/>
        </w:rPr>
        <w:t xml:space="preserve">   B. 2.0</w:t>
      </w:r>
    </w:p>
    <w:p w14:paraId="74BB9800" w14:textId="77777777" w:rsidR="00265523" w:rsidRDefault="00B51596">
      <w:r>
        <w:rPr>
          <w:sz w:val="28"/>
          <w:highlight w:val="yellow"/>
        </w:rPr>
        <w:t xml:space="preserve">   C. 3.0</w:t>
      </w:r>
    </w:p>
    <w:p w14:paraId="5BC33667" w14:textId="77777777" w:rsidR="00265523" w:rsidRDefault="00B51596">
      <w:r>
        <w:rPr>
          <w:sz w:val="28"/>
        </w:rPr>
        <w:lastRenderedPageBreak/>
        <w:t xml:space="preserve">   D. 4.0</w:t>
      </w:r>
    </w:p>
    <w:p w14:paraId="6B0AF7BD" w14:textId="77777777" w:rsidR="00265523" w:rsidRDefault="00B51596">
      <w:r>
        <w:rPr>
          <w:sz w:val="28"/>
        </w:rPr>
        <w:t xml:space="preserve">97. </w:t>
      </w:r>
      <w:r>
        <w:rPr>
          <w:sz w:val="28"/>
        </w:rPr>
        <w:t>商业银行变更数据中心场所时应至少提前</w:t>
      </w:r>
      <w:r>
        <w:rPr>
          <w:sz w:val="28"/>
        </w:rPr>
        <w:t>____</w:t>
      </w:r>
      <w:r>
        <w:rPr>
          <w:sz w:val="28"/>
        </w:rPr>
        <w:t>个月向中国银监会或其派出机构报告：</w:t>
      </w:r>
    </w:p>
    <w:p w14:paraId="1ECF0433" w14:textId="77777777" w:rsidR="00265523" w:rsidRDefault="00B51596">
      <w:r>
        <w:rPr>
          <w:sz w:val="28"/>
        </w:rPr>
        <w:t xml:space="preserve">   A. 1</w:t>
      </w:r>
    </w:p>
    <w:p w14:paraId="06E0D9CB" w14:textId="77777777" w:rsidR="00265523" w:rsidRDefault="00B51596">
      <w:r>
        <w:rPr>
          <w:sz w:val="28"/>
          <w:highlight w:val="yellow"/>
        </w:rPr>
        <w:t xml:space="preserve">   B. 2</w:t>
      </w:r>
    </w:p>
    <w:p w14:paraId="7B0FFC3C" w14:textId="77777777" w:rsidR="00265523" w:rsidRDefault="00B51596">
      <w:r>
        <w:rPr>
          <w:sz w:val="28"/>
        </w:rPr>
        <w:t xml:space="preserve">   C. 3</w:t>
      </w:r>
    </w:p>
    <w:p w14:paraId="2F4C928B" w14:textId="77777777" w:rsidR="00265523" w:rsidRDefault="00B51596">
      <w:r>
        <w:rPr>
          <w:sz w:val="28"/>
        </w:rPr>
        <w:t xml:space="preserve">   D. 6</w:t>
      </w:r>
    </w:p>
    <w:p w14:paraId="279EA501" w14:textId="77777777" w:rsidR="00265523" w:rsidRDefault="00B51596">
      <w:r>
        <w:rPr>
          <w:sz w:val="28"/>
        </w:rPr>
        <w:t xml:space="preserve">98. </w:t>
      </w:r>
      <w:r>
        <w:rPr>
          <w:sz w:val="28"/>
        </w:rPr>
        <w:t>下面哪个选项不是原型模式的缺点？</w:t>
      </w:r>
    </w:p>
    <w:p w14:paraId="0C2CEE49" w14:textId="77777777" w:rsidR="00265523" w:rsidRDefault="00B51596">
      <w:r>
        <w:rPr>
          <w:sz w:val="28"/>
        </w:rPr>
        <w:t xml:space="preserve">   A. </w:t>
      </w:r>
      <w:r>
        <w:rPr>
          <w:sz w:val="28"/>
        </w:rPr>
        <w:t>当原型对象的属性发生改变时，所有基于该原型创建的对象都会受到影响</w:t>
      </w:r>
    </w:p>
    <w:p w14:paraId="32BE0E9B" w14:textId="77777777" w:rsidR="00265523" w:rsidRDefault="00B51596">
      <w:r>
        <w:rPr>
          <w:sz w:val="28"/>
        </w:rPr>
        <w:t xml:space="preserve">   B. </w:t>
      </w:r>
      <w:r>
        <w:rPr>
          <w:sz w:val="28"/>
        </w:rPr>
        <w:t>无法实现多重继承</w:t>
      </w:r>
    </w:p>
    <w:p w14:paraId="404330F7" w14:textId="77777777" w:rsidR="00265523" w:rsidRDefault="00B51596">
      <w:r>
        <w:rPr>
          <w:sz w:val="28"/>
        </w:rPr>
        <w:t xml:space="preserve">   C. </w:t>
      </w:r>
      <w:r>
        <w:rPr>
          <w:sz w:val="28"/>
        </w:rPr>
        <w:t>不能很好地处理对象的生命周期问题，可能导致内存泄漏</w:t>
      </w:r>
    </w:p>
    <w:p w14:paraId="6CBA59B5" w14:textId="77777777" w:rsidR="00265523" w:rsidRDefault="00B51596">
      <w:r>
        <w:rPr>
          <w:sz w:val="28"/>
          <w:highlight w:val="yellow"/>
        </w:rPr>
        <w:t xml:space="preserve">   D. </w:t>
      </w:r>
      <w:r>
        <w:rPr>
          <w:sz w:val="28"/>
          <w:highlight w:val="yellow"/>
        </w:rPr>
        <w:t>创建对象的性能较差，因为需要调用构造函数</w:t>
      </w:r>
    </w:p>
    <w:p w14:paraId="441056C3" w14:textId="77777777" w:rsidR="00265523" w:rsidRDefault="00B51596">
      <w:r>
        <w:rPr>
          <w:sz w:val="28"/>
        </w:rPr>
        <w:t xml:space="preserve">99. </w:t>
      </w:r>
      <w:r>
        <w:rPr>
          <w:sz w:val="28"/>
        </w:rPr>
        <w:t>负责对上报的信息安全事故影响范围及严重程度做出判断，对信息安全事故处理做具体工作安排，就重大信息安全事故向行领导作汇报，审阅重大信息安全事故的现场调查报告的岗位角色为：</w:t>
      </w:r>
    </w:p>
    <w:p w14:paraId="41DD40CB" w14:textId="77777777" w:rsidR="00265523" w:rsidRDefault="00B51596">
      <w:r>
        <w:rPr>
          <w:sz w:val="28"/>
        </w:rPr>
        <w:t xml:space="preserve">   A. </w:t>
      </w:r>
      <w:r>
        <w:rPr>
          <w:sz w:val="28"/>
        </w:rPr>
        <w:t>事故报告人员</w:t>
      </w:r>
    </w:p>
    <w:p w14:paraId="600B904C" w14:textId="77777777" w:rsidR="00265523" w:rsidRDefault="00B51596">
      <w:r>
        <w:rPr>
          <w:sz w:val="28"/>
        </w:rPr>
        <w:t xml:space="preserve">   B. </w:t>
      </w:r>
      <w:r>
        <w:rPr>
          <w:sz w:val="28"/>
        </w:rPr>
        <w:t>科技部安全管理岗</w:t>
      </w:r>
    </w:p>
    <w:p w14:paraId="36ABAAAC" w14:textId="77777777" w:rsidR="00265523" w:rsidRDefault="00B51596">
      <w:r>
        <w:rPr>
          <w:sz w:val="28"/>
          <w:highlight w:val="yellow"/>
        </w:rPr>
        <w:t xml:space="preserve">   C. </w:t>
      </w:r>
      <w:r>
        <w:rPr>
          <w:sz w:val="28"/>
          <w:highlight w:val="yellow"/>
        </w:rPr>
        <w:t>科技部负责人</w:t>
      </w:r>
    </w:p>
    <w:p w14:paraId="72BF5402" w14:textId="77777777" w:rsidR="00265523" w:rsidRDefault="00B51596">
      <w:r>
        <w:rPr>
          <w:sz w:val="28"/>
        </w:rPr>
        <w:t xml:space="preserve">   D. </w:t>
      </w:r>
      <w:r>
        <w:rPr>
          <w:sz w:val="28"/>
        </w:rPr>
        <w:t>总行行领导</w:t>
      </w:r>
    </w:p>
    <w:p w14:paraId="3106D487" w14:textId="77777777" w:rsidR="00265523" w:rsidRDefault="00B51596">
      <w:r>
        <w:rPr>
          <w:sz w:val="28"/>
        </w:rPr>
        <w:t xml:space="preserve">100. </w:t>
      </w:r>
      <w:r>
        <w:rPr>
          <w:sz w:val="28"/>
        </w:rPr>
        <w:t>下面关于</w:t>
      </w:r>
      <w:r>
        <w:rPr>
          <w:sz w:val="28"/>
        </w:rPr>
        <w:t>redis</w:t>
      </w:r>
      <w:r>
        <w:rPr>
          <w:sz w:val="28"/>
        </w:rPr>
        <w:t>的描述</w:t>
      </w:r>
      <w:r>
        <w:rPr>
          <w:sz w:val="28"/>
        </w:rPr>
        <w:t>,</w:t>
      </w:r>
      <w:r>
        <w:rPr>
          <w:sz w:val="28"/>
        </w:rPr>
        <w:t>其中错误的是</w:t>
      </w:r>
      <w:r>
        <w:rPr>
          <w:sz w:val="28"/>
        </w:rPr>
        <w:t>()</w:t>
      </w:r>
    </w:p>
    <w:p w14:paraId="6E1405FF" w14:textId="77777777" w:rsidR="00265523" w:rsidRDefault="00B51596">
      <w:r>
        <w:rPr>
          <w:sz w:val="28"/>
        </w:rPr>
        <w:t xml:space="preserve">   A. </w:t>
      </w:r>
      <w:r>
        <w:rPr>
          <w:sz w:val="28"/>
        </w:rPr>
        <w:t>全称</w:t>
      </w:r>
      <w:r>
        <w:rPr>
          <w:sz w:val="28"/>
        </w:rPr>
        <w:t>:RemoteDictionaryServer</w:t>
      </w:r>
      <w:r>
        <w:rPr>
          <w:sz w:val="28"/>
        </w:rPr>
        <w:t>。</w:t>
      </w:r>
    </w:p>
    <w:p w14:paraId="1137085E" w14:textId="77777777" w:rsidR="00265523" w:rsidRDefault="00B51596">
      <w:r>
        <w:rPr>
          <w:sz w:val="28"/>
          <w:highlight w:val="yellow"/>
        </w:rPr>
        <w:lastRenderedPageBreak/>
        <w:t xml:space="preserve">   B. </w:t>
      </w:r>
      <w:r>
        <w:rPr>
          <w:sz w:val="28"/>
          <w:highlight w:val="yellow"/>
        </w:rPr>
        <w:t>它是由</w:t>
      </w:r>
      <w:r>
        <w:rPr>
          <w:sz w:val="28"/>
          <w:highlight w:val="yellow"/>
        </w:rPr>
        <w:t>JAVA</w:t>
      </w:r>
      <w:r>
        <w:rPr>
          <w:sz w:val="28"/>
          <w:highlight w:val="yellow"/>
        </w:rPr>
        <w:t>语言编写开发的。</w:t>
      </w:r>
    </w:p>
    <w:p w14:paraId="0748B407" w14:textId="77777777" w:rsidR="00265523" w:rsidRDefault="00B51596">
      <w:r>
        <w:rPr>
          <w:sz w:val="28"/>
        </w:rPr>
        <w:t xml:space="preserve">   C. </w:t>
      </w:r>
      <w:r>
        <w:rPr>
          <w:sz w:val="28"/>
        </w:rPr>
        <w:t>它内部的数据结构有</w:t>
      </w:r>
      <w:r>
        <w:rPr>
          <w:sz w:val="28"/>
        </w:rPr>
        <w:t>String,Hash,List,Set,SortedSet</w:t>
      </w:r>
      <w:r>
        <w:rPr>
          <w:sz w:val="28"/>
        </w:rPr>
        <w:t>。</w:t>
      </w:r>
    </w:p>
    <w:p w14:paraId="0B2F14A9" w14:textId="77777777" w:rsidR="00265523" w:rsidRDefault="00B51596">
      <w:r>
        <w:rPr>
          <w:sz w:val="28"/>
        </w:rPr>
        <w:t xml:space="preserve">   D. Reids</w:t>
      </w:r>
      <w:r>
        <w:rPr>
          <w:sz w:val="28"/>
        </w:rPr>
        <w:t>以内存作为数据存储介质</w:t>
      </w:r>
      <w:r>
        <w:rPr>
          <w:sz w:val="28"/>
        </w:rPr>
        <w:t>,</w:t>
      </w:r>
      <w:r>
        <w:rPr>
          <w:sz w:val="28"/>
        </w:rPr>
        <w:t>读写数据的效率极高</w:t>
      </w:r>
      <w:r>
        <w:rPr>
          <w:sz w:val="28"/>
        </w:rPr>
        <w:t>,</w:t>
      </w:r>
      <w:r>
        <w:rPr>
          <w:sz w:val="28"/>
        </w:rPr>
        <w:t>远远超过数据库。</w:t>
      </w:r>
    </w:p>
    <w:p w14:paraId="28386000" w14:textId="77777777" w:rsidR="00265523" w:rsidRDefault="00B51596">
      <w:r>
        <w:rPr>
          <w:sz w:val="28"/>
        </w:rPr>
        <w:t xml:space="preserve">101. </w:t>
      </w:r>
      <w:r>
        <w:rPr>
          <w:sz w:val="28"/>
        </w:rPr>
        <w:t>以下哪个选项不是原型模式的缺点？</w:t>
      </w:r>
    </w:p>
    <w:p w14:paraId="15C7BA37" w14:textId="77777777" w:rsidR="00265523" w:rsidRDefault="00B51596">
      <w:r>
        <w:rPr>
          <w:sz w:val="28"/>
        </w:rPr>
        <w:t xml:space="preserve">   A. </w:t>
      </w:r>
      <w:r>
        <w:rPr>
          <w:sz w:val="28"/>
        </w:rPr>
        <w:t>无法保证创建的对象与原始对象完全相同</w:t>
      </w:r>
    </w:p>
    <w:p w14:paraId="2A3F9E22" w14:textId="77777777" w:rsidR="00265523" w:rsidRDefault="00B51596">
      <w:r>
        <w:rPr>
          <w:sz w:val="28"/>
        </w:rPr>
        <w:t xml:space="preserve">   B. </w:t>
      </w:r>
      <w:r>
        <w:rPr>
          <w:sz w:val="28"/>
        </w:rPr>
        <w:t>可能会导致系统中存在大量临时对象，增加系统的开销</w:t>
      </w:r>
    </w:p>
    <w:p w14:paraId="65A24322" w14:textId="77777777" w:rsidR="00265523" w:rsidRDefault="00B51596">
      <w:r>
        <w:rPr>
          <w:sz w:val="28"/>
        </w:rPr>
        <w:t xml:space="preserve">   C. </w:t>
      </w:r>
      <w:r>
        <w:rPr>
          <w:sz w:val="28"/>
        </w:rPr>
        <w:t>可能会导致系统中存在多个相同的对象，增加系统的错误率</w:t>
      </w:r>
    </w:p>
    <w:p w14:paraId="1CF665D1" w14:textId="77777777" w:rsidR="00265523" w:rsidRDefault="00B51596">
      <w:r>
        <w:rPr>
          <w:sz w:val="28"/>
          <w:highlight w:val="yellow"/>
        </w:rPr>
        <w:t xml:space="preserve"> </w:t>
      </w:r>
      <w:r>
        <w:rPr>
          <w:sz w:val="28"/>
          <w:highlight w:val="yellow"/>
        </w:rPr>
        <w:t xml:space="preserve">  D. </w:t>
      </w:r>
      <w:r>
        <w:rPr>
          <w:sz w:val="28"/>
          <w:highlight w:val="yellow"/>
        </w:rPr>
        <w:t>可以隐藏对象创建的细节，简化系统设计</w:t>
      </w:r>
    </w:p>
    <w:p w14:paraId="33ACBD12" w14:textId="77777777" w:rsidR="00265523" w:rsidRDefault="00B51596">
      <w:r>
        <w:rPr>
          <w:sz w:val="28"/>
        </w:rPr>
        <w:t xml:space="preserve">102. </w:t>
      </w:r>
      <w:r>
        <w:rPr>
          <w:sz w:val="28"/>
        </w:rPr>
        <w:t>下面哪</w:t>
      </w:r>
      <w:r>
        <w:rPr>
          <w:sz w:val="28"/>
        </w:rPr>
        <w:t>()</w:t>
      </w:r>
      <w:r>
        <w:rPr>
          <w:sz w:val="28"/>
        </w:rPr>
        <w:t>个函数是</w:t>
      </w:r>
      <w:r>
        <w:rPr>
          <w:sz w:val="28"/>
        </w:rPr>
        <w:t>publicvoidexample(){...}</w:t>
      </w:r>
      <w:r>
        <w:rPr>
          <w:sz w:val="28"/>
        </w:rPr>
        <w:t>的重载函数</w:t>
      </w:r>
    </w:p>
    <w:p w14:paraId="04DE3395" w14:textId="77777777" w:rsidR="00265523" w:rsidRDefault="00B51596">
      <w:r>
        <w:rPr>
          <w:sz w:val="28"/>
          <w:highlight w:val="yellow"/>
        </w:rPr>
        <w:t xml:space="preserve">   A. publicvoidexample(intm){...}</w:t>
      </w:r>
    </w:p>
    <w:p w14:paraId="5B6D9F03" w14:textId="77777777" w:rsidR="00265523" w:rsidRDefault="00B51596">
      <w:r>
        <w:rPr>
          <w:sz w:val="28"/>
        </w:rPr>
        <w:t xml:space="preserve">   B. publicintexample(){...}</w:t>
      </w:r>
    </w:p>
    <w:p w14:paraId="177A25A9" w14:textId="77777777" w:rsidR="00265523" w:rsidRDefault="00B51596">
      <w:r>
        <w:rPr>
          <w:sz w:val="28"/>
        </w:rPr>
        <w:t xml:space="preserve">   C. publicvoidexample2(){...}</w:t>
      </w:r>
    </w:p>
    <w:p w14:paraId="440389A1" w14:textId="77777777" w:rsidR="00265523" w:rsidRDefault="00B51596">
      <w:r>
        <w:rPr>
          <w:sz w:val="28"/>
        </w:rPr>
        <w:t xml:space="preserve">   D. publicintexample(intm,floatf){...}</w:t>
      </w:r>
    </w:p>
    <w:p w14:paraId="56C3B908" w14:textId="77777777" w:rsidR="00265523" w:rsidRDefault="00B51596">
      <w:r>
        <w:rPr>
          <w:sz w:val="28"/>
        </w:rPr>
        <w:t xml:space="preserve">103. </w:t>
      </w:r>
      <w:r>
        <w:rPr>
          <w:sz w:val="28"/>
        </w:rPr>
        <w:t>大多数软件生产者使用</w:t>
      </w:r>
      <w:r>
        <w:rPr>
          <w:sz w:val="28"/>
        </w:rPr>
        <w:t>Alpha</w:t>
      </w:r>
      <w:r>
        <w:rPr>
          <w:sz w:val="28"/>
        </w:rPr>
        <w:t>测试和</w:t>
      </w:r>
      <w:r>
        <w:rPr>
          <w:sz w:val="28"/>
        </w:rPr>
        <w:t>Beta</w:t>
      </w:r>
      <w:r>
        <w:rPr>
          <w:sz w:val="28"/>
        </w:rPr>
        <w:t>测试来暴露仅由最终用户才能发现的错误。</w:t>
      </w:r>
      <w:r>
        <w:rPr>
          <w:sz w:val="28"/>
        </w:rPr>
        <w:t>Alph</w:t>
      </w:r>
      <w:r>
        <w:rPr>
          <w:sz w:val="28"/>
        </w:rPr>
        <w:t>a</w:t>
      </w:r>
      <w:r>
        <w:rPr>
          <w:sz w:val="28"/>
        </w:rPr>
        <w:t>测试是在开发者的现场由客户来实施的，</w:t>
      </w:r>
      <w:r>
        <w:rPr>
          <w:sz w:val="28"/>
        </w:rPr>
        <w:t>Beta</w:t>
      </w:r>
      <w:r>
        <w:rPr>
          <w:sz w:val="28"/>
        </w:rPr>
        <w:t>测试是指（）</w:t>
      </w:r>
    </w:p>
    <w:p w14:paraId="2D9E560D" w14:textId="77777777" w:rsidR="00265523" w:rsidRDefault="00B51596">
      <w:r>
        <w:rPr>
          <w:sz w:val="28"/>
          <w:highlight w:val="yellow"/>
        </w:rPr>
        <w:lastRenderedPageBreak/>
        <w:t xml:space="preserve">   A. </w:t>
      </w:r>
      <w:r>
        <w:rPr>
          <w:sz w:val="28"/>
          <w:highlight w:val="yellow"/>
        </w:rPr>
        <w:t>在一个或多个客户现场由软件的最终用户实施，开发者通常不在场</w:t>
      </w:r>
    </w:p>
    <w:p w14:paraId="2E580B03" w14:textId="77777777" w:rsidR="00265523" w:rsidRDefault="00B51596">
      <w:r>
        <w:rPr>
          <w:sz w:val="28"/>
        </w:rPr>
        <w:t xml:space="preserve">   B. </w:t>
      </w:r>
      <w:r>
        <w:rPr>
          <w:sz w:val="28"/>
        </w:rPr>
        <w:t>在一个或多个客户现场由软件的最终用户实施，开发者应该到场</w:t>
      </w:r>
    </w:p>
    <w:p w14:paraId="02AB4736" w14:textId="77777777" w:rsidR="00265523" w:rsidRDefault="00B51596">
      <w:r>
        <w:rPr>
          <w:sz w:val="28"/>
        </w:rPr>
        <w:t xml:space="preserve">   C. </w:t>
      </w:r>
      <w:r>
        <w:rPr>
          <w:sz w:val="28"/>
        </w:rPr>
        <w:t>在开发者现场及客户现场由软件的最终用户实施，开发者通常不在场</w:t>
      </w:r>
    </w:p>
    <w:p w14:paraId="7FD7A347" w14:textId="77777777" w:rsidR="00265523" w:rsidRDefault="00B51596">
      <w:r>
        <w:rPr>
          <w:sz w:val="28"/>
        </w:rPr>
        <w:t xml:space="preserve">   D. </w:t>
      </w:r>
      <w:r>
        <w:rPr>
          <w:sz w:val="28"/>
        </w:rPr>
        <w:t>在开发者现场及客户现场由软件的最终用户实施，开发者应该到场</w:t>
      </w:r>
    </w:p>
    <w:p w14:paraId="0E9FD1A3" w14:textId="77777777" w:rsidR="00265523" w:rsidRDefault="00B51596">
      <w:r>
        <w:rPr>
          <w:sz w:val="28"/>
        </w:rPr>
        <w:t xml:space="preserve">104. </w:t>
      </w:r>
      <w:r>
        <w:rPr>
          <w:sz w:val="28"/>
        </w:rPr>
        <w:t>查询部门编号为</w:t>
      </w:r>
      <w:r>
        <w:rPr>
          <w:sz w:val="28"/>
        </w:rPr>
        <w:t>“A101”</w:t>
      </w:r>
      <w:r>
        <w:rPr>
          <w:sz w:val="28"/>
        </w:rPr>
        <w:t>的部门员工人数和工资总额的</w:t>
      </w:r>
      <w:r>
        <w:rPr>
          <w:sz w:val="28"/>
        </w:rPr>
        <w:t>SQL</w:t>
      </w:r>
      <w:r>
        <w:rPr>
          <w:sz w:val="28"/>
        </w:rPr>
        <w:t>语句为（）。</w:t>
      </w:r>
    </w:p>
    <w:p w14:paraId="243A018E" w14:textId="77777777" w:rsidR="00265523" w:rsidRDefault="00B51596">
      <w:r>
        <w:rPr>
          <w:sz w:val="28"/>
        </w:rPr>
        <w:t xml:space="preserve">   A. Aselectcount(</w:t>
      </w:r>
      <w:r>
        <w:rPr>
          <w:sz w:val="28"/>
        </w:rPr>
        <w:t>部门</w:t>
      </w:r>
      <w:r>
        <w:rPr>
          <w:sz w:val="28"/>
        </w:rPr>
        <w:t>]</w:t>
      </w:r>
      <w:r>
        <w:rPr>
          <w:sz w:val="28"/>
        </w:rPr>
        <w:t>编号</w:t>
      </w:r>
      <w:r>
        <w:rPr>
          <w:sz w:val="28"/>
        </w:rPr>
        <w:t>),sum(</w:t>
      </w:r>
      <w:r>
        <w:rPr>
          <w:sz w:val="28"/>
        </w:rPr>
        <w:t>工资</w:t>
      </w:r>
      <w:r>
        <w:rPr>
          <w:sz w:val="28"/>
        </w:rPr>
        <w:t>)</w:t>
      </w:r>
      <w:r>
        <w:rPr>
          <w:sz w:val="28"/>
        </w:rPr>
        <w:t>平均工资</w:t>
      </w:r>
      <w:r>
        <w:rPr>
          <w:sz w:val="28"/>
        </w:rPr>
        <w:t>from</w:t>
      </w:r>
      <w:r>
        <w:rPr>
          <w:sz w:val="28"/>
        </w:rPr>
        <w:t>员</w:t>
      </w:r>
      <w:r>
        <w:rPr>
          <w:sz w:val="28"/>
        </w:rPr>
        <w:t>I</w:t>
      </w:r>
      <w:r>
        <w:rPr>
          <w:sz w:val="28"/>
        </w:rPr>
        <w:t>表</w:t>
      </w:r>
      <w:r>
        <w:rPr>
          <w:sz w:val="28"/>
        </w:rPr>
        <w:t>where</w:t>
      </w:r>
      <w:r>
        <w:rPr>
          <w:sz w:val="28"/>
        </w:rPr>
        <w:t>部门</w:t>
      </w:r>
      <w:r>
        <w:rPr>
          <w:sz w:val="28"/>
        </w:rPr>
        <w:t>]</w:t>
      </w:r>
      <w:r>
        <w:rPr>
          <w:sz w:val="28"/>
        </w:rPr>
        <w:t>编号</w:t>
      </w:r>
      <w:r>
        <w:rPr>
          <w:sz w:val="28"/>
        </w:rPr>
        <w:t>='A101'</w:t>
      </w:r>
    </w:p>
    <w:p w14:paraId="605A65EC" w14:textId="77777777" w:rsidR="00265523" w:rsidRDefault="00B51596">
      <w:r>
        <w:rPr>
          <w:sz w:val="28"/>
        </w:rPr>
        <w:t xml:space="preserve">   B. Bselectsum(</w:t>
      </w:r>
      <w:r>
        <w:rPr>
          <w:sz w:val="28"/>
        </w:rPr>
        <w:t>员</w:t>
      </w:r>
      <w:r>
        <w:rPr>
          <w:sz w:val="28"/>
        </w:rPr>
        <w:t>I</w:t>
      </w:r>
      <w:r>
        <w:rPr>
          <w:sz w:val="28"/>
        </w:rPr>
        <w:t>编号</w:t>
      </w:r>
      <w:r>
        <w:rPr>
          <w:sz w:val="28"/>
        </w:rPr>
        <w:t>),count(</w:t>
      </w:r>
      <w:r>
        <w:rPr>
          <w:sz w:val="28"/>
        </w:rPr>
        <w:t>工资</w:t>
      </w:r>
      <w:r>
        <w:rPr>
          <w:sz w:val="28"/>
        </w:rPr>
        <w:t>)</w:t>
      </w:r>
      <w:r>
        <w:rPr>
          <w:sz w:val="28"/>
        </w:rPr>
        <w:t>平均工资</w:t>
      </w:r>
      <w:r>
        <w:rPr>
          <w:sz w:val="28"/>
        </w:rPr>
        <w:t>from</w:t>
      </w:r>
      <w:r>
        <w:rPr>
          <w:sz w:val="28"/>
        </w:rPr>
        <w:t>员</w:t>
      </w:r>
      <w:r>
        <w:rPr>
          <w:sz w:val="28"/>
        </w:rPr>
        <w:t>I</w:t>
      </w:r>
      <w:r>
        <w:rPr>
          <w:sz w:val="28"/>
        </w:rPr>
        <w:t>表</w:t>
      </w:r>
      <w:r>
        <w:rPr>
          <w:sz w:val="28"/>
        </w:rPr>
        <w:t>where</w:t>
      </w:r>
      <w:r>
        <w:rPr>
          <w:sz w:val="28"/>
        </w:rPr>
        <w:t>部门</w:t>
      </w:r>
      <w:r>
        <w:rPr>
          <w:sz w:val="28"/>
        </w:rPr>
        <w:t>]</w:t>
      </w:r>
      <w:r>
        <w:rPr>
          <w:sz w:val="28"/>
        </w:rPr>
        <w:t>编号</w:t>
      </w:r>
      <w:r>
        <w:rPr>
          <w:sz w:val="28"/>
        </w:rPr>
        <w:t>='A101'</w:t>
      </w:r>
    </w:p>
    <w:p w14:paraId="0704F790" w14:textId="77777777" w:rsidR="00265523" w:rsidRDefault="00B51596">
      <w:r>
        <w:rPr>
          <w:sz w:val="28"/>
          <w:highlight w:val="yellow"/>
        </w:rPr>
        <w:t xml:space="preserve">   C. Cselectcount(</w:t>
      </w:r>
      <w:r>
        <w:rPr>
          <w:sz w:val="28"/>
          <w:highlight w:val="yellow"/>
        </w:rPr>
        <w:t>员工编号</w:t>
      </w:r>
      <w:r>
        <w:rPr>
          <w:sz w:val="28"/>
          <w:highlight w:val="yellow"/>
        </w:rPr>
        <w:t>),sum(</w:t>
      </w:r>
      <w:r>
        <w:rPr>
          <w:sz w:val="28"/>
          <w:highlight w:val="yellow"/>
        </w:rPr>
        <w:t>工资</w:t>
      </w:r>
      <w:r>
        <w:rPr>
          <w:sz w:val="28"/>
          <w:highlight w:val="yellow"/>
        </w:rPr>
        <w:t>)</w:t>
      </w:r>
      <w:r>
        <w:rPr>
          <w:sz w:val="28"/>
          <w:highlight w:val="yellow"/>
        </w:rPr>
        <w:t>平均工资</w:t>
      </w:r>
      <w:r>
        <w:rPr>
          <w:sz w:val="28"/>
          <w:highlight w:val="yellow"/>
        </w:rPr>
        <w:t>from</w:t>
      </w:r>
      <w:r>
        <w:rPr>
          <w:sz w:val="28"/>
          <w:highlight w:val="yellow"/>
        </w:rPr>
        <w:t>员工表</w:t>
      </w:r>
      <w:r>
        <w:rPr>
          <w:sz w:val="28"/>
          <w:highlight w:val="yellow"/>
        </w:rPr>
        <w:t>where</w:t>
      </w:r>
      <w:r>
        <w:rPr>
          <w:sz w:val="28"/>
          <w:highlight w:val="yellow"/>
        </w:rPr>
        <w:t>部</w:t>
      </w:r>
      <w:r>
        <w:rPr>
          <w:sz w:val="28"/>
          <w:highlight w:val="yellow"/>
        </w:rPr>
        <w:t>i</w:t>
      </w:r>
      <w:r>
        <w:rPr>
          <w:sz w:val="28"/>
          <w:highlight w:val="yellow"/>
        </w:rPr>
        <w:t>门编号</w:t>
      </w:r>
      <w:r>
        <w:rPr>
          <w:sz w:val="28"/>
          <w:highlight w:val="yellow"/>
        </w:rPr>
        <w:t>='A101'</w:t>
      </w:r>
    </w:p>
    <w:p w14:paraId="649A0735" w14:textId="77777777" w:rsidR="00265523" w:rsidRDefault="00B51596">
      <w:r>
        <w:rPr>
          <w:sz w:val="28"/>
        </w:rPr>
        <w:t xml:space="preserve">   D. Dselectcount(</w:t>
      </w:r>
      <w:r>
        <w:rPr>
          <w:sz w:val="28"/>
        </w:rPr>
        <w:t>员</w:t>
      </w:r>
      <w:r>
        <w:rPr>
          <w:sz w:val="28"/>
        </w:rPr>
        <w:t>I</w:t>
      </w:r>
      <w:r>
        <w:rPr>
          <w:sz w:val="28"/>
        </w:rPr>
        <w:t>编号</w:t>
      </w:r>
      <w:r>
        <w:rPr>
          <w:sz w:val="28"/>
        </w:rPr>
        <w:t>),total(</w:t>
      </w:r>
      <w:r>
        <w:rPr>
          <w:sz w:val="28"/>
        </w:rPr>
        <w:t>工资</w:t>
      </w:r>
      <w:r>
        <w:rPr>
          <w:sz w:val="28"/>
        </w:rPr>
        <w:t>)</w:t>
      </w:r>
      <w:r>
        <w:rPr>
          <w:sz w:val="28"/>
        </w:rPr>
        <w:t>平均工资</w:t>
      </w:r>
      <w:r>
        <w:rPr>
          <w:sz w:val="28"/>
        </w:rPr>
        <w:t>from</w:t>
      </w:r>
      <w:r>
        <w:rPr>
          <w:sz w:val="28"/>
        </w:rPr>
        <w:t>勋表</w:t>
      </w:r>
      <w:r>
        <w:rPr>
          <w:sz w:val="28"/>
        </w:rPr>
        <w:t>where</w:t>
      </w:r>
      <w:r>
        <w:rPr>
          <w:sz w:val="28"/>
        </w:rPr>
        <w:t>部</w:t>
      </w:r>
      <w:r>
        <w:rPr>
          <w:sz w:val="28"/>
        </w:rPr>
        <w:t>]</w:t>
      </w:r>
      <w:r>
        <w:rPr>
          <w:sz w:val="28"/>
        </w:rPr>
        <w:t>编号</w:t>
      </w:r>
      <w:r>
        <w:rPr>
          <w:sz w:val="28"/>
        </w:rPr>
        <w:t>='A101'</w:t>
      </w:r>
    </w:p>
    <w:p w14:paraId="0413696E" w14:textId="77777777" w:rsidR="00265523" w:rsidRDefault="00B51596">
      <w:r>
        <w:rPr>
          <w:sz w:val="28"/>
        </w:rPr>
        <w:t>105. Java</w:t>
      </w:r>
      <w:r>
        <w:rPr>
          <w:sz w:val="28"/>
        </w:rPr>
        <w:t>语言具有许多优点和特点，下列选项中</w:t>
      </w:r>
      <w:r>
        <w:rPr>
          <w:sz w:val="28"/>
        </w:rPr>
        <w:t>______</w:t>
      </w:r>
      <w:r>
        <w:rPr>
          <w:sz w:val="28"/>
        </w:rPr>
        <w:t>是通过</w:t>
      </w:r>
      <w:r>
        <w:rPr>
          <w:sz w:val="28"/>
        </w:rPr>
        <w:t>Java</w:t>
      </w:r>
      <w:r>
        <w:rPr>
          <w:sz w:val="28"/>
        </w:rPr>
        <w:t>虚拟机实现的特点</w:t>
      </w:r>
      <w:r>
        <w:rPr>
          <w:sz w:val="28"/>
        </w:rPr>
        <w:t>()</w:t>
      </w:r>
    </w:p>
    <w:p w14:paraId="77C04705" w14:textId="77777777" w:rsidR="00265523" w:rsidRDefault="00B51596">
      <w:r>
        <w:rPr>
          <w:sz w:val="28"/>
        </w:rPr>
        <w:t xml:space="preserve">   A. </w:t>
      </w:r>
      <w:r>
        <w:rPr>
          <w:sz w:val="28"/>
        </w:rPr>
        <w:t>分布式</w:t>
      </w:r>
    </w:p>
    <w:p w14:paraId="26719583" w14:textId="77777777" w:rsidR="00265523" w:rsidRDefault="00B51596">
      <w:r>
        <w:rPr>
          <w:sz w:val="28"/>
        </w:rPr>
        <w:t xml:space="preserve">   B. </w:t>
      </w:r>
      <w:r>
        <w:rPr>
          <w:sz w:val="28"/>
        </w:rPr>
        <w:t>多线程</w:t>
      </w:r>
    </w:p>
    <w:p w14:paraId="6E817E74" w14:textId="77777777" w:rsidR="00265523" w:rsidRDefault="00B51596">
      <w:r>
        <w:rPr>
          <w:sz w:val="28"/>
        </w:rPr>
        <w:t xml:space="preserve">   C. </w:t>
      </w:r>
      <w:r>
        <w:rPr>
          <w:sz w:val="28"/>
        </w:rPr>
        <w:t>安全性</w:t>
      </w:r>
    </w:p>
    <w:p w14:paraId="78DD2D5C" w14:textId="77777777" w:rsidR="00265523" w:rsidRDefault="00B51596">
      <w:r>
        <w:rPr>
          <w:sz w:val="28"/>
          <w:highlight w:val="yellow"/>
        </w:rPr>
        <w:t xml:space="preserve">   D. </w:t>
      </w:r>
      <w:r>
        <w:rPr>
          <w:sz w:val="28"/>
          <w:highlight w:val="yellow"/>
        </w:rPr>
        <w:t>可移植</w:t>
      </w:r>
    </w:p>
    <w:p w14:paraId="58222120" w14:textId="77777777" w:rsidR="00265523" w:rsidRDefault="00B51596">
      <w:r>
        <w:rPr>
          <w:sz w:val="28"/>
        </w:rPr>
        <w:lastRenderedPageBreak/>
        <w:t xml:space="preserve">106. </w:t>
      </w:r>
      <w:r>
        <w:rPr>
          <w:sz w:val="28"/>
        </w:rPr>
        <w:t>在</w:t>
      </w:r>
      <w:r>
        <w:rPr>
          <w:sz w:val="28"/>
        </w:rPr>
        <w:t>SpringMVC</w:t>
      </w:r>
      <w:r>
        <w:rPr>
          <w:sz w:val="28"/>
        </w:rPr>
        <w:t>中实现文件的上传，在</w:t>
      </w:r>
      <w:r>
        <w:rPr>
          <w:sz w:val="28"/>
        </w:rPr>
        <w:t>JSP</w:t>
      </w:r>
      <w:r>
        <w:rPr>
          <w:sz w:val="28"/>
        </w:rPr>
        <w:t>页面中</w:t>
      </w:r>
      <w:r>
        <w:rPr>
          <w:sz w:val="28"/>
        </w:rPr>
        <w:t>()</w:t>
      </w:r>
      <w:r>
        <w:rPr>
          <w:sz w:val="28"/>
        </w:rPr>
        <w:t>不是必需的。</w:t>
      </w:r>
    </w:p>
    <w:p w14:paraId="305DA876" w14:textId="77777777" w:rsidR="00265523" w:rsidRDefault="00B51596">
      <w:r>
        <w:rPr>
          <w:sz w:val="28"/>
        </w:rPr>
        <w:t xml:space="preserve">   A. form</w:t>
      </w:r>
      <w:r>
        <w:rPr>
          <w:sz w:val="28"/>
        </w:rPr>
        <w:t>表单的</w:t>
      </w:r>
      <w:r>
        <w:rPr>
          <w:sz w:val="28"/>
        </w:rPr>
        <w:t>method</w:t>
      </w:r>
      <w:r>
        <w:rPr>
          <w:sz w:val="28"/>
        </w:rPr>
        <w:t>属性设置为</w:t>
      </w:r>
      <w:r>
        <w:rPr>
          <w:sz w:val="28"/>
        </w:rPr>
        <w:t>post</w:t>
      </w:r>
    </w:p>
    <w:p w14:paraId="1414768F" w14:textId="77777777" w:rsidR="00265523" w:rsidRDefault="00B51596">
      <w:r>
        <w:rPr>
          <w:sz w:val="28"/>
        </w:rPr>
        <w:t xml:space="preserve">   B. form</w:t>
      </w:r>
      <w:r>
        <w:rPr>
          <w:sz w:val="28"/>
        </w:rPr>
        <w:t>表单的</w:t>
      </w:r>
      <w:r>
        <w:rPr>
          <w:sz w:val="28"/>
        </w:rPr>
        <w:t>enctype</w:t>
      </w:r>
      <w:r>
        <w:rPr>
          <w:sz w:val="28"/>
        </w:rPr>
        <w:t>属性设置为</w:t>
      </w:r>
      <w:r>
        <w:rPr>
          <w:sz w:val="28"/>
        </w:rPr>
        <w:t>multipart/f</w:t>
      </w:r>
      <w:r>
        <w:rPr>
          <w:sz w:val="28"/>
        </w:rPr>
        <w:t>orm-data</w:t>
      </w:r>
    </w:p>
    <w:p w14:paraId="70150E8F" w14:textId="77777777" w:rsidR="00265523" w:rsidRDefault="00B51596">
      <w:r>
        <w:rPr>
          <w:sz w:val="28"/>
        </w:rPr>
        <w:t xml:space="preserve">   C. </w:t>
      </w:r>
      <w:r>
        <w:rPr>
          <w:sz w:val="28"/>
        </w:rPr>
        <w:t>设置</w:t>
      </w:r>
      <w:r>
        <w:rPr>
          <w:sz w:val="28"/>
        </w:rPr>
        <w:t>&lt;input&gt;</w:t>
      </w:r>
      <w:r>
        <w:rPr>
          <w:sz w:val="28"/>
        </w:rPr>
        <w:t>标签的</w:t>
      </w:r>
      <w:r>
        <w:rPr>
          <w:sz w:val="28"/>
        </w:rPr>
        <w:t>type="file"</w:t>
      </w:r>
    </w:p>
    <w:p w14:paraId="72DC7025" w14:textId="77777777" w:rsidR="00265523" w:rsidRDefault="00B51596">
      <w:r>
        <w:rPr>
          <w:sz w:val="28"/>
          <w:highlight w:val="yellow"/>
        </w:rPr>
        <w:t xml:space="preserve">   D. </w:t>
      </w:r>
      <w:r>
        <w:rPr>
          <w:sz w:val="28"/>
          <w:highlight w:val="yellow"/>
        </w:rPr>
        <w:t>设置</w:t>
      </w:r>
      <w:r>
        <w:rPr>
          <w:sz w:val="28"/>
          <w:highlight w:val="yellow"/>
        </w:rPr>
        <w:t>&lt;input&gt;</w:t>
      </w:r>
      <w:r>
        <w:rPr>
          <w:sz w:val="28"/>
          <w:highlight w:val="yellow"/>
        </w:rPr>
        <w:t>标签的</w:t>
      </w:r>
      <w:r>
        <w:rPr>
          <w:sz w:val="28"/>
          <w:highlight w:val="yellow"/>
        </w:rPr>
        <w:t>type="text"</w:t>
      </w:r>
    </w:p>
    <w:p w14:paraId="0DC72060" w14:textId="77777777" w:rsidR="00265523" w:rsidRDefault="00B51596">
      <w:r>
        <w:rPr>
          <w:sz w:val="28"/>
        </w:rPr>
        <w:t xml:space="preserve">107. </w:t>
      </w:r>
      <w:r>
        <w:rPr>
          <w:sz w:val="28"/>
        </w:rPr>
        <w:t>下列常量中，用于在</w:t>
      </w:r>
      <w:r>
        <w:rPr>
          <w:sz w:val="28"/>
        </w:rPr>
        <w:t>execute()</w:t>
      </w:r>
      <w:r>
        <w:rPr>
          <w:sz w:val="28"/>
        </w:rPr>
        <w:t>方法中返回，表示执行成功并返回结果页面的是（）。</w:t>
      </w:r>
    </w:p>
    <w:p w14:paraId="2B31A9C4" w14:textId="77777777" w:rsidR="00265523" w:rsidRDefault="00B51596">
      <w:r>
        <w:rPr>
          <w:sz w:val="28"/>
        </w:rPr>
        <w:t xml:space="preserve">   A. INPUT</w:t>
      </w:r>
    </w:p>
    <w:p w14:paraId="2B4A8218" w14:textId="77777777" w:rsidR="00265523" w:rsidRDefault="00B51596">
      <w:r>
        <w:rPr>
          <w:sz w:val="28"/>
        </w:rPr>
        <w:t xml:space="preserve">   B. LOGIN</w:t>
      </w:r>
    </w:p>
    <w:p w14:paraId="646DADE8" w14:textId="77777777" w:rsidR="00265523" w:rsidRDefault="00B51596">
      <w:r>
        <w:rPr>
          <w:sz w:val="28"/>
        </w:rPr>
        <w:t xml:space="preserve">   C. NONE</w:t>
      </w:r>
    </w:p>
    <w:p w14:paraId="5EB5794B" w14:textId="77777777" w:rsidR="00265523" w:rsidRDefault="00B51596">
      <w:r>
        <w:rPr>
          <w:sz w:val="28"/>
          <w:highlight w:val="yellow"/>
        </w:rPr>
        <w:t xml:space="preserve">   D. SUCCESS</w:t>
      </w:r>
    </w:p>
    <w:p w14:paraId="72FB0E2E" w14:textId="77777777" w:rsidR="00265523" w:rsidRDefault="00B51596">
      <w:r>
        <w:rPr>
          <w:sz w:val="28"/>
        </w:rPr>
        <w:t xml:space="preserve">108. </w:t>
      </w:r>
      <w:r>
        <w:rPr>
          <w:sz w:val="28"/>
        </w:rPr>
        <w:t>在单例模式中，线程安全是通过什么方式来实现的</w:t>
      </w:r>
      <w:r>
        <w:rPr>
          <w:sz w:val="28"/>
        </w:rPr>
        <w:t>?</w:t>
      </w:r>
    </w:p>
    <w:p w14:paraId="245BF60C" w14:textId="77777777" w:rsidR="00265523" w:rsidRDefault="00B51596">
      <w:r>
        <w:rPr>
          <w:sz w:val="28"/>
          <w:highlight w:val="yellow"/>
        </w:rPr>
        <w:t xml:space="preserve">   A. </w:t>
      </w:r>
      <w:r>
        <w:rPr>
          <w:sz w:val="28"/>
          <w:highlight w:val="yellow"/>
        </w:rPr>
        <w:t>通过加锁保证只有一个线程能够创建对象</w:t>
      </w:r>
    </w:p>
    <w:p w14:paraId="76FADD3C" w14:textId="77777777" w:rsidR="00265523" w:rsidRDefault="00B51596">
      <w:r>
        <w:rPr>
          <w:sz w:val="28"/>
        </w:rPr>
        <w:t xml:space="preserve">   B. </w:t>
      </w:r>
      <w:r>
        <w:rPr>
          <w:sz w:val="28"/>
        </w:rPr>
        <w:t>通过双重检查锁定机制保证只有一个实例被创建</w:t>
      </w:r>
    </w:p>
    <w:p w14:paraId="11062D74" w14:textId="77777777" w:rsidR="00265523" w:rsidRDefault="00B51596">
      <w:r>
        <w:rPr>
          <w:sz w:val="28"/>
        </w:rPr>
        <w:t xml:space="preserve">   C. </w:t>
      </w:r>
      <w:r>
        <w:rPr>
          <w:sz w:val="28"/>
        </w:rPr>
        <w:t>通过枚举类型保证只有一个实例被创建</w:t>
      </w:r>
    </w:p>
    <w:p w14:paraId="350A68EC" w14:textId="77777777" w:rsidR="00265523" w:rsidRDefault="00B51596">
      <w:r>
        <w:rPr>
          <w:sz w:val="28"/>
        </w:rPr>
        <w:t xml:space="preserve">   D. </w:t>
      </w:r>
      <w:r>
        <w:rPr>
          <w:sz w:val="28"/>
        </w:rPr>
        <w:t>通过静态内部类保证只有一个实例被创建</w:t>
      </w:r>
    </w:p>
    <w:p w14:paraId="6B67FEE6" w14:textId="77777777" w:rsidR="00265523" w:rsidRDefault="00B51596">
      <w:r>
        <w:rPr>
          <w:sz w:val="28"/>
        </w:rPr>
        <w:t xml:space="preserve">109. </w:t>
      </w:r>
      <w:r>
        <w:rPr>
          <w:sz w:val="28"/>
        </w:rPr>
        <w:t>在模板方法模式中，如果某个具体实现类需要修改其算法的逻辑，应该怎么做？</w:t>
      </w:r>
    </w:p>
    <w:p w14:paraId="0FAA9D3E" w14:textId="77777777" w:rsidR="00265523" w:rsidRDefault="00B51596">
      <w:r>
        <w:rPr>
          <w:sz w:val="28"/>
        </w:rPr>
        <w:t xml:space="preserve">   A. </w:t>
      </w:r>
      <w:r>
        <w:rPr>
          <w:sz w:val="28"/>
        </w:rPr>
        <w:t>直接修改抽象类中的算法逻辑代码</w:t>
      </w:r>
    </w:p>
    <w:p w14:paraId="1F5F055A" w14:textId="77777777" w:rsidR="00265523" w:rsidRDefault="00B51596">
      <w:r>
        <w:rPr>
          <w:sz w:val="28"/>
          <w:highlight w:val="yellow"/>
        </w:rPr>
        <w:t xml:space="preserve">   B. </w:t>
      </w:r>
      <w:r>
        <w:rPr>
          <w:sz w:val="28"/>
          <w:highlight w:val="yellow"/>
        </w:rPr>
        <w:t>通过继承抽象类并重写其中的抽象方法来实现算法逻辑的修改</w:t>
      </w:r>
    </w:p>
    <w:p w14:paraId="1B5D1F85" w14:textId="77777777" w:rsidR="00265523" w:rsidRDefault="00B51596">
      <w:r>
        <w:rPr>
          <w:sz w:val="28"/>
        </w:rPr>
        <w:t xml:space="preserve">   C. </w:t>
      </w:r>
      <w:r>
        <w:rPr>
          <w:sz w:val="28"/>
        </w:rPr>
        <w:t>重新创建一个新的对象，并给新对象添加新的算法逻辑代码</w:t>
      </w:r>
    </w:p>
    <w:p w14:paraId="5E8EF247" w14:textId="77777777" w:rsidR="00265523" w:rsidRDefault="00B51596">
      <w:r>
        <w:rPr>
          <w:sz w:val="28"/>
        </w:rPr>
        <w:t xml:space="preserve">   D. </w:t>
      </w:r>
      <w:r>
        <w:rPr>
          <w:sz w:val="28"/>
        </w:rPr>
        <w:t>以上都不对</w:t>
      </w:r>
    </w:p>
    <w:p w14:paraId="2CF17A24" w14:textId="77777777" w:rsidR="00265523" w:rsidRDefault="00B51596">
      <w:r>
        <w:rPr>
          <w:sz w:val="28"/>
        </w:rPr>
        <w:lastRenderedPageBreak/>
        <w:t xml:space="preserve">110. </w:t>
      </w:r>
      <w:r>
        <w:rPr>
          <w:sz w:val="28"/>
        </w:rPr>
        <w:t>银行业金融机构应建立长效的人员保障机制，确保人员能够胜任应急处置</w:t>
      </w:r>
      <w:r>
        <w:rPr>
          <w:sz w:val="28"/>
        </w:rPr>
        <w:t>工作。下列关于人员保障方面的要求说法错误的是：</w:t>
      </w:r>
    </w:p>
    <w:p w14:paraId="46E78394" w14:textId="77777777" w:rsidR="00265523" w:rsidRDefault="00B51596">
      <w:r>
        <w:rPr>
          <w:sz w:val="28"/>
        </w:rPr>
        <w:t xml:space="preserve">   A. </w:t>
      </w:r>
      <w:r>
        <w:rPr>
          <w:sz w:val="28"/>
        </w:rPr>
        <w:t>确保应急处置人员具备应急工作必要的技术资质，定期组织人员培训以满足应急处置的要求，并通过应急演练，保障应急处置人员的熟练度</w:t>
      </w:r>
    </w:p>
    <w:p w14:paraId="3AAFB010" w14:textId="77777777" w:rsidR="00265523" w:rsidRDefault="00B51596">
      <w:r>
        <w:rPr>
          <w:sz w:val="28"/>
        </w:rPr>
        <w:t xml:space="preserve">   B. </w:t>
      </w:r>
      <w:r>
        <w:rPr>
          <w:sz w:val="28"/>
        </w:rPr>
        <w:t>确保主、备岗机制的落实</w:t>
      </w:r>
    </w:p>
    <w:p w14:paraId="010233DA" w14:textId="77777777" w:rsidR="00265523" w:rsidRDefault="00B51596">
      <w:r>
        <w:rPr>
          <w:sz w:val="28"/>
        </w:rPr>
        <w:t xml:space="preserve">   C. </w:t>
      </w:r>
      <w:r>
        <w:rPr>
          <w:sz w:val="28"/>
        </w:rPr>
        <w:t>确保主、备岗人员定期进行互换</w:t>
      </w:r>
    </w:p>
    <w:p w14:paraId="4C8BE419" w14:textId="77777777" w:rsidR="00265523" w:rsidRDefault="00B51596">
      <w:r>
        <w:rPr>
          <w:sz w:val="28"/>
          <w:highlight w:val="yellow"/>
        </w:rPr>
        <w:t xml:space="preserve">   D. </w:t>
      </w:r>
      <w:r>
        <w:rPr>
          <w:sz w:val="28"/>
          <w:highlight w:val="yellow"/>
        </w:rPr>
        <w:t>鼓励一人兼多个岗位</w:t>
      </w:r>
    </w:p>
    <w:p w14:paraId="2DBA6BE0" w14:textId="77777777" w:rsidR="00265523" w:rsidRDefault="00B51596">
      <w:r>
        <w:rPr>
          <w:sz w:val="28"/>
        </w:rPr>
        <w:t xml:space="preserve">111. </w:t>
      </w:r>
      <w:r>
        <w:rPr>
          <w:sz w:val="28"/>
        </w:rPr>
        <w:t>在组合模式中，叶子节点通常是什么类型的对象？</w:t>
      </w:r>
    </w:p>
    <w:p w14:paraId="63C938AE" w14:textId="77777777" w:rsidR="00265523" w:rsidRDefault="00B51596">
      <w:r>
        <w:rPr>
          <w:sz w:val="28"/>
        </w:rPr>
        <w:t xml:space="preserve">   A. </w:t>
      </w:r>
      <w:r>
        <w:rPr>
          <w:sz w:val="28"/>
        </w:rPr>
        <w:t>具有部分</w:t>
      </w:r>
      <w:r>
        <w:rPr>
          <w:sz w:val="28"/>
        </w:rPr>
        <w:t>-</w:t>
      </w:r>
      <w:r>
        <w:rPr>
          <w:sz w:val="28"/>
        </w:rPr>
        <w:t>整体层次结构的叶子节点</w:t>
      </w:r>
    </w:p>
    <w:p w14:paraId="39904FEA" w14:textId="77777777" w:rsidR="00265523" w:rsidRDefault="00B51596">
      <w:r>
        <w:rPr>
          <w:sz w:val="28"/>
          <w:highlight w:val="yellow"/>
        </w:rPr>
        <w:t xml:space="preserve">   B. </w:t>
      </w:r>
      <w:r>
        <w:rPr>
          <w:sz w:val="28"/>
          <w:highlight w:val="yellow"/>
        </w:rPr>
        <w:t>不具有部分</w:t>
      </w:r>
      <w:r>
        <w:rPr>
          <w:sz w:val="28"/>
          <w:highlight w:val="yellow"/>
        </w:rPr>
        <w:t>-</w:t>
      </w:r>
      <w:r>
        <w:rPr>
          <w:sz w:val="28"/>
          <w:highlight w:val="yellow"/>
        </w:rPr>
        <w:t>整体层次结构的叶子节点</w:t>
      </w:r>
    </w:p>
    <w:p w14:paraId="7056A2A4" w14:textId="77777777" w:rsidR="00265523" w:rsidRDefault="00B51596">
      <w:r>
        <w:rPr>
          <w:sz w:val="28"/>
        </w:rPr>
        <w:t xml:space="preserve">   C. </w:t>
      </w:r>
      <w:r>
        <w:rPr>
          <w:sz w:val="28"/>
        </w:rPr>
        <w:t>具有部分</w:t>
      </w:r>
      <w:r>
        <w:rPr>
          <w:sz w:val="28"/>
        </w:rPr>
        <w:t>-</w:t>
      </w:r>
      <w:r>
        <w:rPr>
          <w:sz w:val="28"/>
        </w:rPr>
        <w:t>整体层次结构的内部节点</w:t>
      </w:r>
    </w:p>
    <w:p w14:paraId="46AA573A" w14:textId="77777777" w:rsidR="00265523" w:rsidRDefault="00B51596">
      <w:r>
        <w:rPr>
          <w:sz w:val="28"/>
        </w:rPr>
        <w:t xml:space="preserve">   D. </w:t>
      </w:r>
      <w:r>
        <w:rPr>
          <w:sz w:val="28"/>
        </w:rPr>
        <w:t>不具有部分</w:t>
      </w:r>
      <w:r>
        <w:rPr>
          <w:sz w:val="28"/>
        </w:rPr>
        <w:t>-</w:t>
      </w:r>
      <w:r>
        <w:rPr>
          <w:sz w:val="28"/>
        </w:rPr>
        <w:t>整体层次结构的内部节点</w:t>
      </w:r>
    </w:p>
    <w:p w14:paraId="0FE12A69" w14:textId="77777777" w:rsidR="00265523" w:rsidRDefault="00B51596">
      <w:r>
        <w:rPr>
          <w:sz w:val="28"/>
        </w:rPr>
        <w:t xml:space="preserve">112. </w:t>
      </w:r>
      <w:r>
        <w:rPr>
          <w:sz w:val="28"/>
        </w:rPr>
        <w:t>查询</w:t>
      </w:r>
      <w:r>
        <w:rPr>
          <w:sz w:val="28"/>
        </w:rPr>
        <w:t>person</w:t>
      </w:r>
      <w:r>
        <w:rPr>
          <w:sz w:val="28"/>
        </w:rPr>
        <w:t>表中，年龄</w:t>
      </w:r>
      <w:r>
        <w:rPr>
          <w:sz w:val="28"/>
        </w:rPr>
        <w:t>(age)</w:t>
      </w:r>
      <w:r>
        <w:rPr>
          <w:sz w:val="28"/>
        </w:rPr>
        <w:t>是</w:t>
      </w:r>
      <w:r>
        <w:rPr>
          <w:sz w:val="28"/>
        </w:rPr>
        <w:t>25,28,30,22</w:t>
      </w:r>
      <w:r>
        <w:rPr>
          <w:sz w:val="28"/>
        </w:rPr>
        <w:t>岁的所有信息（）</w:t>
      </w:r>
    </w:p>
    <w:p w14:paraId="4C24A58E" w14:textId="77777777" w:rsidR="00265523" w:rsidRDefault="00B51596">
      <w:r>
        <w:rPr>
          <w:sz w:val="28"/>
        </w:rPr>
        <w:t xml:space="preserve">   A. select*frompersonhavingage=(25,28,30,22);</w:t>
      </w:r>
    </w:p>
    <w:p w14:paraId="34F02742" w14:textId="77777777" w:rsidR="00265523" w:rsidRDefault="00B51596">
      <w:r>
        <w:rPr>
          <w:sz w:val="28"/>
        </w:rPr>
        <w:t xml:space="preserve">   B. select*frompersonwhereage=(25,28,30,22);</w:t>
      </w:r>
    </w:p>
    <w:p w14:paraId="7C1ECD50" w14:textId="77777777" w:rsidR="00265523" w:rsidRDefault="00B51596">
      <w:r>
        <w:rPr>
          <w:sz w:val="28"/>
          <w:highlight w:val="yellow"/>
        </w:rPr>
        <w:t xml:space="preserve">   C. select*frompersonwhereagein(25,28,30,22);</w:t>
      </w:r>
    </w:p>
    <w:p w14:paraId="44B77B0F" w14:textId="77777777" w:rsidR="00265523" w:rsidRDefault="00B51596">
      <w:r>
        <w:rPr>
          <w:sz w:val="28"/>
        </w:rPr>
        <w:t xml:space="preserve">   D. select*fromperso</w:t>
      </w:r>
      <w:r>
        <w:rPr>
          <w:sz w:val="28"/>
        </w:rPr>
        <w:t>nhaveingagein(25,28,30,22);</w:t>
      </w:r>
    </w:p>
    <w:p w14:paraId="4DF8D82C" w14:textId="77777777" w:rsidR="00265523" w:rsidRDefault="00B51596">
      <w:r>
        <w:rPr>
          <w:sz w:val="28"/>
        </w:rPr>
        <w:t xml:space="preserve">113. </w:t>
      </w:r>
      <w:r>
        <w:rPr>
          <w:sz w:val="28"/>
        </w:rPr>
        <w:t>零地址运算指令在指令格式中不给出操作数地址，因此它的操作数来自</w:t>
      </w:r>
      <w:r>
        <w:rPr>
          <w:sz w:val="28"/>
        </w:rPr>
        <w:t>(</w:t>
      </w:r>
      <w:r>
        <w:rPr>
          <w:sz w:val="28"/>
        </w:rPr>
        <w:t xml:space="preserve">　　</w:t>
      </w:r>
      <w:r>
        <w:rPr>
          <w:sz w:val="28"/>
        </w:rPr>
        <w:t>)</w:t>
      </w:r>
      <w:r>
        <w:rPr>
          <w:sz w:val="28"/>
        </w:rPr>
        <w:t>。</w:t>
      </w:r>
    </w:p>
    <w:p w14:paraId="5E89F523" w14:textId="77777777" w:rsidR="00265523" w:rsidRDefault="00B51596">
      <w:r>
        <w:rPr>
          <w:sz w:val="28"/>
        </w:rPr>
        <w:t xml:space="preserve">   A. </w:t>
      </w:r>
      <w:r>
        <w:rPr>
          <w:sz w:val="28"/>
        </w:rPr>
        <w:t>立即数和栈顶</w:t>
      </w:r>
    </w:p>
    <w:p w14:paraId="6D8E21CB" w14:textId="77777777" w:rsidR="00265523" w:rsidRDefault="00B51596">
      <w:r>
        <w:rPr>
          <w:sz w:val="28"/>
          <w:highlight w:val="yellow"/>
        </w:rPr>
        <w:t xml:space="preserve">   B. </w:t>
      </w:r>
      <w:r>
        <w:rPr>
          <w:sz w:val="28"/>
          <w:highlight w:val="yellow"/>
        </w:rPr>
        <w:t>栈顶和次栈顶</w:t>
      </w:r>
    </w:p>
    <w:p w14:paraId="00B36009" w14:textId="77777777" w:rsidR="00265523" w:rsidRDefault="00B51596">
      <w:r>
        <w:rPr>
          <w:sz w:val="28"/>
        </w:rPr>
        <w:lastRenderedPageBreak/>
        <w:t xml:space="preserve">   C. </w:t>
      </w:r>
      <w:r>
        <w:rPr>
          <w:sz w:val="28"/>
        </w:rPr>
        <w:t>暂存器和栈顶</w:t>
      </w:r>
    </w:p>
    <w:p w14:paraId="7C77F356" w14:textId="77777777" w:rsidR="00265523" w:rsidRDefault="00B51596">
      <w:r>
        <w:rPr>
          <w:sz w:val="28"/>
        </w:rPr>
        <w:t xml:space="preserve">   D. </w:t>
      </w:r>
      <w:r>
        <w:rPr>
          <w:sz w:val="28"/>
        </w:rPr>
        <w:t>寄存器和内存单元</w:t>
      </w:r>
    </w:p>
    <w:p w14:paraId="20BF21AE" w14:textId="77777777" w:rsidR="00265523" w:rsidRDefault="00B51596">
      <w:r>
        <w:rPr>
          <w:sz w:val="28"/>
        </w:rPr>
        <w:t xml:space="preserve">114. </w:t>
      </w:r>
      <w:r>
        <w:rPr>
          <w:sz w:val="28"/>
        </w:rPr>
        <w:t>从互联网上下载、复制的任何数据信息，未经审阅和</w:t>
      </w:r>
      <w:r>
        <w:rPr>
          <w:sz w:val="28"/>
        </w:rPr>
        <w:t>______</w:t>
      </w:r>
      <w:r>
        <w:rPr>
          <w:sz w:val="28"/>
        </w:rPr>
        <w:t>不得在本行内联网上直接使用。</w:t>
      </w:r>
    </w:p>
    <w:p w14:paraId="5F7BE3C1" w14:textId="77777777" w:rsidR="00265523" w:rsidRDefault="00B51596">
      <w:r>
        <w:rPr>
          <w:sz w:val="28"/>
        </w:rPr>
        <w:t xml:space="preserve">   A. </w:t>
      </w:r>
      <w:r>
        <w:rPr>
          <w:sz w:val="28"/>
        </w:rPr>
        <w:t>解压</w:t>
      </w:r>
    </w:p>
    <w:p w14:paraId="2EDD5142" w14:textId="77777777" w:rsidR="00265523" w:rsidRDefault="00B51596">
      <w:r>
        <w:rPr>
          <w:sz w:val="28"/>
        </w:rPr>
        <w:t xml:space="preserve">   B. </w:t>
      </w:r>
      <w:r>
        <w:rPr>
          <w:sz w:val="28"/>
        </w:rPr>
        <w:t>压缩</w:t>
      </w:r>
    </w:p>
    <w:p w14:paraId="7B832B43" w14:textId="77777777" w:rsidR="00265523" w:rsidRDefault="00B51596">
      <w:r>
        <w:rPr>
          <w:sz w:val="28"/>
        </w:rPr>
        <w:t xml:space="preserve">   C. </w:t>
      </w:r>
      <w:r>
        <w:rPr>
          <w:sz w:val="28"/>
        </w:rPr>
        <w:t>数据变形</w:t>
      </w:r>
    </w:p>
    <w:p w14:paraId="721FA4D2" w14:textId="77777777" w:rsidR="00265523" w:rsidRDefault="00B51596">
      <w:r>
        <w:rPr>
          <w:sz w:val="28"/>
          <w:highlight w:val="yellow"/>
        </w:rPr>
        <w:t xml:space="preserve">   D. </w:t>
      </w:r>
      <w:r>
        <w:rPr>
          <w:sz w:val="28"/>
          <w:highlight w:val="yellow"/>
        </w:rPr>
        <w:t>病毒检查</w:t>
      </w:r>
    </w:p>
    <w:p w14:paraId="4302F351" w14:textId="77777777" w:rsidR="00265523" w:rsidRDefault="00B51596">
      <w:r>
        <w:rPr>
          <w:sz w:val="28"/>
        </w:rPr>
        <w:t xml:space="preserve">115. </w:t>
      </w:r>
      <w:r>
        <w:rPr>
          <w:sz w:val="28"/>
        </w:rPr>
        <w:t>应用软件系统的开发、测试、维护管理必须坚持</w:t>
      </w:r>
      <w:r>
        <w:rPr>
          <w:sz w:val="28"/>
        </w:rPr>
        <w:t>____</w:t>
      </w:r>
      <w:r>
        <w:rPr>
          <w:sz w:val="28"/>
        </w:rPr>
        <w:t>的原则：</w:t>
      </w:r>
    </w:p>
    <w:p w14:paraId="633D3AF9" w14:textId="77777777" w:rsidR="00265523" w:rsidRDefault="00B51596">
      <w:r>
        <w:rPr>
          <w:sz w:val="28"/>
        </w:rPr>
        <w:t xml:space="preserve">   A. </w:t>
      </w:r>
      <w:r>
        <w:rPr>
          <w:sz w:val="28"/>
        </w:rPr>
        <w:t>安全</w:t>
      </w:r>
      <w:r>
        <w:rPr>
          <w:sz w:val="28"/>
        </w:rPr>
        <w:t>第一、谨慎稳妥、绝对稳定</w:t>
      </w:r>
    </w:p>
    <w:p w14:paraId="3F0C4669" w14:textId="77777777" w:rsidR="00265523" w:rsidRDefault="00B51596">
      <w:r>
        <w:rPr>
          <w:sz w:val="28"/>
          <w:highlight w:val="yellow"/>
        </w:rPr>
        <w:t xml:space="preserve">   B. </w:t>
      </w:r>
      <w:r>
        <w:rPr>
          <w:sz w:val="28"/>
          <w:highlight w:val="yellow"/>
        </w:rPr>
        <w:t>安全第一、谨慎稳妥、相对稳定</w:t>
      </w:r>
    </w:p>
    <w:p w14:paraId="54F60FD2" w14:textId="77777777" w:rsidR="00265523" w:rsidRDefault="00B51596">
      <w:r>
        <w:rPr>
          <w:sz w:val="28"/>
        </w:rPr>
        <w:t xml:space="preserve">   C. </w:t>
      </w:r>
      <w:r>
        <w:rPr>
          <w:sz w:val="28"/>
        </w:rPr>
        <w:t>技术第一、谨慎稳妥、绝对稳定</w:t>
      </w:r>
    </w:p>
    <w:p w14:paraId="7EC9D7C8" w14:textId="77777777" w:rsidR="00265523" w:rsidRDefault="00B51596">
      <w:r>
        <w:rPr>
          <w:sz w:val="28"/>
        </w:rPr>
        <w:t xml:space="preserve">   D. </w:t>
      </w:r>
      <w:r>
        <w:rPr>
          <w:sz w:val="28"/>
        </w:rPr>
        <w:t>技术第一、谨慎稳妥、相对稳定</w:t>
      </w:r>
    </w:p>
    <w:p w14:paraId="20681476" w14:textId="77777777" w:rsidR="00265523" w:rsidRDefault="00B51596">
      <w:r>
        <w:rPr>
          <w:sz w:val="28"/>
        </w:rPr>
        <w:t xml:space="preserve">116. </w:t>
      </w:r>
      <w:r>
        <w:rPr>
          <w:sz w:val="28"/>
        </w:rPr>
        <w:t>设一组初始记录关键字序列为（</w:t>
      </w:r>
      <w:r>
        <w:rPr>
          <w:sz w:val="28"/>
        </w:rPr>
        <w:t>25,50,15,35,80,85,20,40,36,70</w:t>
      </w:r>
      <w:r>
        <w:rPr>
          <w:sz w:val="28"/>
        </w:rPr>
        <w:t>），其中含有</w:t>
      </w:r>
      <w:r>
        <w:rPr>
          <w:sz w:val="28"/>
        </w:rPr>
        <w:t>5</w:t>
      </w:r>
      <w:r>
        <w:rPr>
          <w:sz w:val="28"/>
        </w:rPr>
        <w:t>个长度为</w:t>
      </w:r>
      <w:r>
        <w:rPr>
          <w:sz w:val="28"/>
        </w:rPr>
        <w:t>2</w:t>
      </w:r>
      <w:r>
        <w:rPr>
          <w:sz w:val="28"/>
        </w:rPr>
        <w:t>的有序子表，则用归并排序的方法对该记录关键字序列进行一趟归并后的结果为（）。</w:t>
      </w:r>
    </w:p>
    <w:p w14:paraId="53E5AFA2" w14:textId="77777777" w:rsidR="00265523" w:rsidRDefault="00B51596">
      <w:r>
        <w:rPr>
          <w:sz w:val="28"/>
          <w:highlight w:val="yellow"/>
        </w:rPr>
        <w:t xml:space="preserve">   A. 15,25,35,50,20,40,80,85,36,70</w:t>
      </w:r>
    </w:p>
    <w:p w14:paraId="2D8FBF9B" w14:textId="77777777" w:rsidR="00265523" w:rsidRDefault="00B51596">
      <w:r>
        <w:rPr>
          <w:sz w:val="28"/>
        </w:rPr>
        <w:t xml:space="preserve">   B. 15,25,35,50,80,20,85,40,70,36</w:t>
      </w:r>
    </w:p>
    <w:p w14:paraId="7EB66A68" w14:textId="77777777" w:rsidR="00265523" w:rsidRDefault="00B51596">
      <w:r>
        <w:rPr>
          <w:sz w:val="28"/>
        </w:rPr>
        <w:t xml:space="preserve">   C. 15,25,35,50,80,85,20,36,40,70</w:t>
      </w:r>
    </w:p>
    <w:p w14:paraId="371D1476" w14:textId="77777777" w:rsidR="00265523" w:rsidRDefault="00B51596">
      <w:r>
        <w:rPr>
          <w:sz w:val="28"/>
        </w:rPr>
        <w:t xml:space="preserve">   D. 15,25,35,50,80,20,36,40,70,85</w:t>
      </w:r>
    </w:p>
    <w:p w14:paraId="71A6D64B" w14:textId="77777777" w:rsidR="00265523" w:rsidRDefault="00B51596">
      <w:r>
        <w:rPr>
          <w:sz w:val="28"/>
        </w:rPr>
        <w:t xml:space="preserve">117. </w:t>
      </w:r>
      <w:r>
        <w:rPr>
          <w:sz w:val="28"/>
        </w:rPr>
        <w:t>对数据库物理存储方式的描述称为（）</w:t>
      </w:r>
    </w:p>
    <w:p w14:paraId="2877FCE0" w14:textId="77777777" w:rsidR="00265523" w:rsidRDefault="00B51596">
      <w:r>
        <w:rPr>
          <w:sz w:val="28"/>
        </w:rPr>
        <w:lastRenderedPageBreak/>
        <w:t xml:space="preserve">   A. </w:t>
      </w:r>
      <w:r>
        <w:rPr>
          <w:sz w:val="28"/>
        </w:rPr>
        <w:t>外模式</w:t>
      </w:r>
    </w:p>
    <w:p w14:paraId="1E2CDA25" w14:textId="77777777" w:rsidR="00265523" w:rsidRDefault="00B51596">
      <w:r>
        <w:rPr>
          <w:sz w:val="28"/>
          <w:highlight w:val="yellow"/>
        </w:rPr>
        <w:t xml:space="preserve">   B. </w:t>
      </w:r>
      <w:r>
        <w:rPr>
          <w:sz w:val="28"/>
          <w:highlight w:val="yellow"/>
        </w:rPr>
        <w:t>内模式</w:t>
      </w:r>
    </w:p>
    <w:p w14:paraId="39B97CD5" w14:textId="77777777" w:rsidR="00265523" w:rsidRDefault="00B51596">
      <w:r>
        <w:rPr>
          <w:sz w:val="28"/>
        </w:rPr>
        <w:t xml:space="preserve">   C. </w:t>
      </w:r>
      <w:r>
        <w:rPr>
          <w:sz w:val="28"/>
        </w:rPr>
        <w:t>概念模式</w:t>
      </w:r>
    </w:p>
    <w:p w14:paraId="1BF6C47C" w14:textId="77777777" w:rsidR="00265523" w:rsidRDefault="00B51596">
      <w:r>
        <w:rPr>
          <w:sz w:val="28"/>
        </w:rPr>
        <w:t xml:space="preserve">   D. </w:t>
      </w:r>
      <w:r>
        <w:rPr>
          <w:sz w:val="28"/>
        </w:rPr>
        <w:t>逻辑模式</w:t>
      </w:r>
    </w:p>
    <w:p w14:paraId="64DC7900" w14:textId="77777777" w:rsidR="00265523" w:rsidRDefault="00B51596">
      <w:r>
        <w:rPr>
          <w:sz w:val="28"/>
        </w:rPr>
        <w:t xml:space="preserve">118. </w:t>
      </w:r>
      <w:r>
        <w:rPr>
          <w:sz w:val="28"/>
        </w:rPr>
        <w:t>设有下面</w:t>
      </w:r>
      <w:r>
        <w:rPr>
          <w:sz w:val="28"/>
        </w:rPr>
        <w:t>4</w:t>
      </w:r>
      <w:r>
        <w:rPr>
          <w:sz w:val="28"/>
        </w:rPr>
        <w:t>条路由：</w:t>
      </w:r>
      <w:r>
        <w:rPr>
          <w:sz w:val="28"/>
        </w:rPr>
        <w:t>172.18.129.0</w:t>
      </w:r>
      <w:r>
        <w:rPr>
          <w:sz w:val="28"/>
        </w:rPr>
        <w:t>／</w:t>
      </w:r>
      <w:r>
        <w:rPr>
          <w:sz w:val="28"/>
        </w:rPr>
        <w:t>24</w:t>
      </w:r>
      <w:r>
        <w:rPr>
          <w:sz w:val="28"/>
        </w:rPr>
        <w:t>、</w:t>
      </w:r>
      <w:r>
        <w:rPr>
          <w:sz w:val="28"/>
        </w:rPr>
        <w:t>172.18.130.0</w:t>
      </w:r>
      <w:r>
        <w:rPr>
          <w:sz w:val="28"/>
        </w:rPr>
        <w:t>／</w:t>
      </w:r>
      <w:r>
        <w:rPr>
          <w:sz w:val="28"/>
        </w:rPr>
        <w:t>24</w:t>
      </w:r>
      <w:r>
        <w:rPr>
          <w:sz w:val="28"/>
        </w:rPr>
        <w:t>、</w:t>
      </w:r>
      <w:r>
        <w:rPr>
          <w:sz w:val="28"/>
        </w:rPr>
        <w:t>172.18.132.0</w:t>
      </w:r>
      <w:r>
        <w:rPr>
          <w:sz w:val="28"/>
        </w:rPr>
        <w:t>／</w:t>
      </w:r>
      <w:r>
        <w:rPr>
          <w:sz w:val="28"/>
        </w:rPr>
        <w:t>24</w:t>
      </w:r>
      <w:r>
        <w:rPr>
          <w:sz w:val="28"/>
        </w:rPr>
        <w:t>和</w:t>
      </w:r>
      <w:r>
        <w:rPr>
          <w:sz w:val="28"/>
        </w:rPr>
        <w:t xml:space="preserve"> 172.18.133.0</w:t>
      </w:r>
      <w:r>
        <w:rPr>
          <w:sz w:val="28"/>
        </w:rPr>
        <w:t>／</w:t>
      </w:r>
      <w:r>
        <w:rPr>
          <w:sz w:val="28"/>
        </w:rPr>
        <w:t>24</w:t>
      </w:r>
      <w:r>
        <w:rPr>
          <w:sz w:val="28"/>
        </w:rPr>
        <w:t>，如果进行路由聚合，能覆盖这</w:t>
      </w:r>
      <w:r>
        <w:rPr>
          <w:sz w:val="28"/>
        </w:rPr>
        <w:t>4</w:t>
      </w:r>
      <w:r>
        <w:rPr>
          <w:sz w:val="28"/>
        </w:rPr>
        <w:t>条路由的地址是（）。</w:t>
      </w:r>
    </w:p>
    <w:p w14:paraId="791AD86D" w14:textId="77777777" w:rsidR="00265523" w:rsidRDefault="00B51596">
      <w:r>
        <w:rPr>
          <w:sz w:val="28"/>
          <w:highlight w:val="yellow"/>
        </w:rPr>
        <w:t xml:space="preserve">   A. 172.18.128.0/21</w:t>
      </w:r>
    </w:p>
    <w:p w14:paraId="15EDCF3A" w14:textId="77777777" w:rsidR="00265523" w:rsidRDefault="00B51596">
      <w:r>
        <w:rPr>
          <w:sz w:val="28"/>
        </w:rPr>
        <w:t xml:space="preserve">   B. 172.18.128.0/22</w:t>
      </w:r>
    </w:p>
    <w:p w14:paraId="5F33A0D6" w14:textId="77777777" w:rsidR="00265523" w:rsidRDefault="00B51596">
      <w:r>
        <w:rPr>
          <w:sz w:val="28"/>
        </w:rPr>
        <w:t xml:space="preserve">   C. 172.18.130.0/22</w:t>
      </w:r>
    </w:p>
    <w:p w14:paraId="5AAE177E" w14:textId="77777777" w:rsidR="00265523" w:rsidRDefault="00B51596">
      <w:r>
        <w:rPr>
          <w:sz w:val="28"/>
        </w:rPr>
        <w:t xml:space="preserve">   D. 172.18.132.0/23</w:t>
      </w:r>
    </w:p>
    <w:p w14:paraId="63C8303C" w14:textId="77777777" w:rsidR="00265523" w:rsidRDefault="00B51596">
      <w:r>
        <w:rPr>
          <w:sz w:val="28"/>
        </w:rPr>
        <w:t xml:space="preserve">119. </w:t>
      </w:r>
      <w:r>
        <w:rPr>
          <w:sz w:val="28"/>
        </w:rPr>
        <w:t>下列算法中，</w:t>
      </w:r>
      <w:r>
        <w:rPr>
          <w:sz w:val="28"/>
        </w:rPr>
        <w:t>sklearn</w:t>
      </w:r>
      <w:r>
        <w:rPr>
          <w:sz w:val="28"/>
        </w:rPr>
        <w:t>中未提及的是</w:t>
      </w:r>
      <w:r>
        <w:rPr>
          <w:sz w:val="28"/>
        </w:rPr>
        <w:t>()</w:t>
      </w:r>
    </w:p>
    <w:p w14:paraId="11EF6A7B" w14:textId="77777777" w:rsidR="00265523" w:rsidRDefault="00B51596">
      <w:r>
        <w:rPr>
          <w:sz w:val="28"/>
        </w:rPr>
        <w:t xml:space="preserve">   A. K-Means</w:t>
      </w:r>
      <w:r>
        <w:rPr>
          <w:sz w:val="28"/>
        </w:rPr>
        <w:t>聚类算法</w:t>
      </w:r>
    </w:p>
    <w:p w14:paraId="28D4ADC0" w14:textId="77777777" w:rsidR="00265523" w:rsidRDefault="00B51596">
      <w:r>
        <w:rPr>
          <w:sz w:val="28"/>
        </w:rPr>
        <w:t xml:space="preserve">   B. LogisticRegression</w:t>
      </w:r>
    </w:p>
    <w:p w14:paraId="021A7A04" w14:textId="77777777" w:rsidR="00265523" w:rsidRDefault="00B51596">
      <w:r>
        <w:rPr>
          <w:sz w:val="28"/>
        </w:rPr>
        <w:t xml:space="preserve">   C. KNN</w:t>
      </w:r>
      <w:r>
        <w:rPr>
          <w:sz w:val="28"/>
        </w:rPr>
        <w:t>最近邻分类算法</w:t>
      </w:r>
    </w:p>
    <w:p w14:paraId="4CC7A812" w14:textId="77777777" w:rsidR="00265523" w:rsidRDefault="00B51596">
      <w:r>
        <w:rPr>
          <w:sz w:val="28"/>
          <w:highlight w:val="yellow"/>
        </w:rPr>
        <w:t xml:space="preserve">   D. Apriori</w:t>
      </w:r>
      <w:r>
        <w:rPr>
          <w:sz w:val="28"/>
          <w:highlight w:val="yellow"/>
        </w:rPr>
        <w:t>关联规则算法</w:t>
      </w:r>
    </w:p>
    <w:p w14:paraId="2287925C" w14:textId="77777777" w:rsidR="00265523" w:rsidRDefault="00B51596">
      <w:r>
        <w:rPr>
          <w:sz w:val="28"/>
        </w:rPr>
        <w:t xml:space="preserve">120. </w:t>
      </w:r>
      <w:r>
        <w:rPr>
          <w:sz w:val="28"/>
        </w:rPr>
        <w:t>严禁以</w:t>
      </w:r>
      <w:r>
        <w:rPr>
          <w:sz w:val="28"/>
        </w:rPr>
        <w:t>______</w:t>
      </w:r>
      <w:r>
        <w:rPr>
          <w:sz w:val="28"/>
        </w:rPr>
        <w:t>的方式登陆生产网络进行任何操作。所有接入生产网络的电脑，须报总行信息技术部备案，未经允许不得擅自接入电脑等设备。</w:t>
      </w:r>
    </w:p>
    <w:p w14:paraId="46069968" w14:textId="77777777" w:rsidR="00265523" w:rsidRDefault="00B51596">
      <w:r>
        <w:rPr>
          <w:sz w:val="28"/>
        </w:rPr>
        <w:t xml:space="preserve">   A. ftp</w:t>
      </w:r>
    </w:p>
    <w:p w14:paraId="0637F749" w14:textId="77777777" w:rsidR="00265523" w:rsidRDefault="00B51596">
      <w:r>
        <w:rPr>
          <w:sz w:val="28"/>
        </w:rPr>
        <w:t xml:space="preserve">   B. ssh</w:t>
      </w:r>
    </w:p>
    <w:p w14:paraId="2C167075" w14:textId="77777777" w:rsidR="00265523" w:rsidRDefault="00B51596">
      <w:r>
        <w:rPr>
          <w:sz w:val="28"/>
          <w:highlight w:val="yellow"/>
        </w:rPr>
        <w:t xml:space="preserve">   C. </w:t>
      </w:r>
      <w:r>
        <w:rPr>
          <w:sz w:val="28"/>
          <w:highlight w:val="yellow"/>
        </w:rPr>
        <w:t>远程终端</w:t>
      </w:r>
    </w:p>
    <w:p w14:paraId="73E4F02C" w14:textId="77777777" w:rsidR="00265523" w:rsidRDefault="00B51596">
      <w:r>
        <w:rPr>
          <w:sz w:val="28"/>
        </w:rPr>
        <w:lastRenderedPageBreak/>
        <w:t xml:space="preserve">   D. </w:t>
      </w:r>
      <w:r>
        <w:rPr>
          <w:sz w:val="28"/>
        </w:rPr>
        <w:t>以上都是</w:t>
      </w:r>
    </w:p>
    <w:p w14:paraId="30DEC69D" w14:textId="77777777" w:rsidR="00265523" w:rsidRDefault="00B51596">
      <w:r>
        <w:rPr>
          <w:sz w:val="28"/>
        </w:rPr>
        <w:t xml:space="preserve">121. </w:t>
      </w:r>
      <w:r>
        <w:rPr>
          <w:sz w:val="28"/>
        </w:rPr>
        <w:t>某计算机采用二级页表的分页存储管理方式，按字节编址，页大小为</w:t>
      </w:r>
      <w:r>
        <w:rPr>
          <w:sz w:val="28"/>
        </w:rPr>
        <w:t>210</w:t>
      </w:r>
      <w:r>
        <w:rPr>
          <w:sz w:val="28"/>
        </w:rPr>
        <w:t>字节，页表项大小为</w:t>
      </w:r>
      <w:r>
        <w:rPr>
          <w:sz w:val="28"/>
        </w:rPr>
        <w:t>2</w:t>
      </w:r>
      <w:r>
        <w:rPr>
          <w:sz w:val="28"/>
        </w:rPr>
        <w:t>字节，逻辑地址结构为：</w:t>
      </w:r>
      <w:r>
        <w:rPr>
          <w:sz w:val="28"/>
        </w:rPr>
        <w:br/>
      </w:r>
      <w:r>
        <w:rPr>
          <w:sz w:val="28"/>
        </w:rPr>
        <w:t>页目录号</w:t>
      </w:r>
      <w:r>
        <w:rPr>
          <w:sz w:val="28"/>
        </w:rPr>
        <w:t xml:space="preserve"> </w:t>
      </w:r>
      <w:r>
        <w:rPr>
          <w:sz w:val="28"/>
        </w:rPr>
        <w:t>页号</w:t>
      </w:r>
      <w:r>
        <w:rPr>
          <w:sz w:val="28"/>
        </w:rPr>
        <w:t xml:space="preserve"> </w:t>
      </w:r>
      <w:r>
        <w:rPr>
          <w:sz w:val="28"/>
        </w:rPr>
        <w:t>页内偏移量</w:t>
      </w:r>
    </w:p>
    <w:p w14:paraId="6D764DF9" w14:textId="77777777" w:rsidR="00265523" w:rsidRDefault="00B51596">
      <w:r>
        <w:rPr>
          <w:sz w:val="28"/>
        </w:rPr>
        <w:t xml:space="preserve">   A. 64.0</w:t>
      </w:r>
    </w:p>
    <w:p w14:paraId="6E9A3A99" w14:textId="77777777" w:rsidR="00265523" w:rsidRDefault="00B51596">
      <w:r>
        <w:rPr>
          <w:sz w:val="28"/>
          <w:highlight w:val="yellow"/>
        </w:rPr>
        <w:t xml:space="preserve">   B. 128.0</w:t>
      </w:r>
    </w:p>
    <w:p w14:paraId="2DC6E436" w14:textId="77777777" w:rsidR="00265523" w:rsidRDefault="00B51596">
      <w:r>
        <w:rPr>
          <w:sz w:val="28"/>
        </w:rPr>
        <w:t xml:space="preserve">   C. 25</w:t>
      </w:r>
      <w:r>
        <w:rPr>
          <w:sz w:val="28"/>
        </w:rPr>
        <w:t>6.0</w:t>
      </w:r>
    </w:p>
    <w:p w14:paraId="422DC35C" w14:textId="77777777" w:rsidR="00265523" w:rsidRDefault="00B51596">
      <w:r>
        <w:rPr>
          <w:sz w:val="28"/>
        </w:rPr>
        <w:t xml:space="preserve">   D. 512.0</w:t>
      </w:r>
    </w:p>
    <w:p w14:paraId="70AC6ECB" w14:textId="77777777" w:rsidR="00265523" w:rsidRDefault="00B51596">
      <w:r>
        <w:rPr>
          <w:sz w:val="28"/>
        </w:rPr>
        <w:t xml:space="preserve">122. </w:t>
      </w:r>
      <w:r>
        <w:rPr>
          <w:sz w:val="28"/>
        </w:rPr>
        <w:t>软件维护费用高的主要原因是（）。</w:t>
      </w:r>
    </w:p>
    <w:p w14:paraId="222361CD" w14:textId="77777777" w:rsidR="00265523" w:rsidRDefault="00B51596">
      <w:r>
        <w:rPr>
          <w:sz w:val="28"/>
        </w:rPr>
        <w:t xml:space="preserve">   A. </w:t>
      </w:r>
      <w:r>
        <w:rPr>
          <w:sz w:val="28"/>
        </w:rPr>
        <w:t>人员少</w:t>
      </w:r>
    </w:p>
    <w:p w14:paraId="426BB948" w14:textId="77777777" w:rsidR="00265523" w:rsidRDefault="00B51596">
      <w:r>
        <w:rPr>
          <w:sz w:val="28"/>
        </w:rPr>
        <w:t xml:space="preserve">   B. </w:t>
      </w:r>
      <w:r>
        <w:rPr>
          <w:sz w:val="28"/>
        </w:rPr>
        <w:t>人员多</w:t>
      </w:r>
    </w:p>
    <w:p w14:paraId="39AFE7C2" w14:textId="77777777" w:rsidR="00265523" w:rsidRDefault="00B51596">
      <w:r>
        <w:rPr>
          <w:sz w:val="28"/>
          <w:highlight w:val="yellow"/>
        </w:rPr>
        <w:t xml:space="preserve">   C. </w:t>
      </w:r>
      <w:r>
        <w:rPr>
          <w:sz w:val="28"/>
          <w:highlight w:val="yellow"/>
        </w:rPr>
        <w:t>生产率低</w:t>
      </w:r>
    </w:p>
    <w:p w14:paraId="2C5AC6D5" w14:textId="77777777" w:rsidR="00265523" w:rsidRDefault="00B51596">
      <w:r>
        <w:rPr>
          <w:sz w:val="28"/>
        </w:rPr>
        <w:t xml:space="preserve">   D. </w:t>
      </w:r>
      <w:r>
        <w:rPr>
          <w:sz w:val="28"/>
        </w:rPr>
        <w:t>生产率高</w:t>
      </w:r>
    </w:p>
    <w:p w14:paraId="318AAC8D" w14:textId="77777777" w:rsidR="00265523" w:rsidRDefault="00B51596">
      <w:r>
        <w:rPr>
          <w:sz w:val="28"/>
        </w:rPr>
        <w:t xml:space="preserve">123. </w:t>
      </w:r>
      <w:r>
        <w:rPr>
          <w:sz w:val="28"/>
        </w:rPr>
        <w:t>在平均往返时间（</w:t>
      </w:r>
      <w:r>
        <w:rPr>
          <w:sz w:val="28"/>
        </w:rPr>
        <w:t>RTT</w:t>
      </w:r>
      <w:r>
        <w:rPr>
          <w:sz w:val="28"/>
        </w:rPr>
        <w:t>）为</w:t>
      </w:r>
      <w:r>
        <w:rPr>
          <w:sz w:val="28"/>
        </w:rPr>
        <w:t>20ms</w:t>
      </w:r>
      <w:r>
        <w:rPr>
          <w:sz w:val="28"/>
        </w:rPr>
        <w:t>的快速以太网上运行</w:t>
      </w:r>
      <w:r>
        <w:rPr>
          <w:sz w:val="28"/>
        </w:rPr>
        <w:t>TCP</w:t>
      </w:r>
      <w:r>
        <w:rPr>
          <w:sz w:val="28"/>
        </w:rPr>
        <w:t>／</w:t>
      </w:r>
      <w:r>
        <w:rPr>
          <w:sz w:val="28"/>
        </w:rPr>
        <w:t>IP</w:t>
      </w:r>
      <w:r>
        <w:rPr>
          <w:sz w:val="28"/>
        </w:rPr>
        <w:t>协议，假设</w:t>
      </w:r>
      <w:r>
        <w:rPr>
          <w:sz w:val="28"/>
        </w:rPr>
        <w:t>TCP</w:t>
      </w:r>
      <w:r>
        <w:rPr>
          <w:sz w:val="28"/>
        </w:rPr>
        <w:t>的最大窗口尺寸为</w:t>
      </w:r>
      <w:r>
        <w:rPr>
          <w:sz w:val="28"/>
        </w:rPr>
        <w:t>64KB</w:t>
      </w:r>
      <w:r>
        <w:rPr>
          <w:sz w:val="28"/>
        </w:rPr>
        <w:t>，则此时</w:t>
      </w:r>
      <w:r>
        <w:rPr>
          <w:sz w:val="28"/>
        </w:rPr>
        <w:t>TCP</w:t>
      </w:r>
      <w:r>
        <w:rPr>
          <w:sz w:val="28"/>
        </w:rPr>
        <w:t>协议所能支持的最大数据传输率是（）。</w:t>
      </w:r>
    </w:p>
    <w:p w14:paraId="300A6887" w14:textId="77777777" w:rsidR="00265523" w:rsidRDefault="00B51596">
      <w:r>
        <w:rPr>
          <w:sz w:val="28"/>
        </w:rPr>
        <w:t xml:space="preserve">   A. 3.2Mbit/s</w:t>
      </w:r>
    </w:p>
    <w:p w14:paraId="1A58CB94" w14:textId="77777777" w:rsidR="00265523" w:rsidRDefault="00B51596">
      <w:r>
        <w:rPr>
          <w:sz w:val="28"/>
        </w:rPr>
        <w:t xml:space="preserve">   B. 12.8Mbit/s</w:t>
      </w:r>
    </w:p>
    <w:p w14:paraId="5B8699A5" w14:textId="77777777" w:rsidR="00265523" w:rsidRDefault="00B51596">
      <w:r>
        <w:rPr>
          <w:sz w:val="28"/>
          <w:highlight w:val="yellow"/>
        </w:rPr>
        <w:t xml:space="preserve">   C. 25.6Mbit/s</w:t>
      </w:r>
    </w:p>
    <w:p w14:paraId="55C14793" w14:textId="77777777" w:rsidR="00265523" w:rsidRDefault="00B51596">
      <w:r>
        <w:rPr>
          <w:sz w:val="28"/>
        </w:rPr>
        <w:t xml:space="preserve">   D. 51.2Mbit/s</w:t>
      </w:r>
    </w:p>
    <w:p w14:paraId="72E3BD2C" w14:textId="77777777" w:rsidR="00265523" w:rsidRDefault="00B51596">
      <w:r>
        <w:rPr>
          <w:sz w:val="28"/>
        </w:rPr>
        <w:t xml:space="preserve">124. </w:t>
      </w:r>
      <w:r>
        <w:rPr>
          <w:sz w:val="28"/>
        </w:rPr>
        <w:t>在观察者模式中，如果多个观察者同时订阅同一个主题，那么每个观察者都会收到所有消息吗？</w:t>
      </w:r>
    </w:p>
    <w:p w14:paraId="25DD3AF8" w14:textId="77777777" w:rsidR="00265523" w:rsidRDefault="00B51596">
      <w:r>
        <w:rPr>
          <w:sz w:val="28"/>
        </w:rPr>
        <w:t xml:space="preserve">   A. </w:t>
      </w:r>
      <w:r>
        <w:rPr>
          <w:sz w:val="28"/>
        </w:rPr>
        <w:t>是的</w:t>
      </w:r>
    </w:p>
    <w:p w14:paraId="332C0AD8" w14:textId="77777777" w:rsidR="00265523" w:rsidRDefault="00B51596">
      <w:r>
        <w:rPr>
          <w:sz w:val="28"/>
          <w:highlight w:val="yellow"/>
        </w:rPr>
        <w:lastRenderedPageBreak/>
        <w:t xml:space="preserve">   B. </w:t>
      </w:r>
      <w:r>
        <w:rPr>
          <w:sz w:val="28"/>
          <w:highlight w:val="yellow"/>
        </w:rPr>
        <w:t>不是，只有最新的消息会被发送给该观察者</w:t>
      </w:r>
    </w:p>
    <w:p w14:paraId="3BA8D6A3" w14:textId="77777777" w:rsidR="00265523" w:rsidRDefault="00B51596">
      <w:r>
        <w:rPr>
          <w:sz w:val="28"/>
        </w:rPr>
        <w:t xml:space="preserve">   C. </w:t>
      </w:r>
      <w:r>
        <w:rPr>
          <w:sz w:val="28"/>
        </w:rPr>
        <w:t>不一定，具体取决于发布</w:t>
      </w:r>
      <w:r>
        <w:rPr>
          <w:sz w:val="28"/>
        </w:rPr>
        <w:t>/</w:t>
      </w:r>
      <w:r>
        <w:rPr>
          <w:sz w:val="28"/>
        </w:rPr>
        <w:t>订阅机制的实现方式</w:t>
      </w:r>
    </w:p>
    <w:p w14:paraId="573F00B5" w14:textId="77777777" w:rsidR="00265523" w:rsidRDefault="00B51596">
      <w:r>
        <w:rPr>
          <w:sz w:val="28"/>
        </w:rPr>
        <w:t xml:space="preserve">   D. </w:t>
      </w:r>
      <w:r>
        <w:rPr>
          <w:sz w:val="28"/>
        </w:rPr>
        <w:t>不能确定，需要具体情况具体分析</w:t>
      </w:r>
    </w:p>
    <w:p w14:paraId="270B0343" w14:textId="77777777" w:rsidR="00265523" w:rsidRDefault="00B51596">
      <w:r>
        <w:rPr>
          <w:sz w:val="28"/>
        </w:rPr>
        <w:t xml:space="preserve">125. </w:t>
      </w:r>
      <w:r>
        <w:rPr>
          <w:sz w:val="28"/>
        </w:rPr>
        <w:t>某二叉树结点的中序序列为</w:t>
      </w:r>
      <w:r>
        <w:rPr>
          <w:sz w:val="28"/>
        </w:rPr>
        <w:t>ABCDEFG</w:t>
      </w:r>
      <w:r>
        <w:rPr>
          <w:sz w:val="28"/>
        </w:rPr>
        <w:t>，后序序列为</w:t>
      </w:r>
      <w:r>
        <w:rPr>
          <w:sz w:val="28"/>
        </w:rPr>
        <w:t>BDCAFGE</w:t>
      </w:r>
      <w:r>
        <w:rPr>
          <w:sz w:val="28"/>
        </w:rPr>
        <w:t>，则其左子树中结点数目为（）</w:t>
      </w:r>
    </w:p>
    <w:p w14:paraId="6C88DD35" w14:textId="77777777" w:rsidR="00265523" w:rsidRDefault="00B51596">
      <w:r>
        <w:rPr>
          <w:sz w:val="28"/>
        </w:rPr>
        <w:t xml:space="preserve">   A. 3.0</w:t>
      </w:r>
    </w:p>
    <w:p w14:paraId="599B191D" w14:textId="77777777" w:rsidR="00265523" w:rsidRDefault="00B51596">
      <w:r>
        <w:rPr>
          <w:sz w:val="28"/>
        </w:rPr>
        <w:t xml:space="preserve">   B. 2.0</w:t>
      </w:r>
    </w:p>
    <w:p w14:paraId="2E1F45E1" w14:textId="77777777" w:rsidR="00265523" w:rsidRDefault="00B51596">
      <w:r>
        <w:rPr>
          <w:sz w:val="28"/>
          <w:highlight w:val="yellow"/>
        </w:rPr>
        <w:t xml:space="preserve">   C. 4.0</w:t>
      </w:r>
    </w:p>
    <w:p w14:paraId="00C88223" w14:textId="77777777" w:rsidR="00265523" w:rsidRDefault="00B51596">
      <w:r>
        <w:rPr>
          <w:sz w:val="28"/>
        </w:rPr>
        <w:t xml:space="preserve">   D. 5.0</w:t>
      </w:r>
    </w:p>
    <w:p w14:paraId="27353170" w14:textId="77777777" w:rsidR="00265523" w:rsidRDefault="00B51596">
      <w:r>
        <w:rPr>
          <w:sz w:val="28"/>
        </w:rPr>
        <w:t xml:space="preserve">126. </w:t>
      </w:r>
      <w:r>
        <w:rPr>
          <w:sz w:val="28"/>
        </w:rPr>
        <w:t>以下哪个选项不是观察者模式的组成部分？</w:t>
      </w:r>
    </w:p>
    <w:p w14:paraId="3EB65C6C" w14:textId="77777777" w:rsidR="00265523" w:rsidRDefault="00B51596">
      <w:r>
        <w:rPr>
          <w:sz w:val="28"/>
        </w:rPr>
        <w:t xml:space="preserve">   A. </w:t>
      </w:r>
      <w:r>
        <w:rPr>
          <w:sz w:val="28"/>
        </w:rPr>
        <w:t>主题</w:t>
      </w:r>
    </w:p>
    <w:p w14:paraId="75046C31" w14:textId="77777777" w:rsidR="00265523" w:rsidRDefault="00B51596">
      <w:r>
        <w:rPr>
          <w:sz w:val="28"/>
        </w:rPr>
        <w:t xml:space="preserve">  </w:t>
      </w:r>
      <w:r>
        <w:rPr>
          <w:sz w:val="28"/>
        </w:rPr>
        <w:t xml:space="preserve"> B. </w:t>
      </w:r>
      <w:r>
        <w:rPr>
          <w:sz w:val="28"/>
        </w:rPr>
        <w:t>观察者</w:t>
      </w:r>
    </w:p>
    <w:p w14:paraId="45B78AF0" w14:textId="77777777" w:rsidR="00265523" w:rsidRDefault="00B51596">
      <w:r>
        <w:rPr>
          <w:sz w:val="28"/>
        </w:rPr>
        <w:t xml:space="preserve">   C. </w:t>
      </w:r>
      <w:r>
        <w:rPr>
          <w:sz w:val="28"/>
        </w:rPr>
        <w:t>事件</w:t>
      </w:r>
    </w:p>
    <w:p w14:paraId="2D59EBD6" w14:textId="77777777" w:rsidR="00265523" w:rsidRDefault="00B51596">
      <w:r>
        <w:rPr>
          <w:sz w:val="28"/>
          <w:highlight w:val="yellow"/>
        </w:rPr>
        <w:t xml:space="preserve">   D. </w:t>
      </w:r>
      <w:r>
        <w:rPr>
          <w:sz w:val="28"/>
          <w:highlight w:val="yellow"/>
        </w:rPr>
        <w:t>订阅</w:t>
      </w:r>
      <w:r>
        <w:rPr>
          <w:sz w:val="28"/>
          <w:highlight w:val="yellow"/>
        </w:rPr>
        <w:t>/</w:t>
      </w:r>
      <w:r>
        <w:rPr>
          <w:sz w:val="28"/>
          <w:highlight w:val="yellow"/>
        </w:rPr>
        <w:t>取消订阅机制</w:t>
      </w:r>
    </w:p>
    <w:p w14:paraId="6DB931A1" w14:textId="77777777" w:rsidR="00265523" w:rsidRDefault="00B51596">
      <w:r>
        <w:rPr>
          <w:sz w:val="28"/>
        </w:rPr>
        <w:t xml:space="preserve">127. </w:t>
      </w:r>
      <w:r>
        <w:rPr>
          <w:sz w:val="28"/>
        </w:rPr>
        <w:t>下面关于请求处理方法返回类型说法错误的是（）。</w:t>
      </w:r>
    </w:p>
    <w:p w14:paraId="74B1D2DD" w14:textId="77777777" w:rsidR="00265523" w:rsidRDefault="00B51596">
      <w:r>
        <w:rPr>
          <w:sz w:val="28"/>
        </w:rPr>
        <w:t xml:space="preserve">   A. </w:t>
      </w:r>
      <w:r>
        <w:rPr>
          <w:sz w:val="28"/>
        </w:rPr>
        <w:t>常见的返回类型是</w:t>
      </w:r>
      <w:r>
        <w:rPr>
          <w:sz w:val="28"/>
        </w:rPr>
        <w:t>ModelAndView</w:t>
      </w:r>
      <w:r>
        <w:rPr>
          <w:sz w:val="28"/>
        </w:rPr>
        <w:t>、</w:t>
      </w:r>
      <w:r>
        <w:rPr>
          <w:sz w:val="28"/>
        </w:rPr>
        <w:t>String</w:t>
      </w:r>
      <w:r>
        <w:rPr>
          <w:sz w:val="28"/>
        </w:rPr>
        <w:t>和</w:t>
      </w:r>
      <w:r>
        <w:rPr>
          <w:sz w:val="28"/>
        </w:rPr>
        <w:t>void</w:t>
      </w:r>
    </w:p>
    <w:p w14:paraId="64F35F58" w14:textId="77777777" w:rsidR="00265523" w:rsidRDefault="00B51596">
      <w:r>
        <w:rPr>
          <w:sz w:val="28"/>
        </w:rPr>
        <w:t xml:space="preserve">   B. ModelAndView</w:t>
      </w:r>
      <w:r>
        <w:rPr>
          <w:sz w:val="28"/>
        </w:rPr>
        <w:t>类型中可以添加</w:t>
      </w:r>
      <w:r>
        <w:rPr>
          <w:sz w:val="28"/>
        </w:rPr>
        <w:t>Model</w:t>
      </w:r>
      <w:r>
        <w:rPr>
          <w:sz w:val="28"/>
        </w:rPr>
        <w:t>数据，并指定视图</w:t>
      </w:r>
    </w:p>
    <w:p w14:paraId="679DA4EF" w14:textId="77777777" w:rsidR="00265523" w:rsidRDefault="00B51596">
      <w:r>
        <w:rPr>
          <w:sz w:val="28"/>
        </w:rPr>
        <w:t xml:space="preserve">   C. String</w:t>
      </w:r>
      <w:r>
        <w:rPr>
          <w:sz w:val="28"/>
        </w:rPr>
        <w:t>类型的返回值可以跳转视图，但不能携带数据</w:t>
      </w:r>
    </w:p>
    <w:p w14:paraId="25CD493B" w14:textId="77777777" w:rsidR="00265523" w:rsidRDefault="00B51596">
      <w:r>
        <w:rPr>
          <w:sz w:val="28"/>
          <w:highlight w:val="yellow"/>
        </w:rPr>
        <w:t xml:space="preserve">   D. void</w:t>
      </w:r>
      <w:r>
        <w:rPr>
          <w:sz w:val="28"/>
          <w:highlight w:val="yellow"/>
        </w:rPr>
        <w:t>类型主要在异步请求时使用，它既返回数据，又跳转视图</w:t>
      </w:r>
    </w:p>
    <w:p w14:paraId="4F7F1F32" w14:textId="77777777" w:rsidR="00265523" w:rsidRDefault="00B51596">
      <w:r>
        <w:rPr>
          <w:sz w:val="28"/>
        </w:rPr>
        <w:t xml:space="preserve">128. </w:t>
      </w:r>
      <w:r>
        <w:rPr>
          <w:sz w:val="28"/>
        </w:rPr>
        <w:t>各要害岗位人员必须严格遵守保密法规和有关计算机安全管理规定，应与</w:t>
      </w:r>
      <w:r>
        <w:rPr>
          <w:sz w:val="28"/>
        </w:rPr>
        <w:t>______</w:t>
      </w:r>
      <w:r>
        <w:rPr>
          <w:sz w:val="28"/>
        </w:rPr>
        <w:t>签定保密协议。</w:t>
      </w:r>
    </w:p>
    <w:p w14:paraId="5ADC94EF" w14:textId="77777777" w:rsidR="00265523" w:rsidRDefault="00B51596">
      <w:r>
        <w:rPr>
          <w:sz w:val="28"/>
          <w:highlight w:val="yellow"/>
        </w:rPr>
        <w:t xml:space="preserve">   A. </w:t>
      </w:r>
      <w:r>
        <w:rPr>
          <w:sz w:val="28"/>
          <w:highlight w:val="yellow"/>
        </w:rPr>
        <w:t>本级人力资源部</w:t>
      </w:r>
    </w:p>
    <w:p w14:paraId="5B4A7182" w14:textId="77777777" w:rsidR="00265523" w:rsidRDefault="00B51596">
      <w:r>
        <w:rPr>
          <w:sz w:val="28"/>
        </w:rPr>
        <w:lastRenderedPageBreak/>
        <w:t xml:space="preserve">   B. </w:t>
      </w:r>
      <w:r>
        <w:rPr>
          <w:sz w:val="28"/>
        </w:rPr>
        <w:t>本级信息科技部</w:t>
      </w:r>
    </w:p>
    <w:p w14:paraId="51F17C84" w14:textId="77777777" w:rsidR="00265523" w:rsidRDefault="00B51596">
      <w:r>
        <w:rPr>
          <w:sz w:val="28"/>
        </w:rPr>
        <w:t xml:space="preserve">   C. </w:t>
      </w:r>
      <w:r>
        <w:rPr>
          <w:sz w:val="28"/>
        </w:rPr>
        <w:t>本机构负责人</w:t>
      </w:r>
    </w:p>
    <w:p w14:paraId="3842AA32" w14:textId="77777777" w:rsidR="00265523" w:rsidRDefault="00B51596">
      <w:r>
        <w:rPr>
          <w:sz w:val="28"/>
        </w:rPr>
        <w:t xml:space="preserve">   D. </w:t>
      </w:r>
      <w:r>
        <w:rPr>
          <w:sz w:val="28"/>
        </w:rPr>
        <w:t>总行行长</w:t>
      </w:r>
    </w:p>
    <w:p w14:paraId="70881C9F" w14:textId="77777777" w:rsidR="00265523" w:rsidRDefault="00B51596">
      <w:r>
        <w:rPr>
          <w:sz w:val="28"/>
        </w:rPr>
        <w:t xml:space="preserve">129. </w:t>
      </w:r>
      <w:r>
        <w:rPr>
          <w:sz w:val="28"/>
        </w:rPr>
        <w:t>⼀个完整的数字签名过程包括（）和验证两个步骤。</w:t>
      </w:r>
    </w:p>
    <w:p w14:paraId="30BF0583" w14:textId="77777777" w:rsidR="00265523" w:rsidRDefault="00B51596">
      <w:r>
        <w:rPr>
          <w:sz w:val="28"/>
        </w:rPr>
        <w:t xml:space="preserve">   A. </w:t>
      </w:r>
      <w:r>
        <w:rPr>
          <w:sz w:val="28"/>
        </w:rPr>
        <w:t>加密</w:t>
      </w:r>
    </w:p>
    <w:p w14:paraId="2B432EE9" w14:textId="77777777" w:rsidR="00265523" w:rsidRDefault="00B51596">
      <w:r>
        <w:rPr>
          <w:sz w:val="28"/>
        </w:rPr>
        <w:t xml:space="preserve">   B. </w:t>
      </w:r>
      <w:r>
        <w:rPr>
          <w:sz w:val="28"/>
        </w:rPr>
        <w:t>解密</w:t>
      </w:r>
    </w:p>
    <w:p w14:paraId="4B6B5C96" w14:textId="77777777" w:rsidR="00265523" w:rsidRDefault="00B51596">
      <w:r>
        <w:rPr>
          <w:sz w:val="28"/>
          <w:highlight w:val="yellow"/>
        </w:rPr>
        <w:t xml:space="preserve">   C. </w:t>
      </w:r>
      <w:r>
        <w:rPr>
          <w:sz w:val="28"/>
          <w:highlight w:val="yellow"/>
        </w:rPr>
        <w:t>签名</w:t>
      </w:r>
    </w:p>
    <w:p w14:paraId="70CBCC51" w14:textId="77777777" w:rsidR="00265523" w:rsidRDefault="00B51596">
      <w:r>
        <w:rPr>
          <w:sz w:val="28"/>
        </w:rPr>
        <w:t xml:space="preserve">   D. </w:t>
      </w:r>
      <w:r>
        <w:rPr>
          <w:sz w:val="28"/>
        </w:rPr>
        <w:t>认证</w:t>
      </w:r>
    </w:p>
    <w:p w14:paraId="556A39DC" w14:textId="77777777" w:rsidR="00265523" w:rsidRDefault="00B51596">
      <w:r>
        <w:rPr>
          <w:sz w:val="28"/>
        </w:rPr>
        <w:t xml:space="preserve">130. </w:t>
      </w:r>
      <w:r>
        <w:rPr>
          <w:sz w:val="28"/>
        </w:rPr>
        <w:t>关于数据重塑的说法中，下列选项描述错误的是（）。</w:t>
      </w:r>
    </w:p>
    <w:p w14:paraId="673A7F44" w14:textId="77777777" w:rsidR="00265523" w:rsidRDefault="00B51596">
      <w:r>
        <w:rPr>
          <w:sz w:val="28"/>
        </w:rPr>
        <w:t xml:space="preserve">   A. </w:t>
      </w:r>
      <w:r>
        <w:rPr>
          <w:sz w:val="28"/>
        </w:rPr>
        <w:t>数据重塑可以将</w:t>
      </w:r>
      <w:r>
        <w:rPr>
          <w:sz w:val="28"/>
        </w:rPr>
        <w:t>DataFrame</w:t>
      </w:r>
      <w:r>
        <w:rPr>
          <w:sz w:val="28"/>
        </w:rPr>
        <w:t>转换为</w:t>
      </w:r>
      <w:r>
        <w:rPr>
          <w:sz w:val="28"/>
        </w:rPr>
        <w:t>Series</w:t>
      </w:r>
    </w:p>
    <w:p w14:paraId="4A314572" w14:textId="77777777" w:rsidR="00265523" w:rsidRDefault="00B51596">
      <w:r>
        <w:rPr>
          <w:sz w:val="28"/>
        </w:rPr>
        <w:t xml:space="preserve">   B. stack()</w:t>
      </w:r>
      <w:r>
        <w:rPr>
          <w:sz w:val="28"/>
        </w:rPr>
        <w:t>方法可以将列索引转换为行索引</w:t>
      </w:r>
    </w:p>
    <w:p w14:paraId="5F41F5E9" w14:textId="77777777" w:rsidR="00265523" w:rsidRDefault="00B51596">
      <w:r>
        <w:rPr>
          <w:sz w:val="28"/>
          <w:highlight w:val="yellow"/>
        </w:rPr>
        <w:t xml:space="preserve">   </w:t>
      </w:r>
      <w:r>
        <w:rPr>
          <w:sz w:val="28"/>
          <w:highlight w:val="yellow"/>
        </w:rPr>
        <w:t xml:space="preserve">C. </w:t>
      </w:r>
      <w:r>
        <w:rPr>
          <w:sz w:val="28"/>
          <w:highlight w:val="yellow"/>
        </w:rPr>
        <w:t>对一个</w:t>
      </w:r>
      <w:r>
        <w:rPr>
          <w:sz w:val="28"/>
          <w:highlight w:val="yellow"/>
        </w:rPr>
        <w:t>DataFrame</w:t>
      </w:r>
      <w:r>
        <w:rPr>
          <w:sz w:val="28"/>
          <w:highlight w:val="yellow"/>
        </w:rPr>
        <w:t>使用</w:t>
      </w:r>
      <w:r>
        <w:rPr>
          <w:sz w:val="28"/>
          <w:highlight w:val="yellow"/>
        </w:rPr>
        <w:t>stack()</w:t>
      </w:r>
      <w:r>
        <w:rPr>
          <w:sz w:val="28"/>
          <w:highlight w:val="yellow"/>
        </w:rPr>
        <w:t>方法后返回的一定是一个</w:t>
      </w:r>
      <w:r>
        <w:rPr>
          <w:sz w:val="28"/>
          <w:highlight w:val="yellow"/>
        </w:rPr>
        <w:t>Series</w:t>
      </w:r>
    </w:p>
    <w:p w14:paraId="0083E123" w14:textId="77777777" w:rsidR="00265523" w:rsidRDefault="00B51596">
      <w:r>
        <w:rPr>
          <w:sz w:val="28"/>
        </w:rPr>
        <w:t xml:space="preserve">   D. unstack()</w:t>
      </w:r>
      <w:r>
        <w:rPr>
          <w:sz w:val="28"/>
        </w:rPr>
        <w:t>方法可以将行索引转换为列索引</w:t>
      </w:r>
    </w:p>
    <w:p w14:paraId="5E60A7FF" w14:textId="77777777" w:rsidR="00265523" w:rsidRDefault="00B51596">
      <w:r>
        <w:rPr>
          <w:sz w:val="28"/>
        </w:rPr>
        <w:t xml:space="preserve">131. </w:t>
      </w:r>
      <w:r>
        <w:rPr>
          <w:sz w:val="28"/>
        </w:rPr>
        <w:t>外包商不得将服务转包和变相转包。外包服务的</w:t>
      </w:r>
      <w:r>
        <w:rPr>
          <w:sz w:val="28"/>
        </w:rPr>
        <w:t>____</w:t>
      </w:r>
      <w:r>
        <w:rPr>
          <w:sz w:val="28"/>
        </w:rPr>
        <w:t>不得分包：</w:t>
      </w:r>
    </w:p>
    <w:p w14:paraId="3D19C8E4" w14:textId="77777777" w:rsidR="00265523" w:rsidRDefault="00B51596">
      <w:r>
        <w:rPr>
          <w:sz w:val="28"/>
          <w:highlight w:val="yellow"/>
        </w:rPr>
        <w:t xml:space="preserve">   A. </w:t>
      </w:r>
      <w:r>
        <w:rPr>
          <w:sz w:val="28"/>
          <w:highlight w:val="yellow"/>
        </w:rPr>
        <w:t>主要业务</w:t>
      </w:r>
    </w:p>
    <w:p w14:paraId="213C9D4F" w14:textId="77777777" w:rsidR="00265523" w:rsidRDefault="00B51596">
      <w:r>
        <w:rPr>
          <w:sz w:val="28"/>
        </w:rPr>
        <w:t xml:space="preserve">   B. </w:t>
      </w:r>
      <w:r>
        <w:rPr>
          <w:sz w:val="28"/>
        </w:rPr>
        <w:t>一般业务</w:t>
      </w:r>
    </w:p>
    <w:p w14:paraId="2D6BA84E" w14:textId="77777777" w:rsidR="00265523" w:rsidRDefault="00B51596">
      <w:r>
        <w:rPr>
          <w:sz w:val="28"/>
        </w:rPr>
        <w:t xml:space="preserve">   C. </w:t>
      </w:r>
      <w:r>
        <w:rPr>
          <w:sz w:val="28"/>
        </w:rPr>
        <w:t>普通业务</w:t>
      </w:r>
    </w:p>
    <w:p w14:paraId="1624928D" w14:textId="77777777" w:rsidR="00265523" w:rsidRDefault="00B51596">
      <w:r>
        <w:rPr>
          <w:sz w:val="28"/>
        </w:rPr>
        <w:t xml:space="preserve">   D. </w:t>
      </w:r>
      <w:r>
        <w:rPr>
          <w:sz w:val="28"/>
        </w:rPr>
        <w:t>所有业务</w:t>
      </w:r>
    </w:p>
    <w:p w14:paraId="1416F960" w14:textId="77777777" w:rsidR="00265523" w:rsidRDefault="00B51596">
      <w:r>
        <w:rPr>
          <w:sz w:val="28"/>
        </w:rPr>
        <w:t xml:space="preserve">132. </w:t>
      </w:r>
      <w:r>
        <w:rPr>
          <w:sz w:val="28"/>
        </w:rPr>
        <w:t>以下对抽象类的描述正确的是（）</w:t>
      </w:r>
    </w:p>
    <w:p w14:paraId="50699CA9" w14:textId="77777777" w:rsidR="00265523" w:rsidRDefault="00B51596">
      <w:r>
        <w:rPr>
          <w:sz w:val="28"/>
        </w:rPr>
        <w:t xml:space="preserve">   A. </w:t>
      </w:r>
      <w:r>
        <w:rPr>
          <w:sz w:val="28"/>
        </w:rPr>
        <w:t>抽象类没有构造方法</w:t>
      </w:r>
    </w:p>
    <w:p w14:paraId="7EABCF7D" w14:textId="77777777" w:rsidR="00265523" w:rsidRDefault="00B51596">
      <w:r>
        <w:rPr>
          <w:sz w:val="28"/>
        </w:rPr>
        <w:lastRenderedPageBreak/>
        <w:t xml:space="preserve">   B. </w:t>
      </w:r>
      <w:r>
        <w:rPr>
          <w:sz w:val="28"/>
        </w:rPr>
        <w:t>抽象类必须提供抽象方法</w:t>
      </w:r>
    </w:p>
    <w:p w14:paraId="2043F549" w14:textId="77777777" w:rsidR="00265523" w:rsidRDefault="00B51596">
      <w:r>
        <w:rPr>
          <w:sz w:val="28"/>
          <w:highlight w:val="yellow"/>
        </w:rPr>
        <w:t xml:space="preserve">   C. </w:t>
      </w:r>
      <w:r>
        <w:rPr>
          <w:sz w:val="28"/>
          <w:highlight w:val="yellow"/>
        </w:rPr>
        <w:t>有抽象方法的类一定是抽象类</w:t>
      </w:r>
    </w:p>
    <w:p w14:paraId="6A25A332" w14:textId="77777777" w:rsidR="00265523" w:rsidRDefault="00B51596">
      <w:r>
        <w:rPr>
          <w:sz w:val="28"/>
        </w:rPr>
        <w:t xml:space="preserve">   D. </w:t>
      </w:r>
      <w:r>
        <w:rPr>
          <w:sz w:val="28"/>
        </w:rPr>
        <w:t>抽象类可以通过</w:t>
      </w:r>
      <w:r>
        <w:rPr>
          <w:sz w:val="28"/>
        </w:rPr>
        <w:t>new</w:t>
      </w:r>
      <w:r>
        <w:rPr>
          <w:sz w:val="28"/>
        </w:rPr>
        <w:t>关键字直接实例化</w:t>
      </w:r>
    </w:p>
    <w:p w14:paraId="40F29F6A" w14:textId="77777777" w:rsidR="00265523" w:rsidRDefault="00B51596">
      <w:r>
        <w:rPr>
          <w:sz w:val="28"/>
        </w:rPr>
        <w:t>133.</w:t>
      </w:r>
      <w:r>
        <w:rPr>
          <w:sz w:val="28"/>
        </w:rPr>
        <w:t xml:space="preserve"> </w:t>
      </w:r>
      <w:r>
        <w:rPr>
          <w:sz w:val="28"/>
        </w:rPr>
        <w:t>已知表</w:t>
      </w:r>
      <w:r>
        <w:rPr>
          <w:sz w:val="28"/>
        </w:rPr>
        <w:t>student(snamevarchar(20),--'</w:t>
      </w:r>
      <w:r>
        <w:rPr>
          <w:sz w:val="28"/>
        </w:rPr>
        <w:t>学生姓名</w:t>
      </w:r>
      <w:r>
        <w:rPr>
          <w:sz w:val="28"/>
        </w:rPr>
        <w:t>'</w:t>
      </w:r>
      <w:r>
        <w:rPr>
          <w:sz w:val="28"/>
        </w:rPr>
        <w:br/>
        <w:t>cnamevarchar(20),--'</w:t>
      </w:r>
      <w:r>
        <w:rPr>
          <w:sz w:val="28"/>
        </w:rPr>
        <w:t>课程名</w:t>
      </w:r>
      <w:r>
        <w:rPr>
          <w:sz w:val="28"/>
        </w:rPr>
        <w:t>'gradeint--'</w:t>
      </w:r>
      <w:r>
        <w:rPr>
          <w:sz w:val="28"/>
        </w:rPr>
        <w:t>成绩</w:t>
      </w:r>
      <w:r>
        <w:rPr>
          <w:sz w:val="28"/>
        </w:rPr>
        <w:t>'),</w:t>
      </w:r>
      <w:r>
        <w:rPr>
          <w:sz w:val="28"/>
        </w:rPr>
        <w:t>则下列（）选项是正确的。</w:t>
      </w:r>
    </w:p>
    <w:p w14:paraId="36DA6EB7" w14:textId="77777777" w:rsidR="00265523" w:rsidRDefault="00B51596">
      <w:r>
        <w:rPr>
          <w:sz w:val="28"/>
        </w:rPr>
        <w:t xml:space="preserve">   A. insertintostudentvalues(‘</w:t>
      </w:r>
      <w:r>
        <w:rPr>
          <w:sz w:val="28"/>
        </w:rPr>
        <w:t>张三</w:t>
      </w:r>
      <w:r>
        <w:rPr>
          <w:sz w:val="28"/>
        </w:rPr>
        <w:t>’,98,‘</w:t>
      </w:r>
      <w:r>
        <w:rPr>
          <w:sz w:val="28"/>
        </w:rPr>
        <w:t>数学</w:t>
      </w:r>
      <w:r>
        <w:rPr>
          <w:sz w:val="28"/>
        </w:rPr>
        <w:t>’);</w:t>
      </w:r>
    </w:p>
    <w:p w14:paraId="74D627B6" w14:textId="77777777" w:rsidR="00265523" w:rsidRDefault="00B51596">
      <w:r>
        <w:rPr>
          <w:sz w:val="28"/>
          <w:highlight w:val="yellow"/>
        </w:rPr>
        <w:t xml:space="preserve">   B. insertintostudentvalues(‘</w:t>
      </w:r>
      <w:r>
        <w:rPr>
          <w:sz w:val="28"/>
          <w:highlight w:val="yellow"/>
        </w:rPr>
        <w:t>张三</w:t>
      </w:r>
      <w:r>
        <w:rPr>
          <w:sz w:val="28"/>
          <w:highlight w:val="yellow"/>
        </w:rPr>
        <w:t>’,‘</w:t>
      </w:r>
      <w:r>
        <w:rPr>
          <w:sz w:val="28"/>
          <w:highlight w:val="yellow"/>
        </w:rPr>
        <w:t>数学</w:t>
      </w:r>
      <w:r>
        <w:rPr>
          <w:sz w:val="28"/>
          <w:highlight w:val="yellow"/>
        </w:rPr>
        <w:t>’,98);</w:t>
      </w:r>
    </w:p>
    <w:p w14:paraId="56BE6B06" w14:textId="77777777" w:rsidR="00265523" w:rsidRDefault="00B51596">
      <w:r>
        <w:rPr>
          <w:sz w:val="28"/>
        </w:rPr>
        <w:t xml:space="preserve">   C. insertintostudentvalues(‘</w:t>
      </w:r>
      <w:r>
        <w:rPr>
          <w:sz w:val="28"/>
        </w:rPr>
        <w:t>张三</w:t>
      </w:r>
      <w:r>
        <w:rPr>
          <w:sz w:val="28"/>
        </w:rPr>
        <w:t>’,98,</w:t>
      </w:r>
      <w:r>
        <w:rPr>
          <w:sz w:val="28"/>
        </w:rPr>
        <w:t>数学</w:t>
      </w:r>
      <w:r>
        <w:rPr>
          <w:sz w:val="28"/>
        </w:rPr>
        <w:t>);</w:t>
      </w:r>
    </w:p>
    <w:p w14:paraId="621CB366" w14:textId="77777777" w:rsidR="00265523" w:rsidRDefault="00B51596">
      <w:r>
        <w:rPr>
          <w:sz w:val="28"/>
        </w:rPr>
        <w:t xml:space="preserve">   D. insertintostudentvalues(‘</w:t>
      </w:r>
      <w:r>
        <w:rPr>
          <w:sz w:val="28"/>
        </w:rPr>
        <w:t>张三</w:t>
      </w:r>
      <w:r>
        <w:rPr>
          <w:sz w:val="28"/>
        </w:rPr>
        <w:t>’,</w:t>
      </w:r>
      <w:r>
        <w:rPr>
          <w:sz w:val="28"/>
        </w:rPr>
        <w:t>数学</w:t>
      </w:r>
      <w:r>
        <w:rPr>
          <w:sz w:val="28"/>
        </w:rPr>
        <w:t>,98);</w:t>
      </w:r>
    </w:p>
    <w:p w14:paraId="021B3151" w14:textId="77777777" w:rsidR="00265523" w:rsidRDefault="00B51596">
      <w:r>
        <w:rPr>
          <w:sz w:val="28"/>
        </w:rPr>
        <w:t xml:space="preserve">134. </w:t>
      </w:r>
      <w:r>
        <w:rPr>
          <w:sz w:val="28"/>
        </w:rPr>
        <w:t>下述（</w:t>
      </w:r>
      <w:r>
        <w:rPr>
          <w:sz w:val="28"/>
        </w:rPr>
        <w:t xml:space="preserve">      </w:t>
      </w:r>
      <w:r>
        <w:rPr>
          <w:sz w:val="28"/>
        </w:rPr>
        <w:t>）页面置换算法会产生</w:t>
      </w:r>
      <w:r>
        <w:rPr>
          <w:sz w:val="28"/>
        </w:rPr>
        <w:t>Belady</w:t>
      </w:r>
      <w:r>
        <w:rPr>
          <w:sz w:val="28"/>
        </w:rPr>
        <w:t>现象。</w:t>
      </w:r>
    </w:p>
    <w:p w14:paraId="683F9B0F" w14:textId="77777777" w:rsidR="00265523" w:rsidRDefault="00B51596">
      <w:r>
        <w:rPr>
          <w:sz w:val="28"/>
          <w:highlight w:val="yellow"/>
        </w:rPr>
        <w:t xml:space="preserve">   A. </w:t>
      </w:r>
      <w:r>
        <w:rPr>
          <w:sz w:val="28"/>
          <w:highlight w:val="yellow"/>
        </w:rPr>
        <w:t>先进先出（</w:t>
      </w:r>
      <w:r>
        <w:rPr>
          <w:sz w:val="28"/>
          <w:highlight w:val="yellow"/>
        </w:rPr>
        <w:t>FIFO</w:t>
      </w:r>
      <w:r>
        <w:rPr>
          <w:sz w:val="28"/>
          <w:highlight w:val="yellow"/>
        </w:rPr>
        <w:t>）</w:t>
      </w:r>
    </w:p>
    <w:p w14:paraId="6B2C75DA" w14:textId="77777777" w:rsidR="00265523" w:rsidRDefault="00B51596">
      <w:r>
        <w:rPr>
          <w:sz w:val="28"/>
        </w:rPr>
        <w:t xml:space="preserve">   B. </w:t>
      </w:r>
      <w:r>
        <w:rPr>
          <w:sz w:val="28"/>
        </w:rPr>
        <w:t>最近最少使用（</w:t>
      </w:r>
      <w:r>
        <w:rPr>
          <w:sz w:val="28"/>
        </w:rPr>
        <w:t>LRU</w:t>
      </w:r>
      <w:r>
        <w:rPr>
          <w:sz w:val="28"/>
        </w:rPr>
        <w:t>）</w:t>
      </w:r>
    </w:p>
    <w:p w14:paraId="23B21027" w14:textId="77777777" w:rsidR="00265523" w:rsidRDefault="00B51596">
      <w:r>
        <w:rPr>
          <w:sz w:val="28"/>
        </w:rPr>
        <w:t xml:space="preserve">   C. </w:t>
      </w:r>
      <w:r>
        <w:rPr>
          <w:sz w:val="28"/>
        </w:rPr>
        <w:t>最不经常使用（</w:t>
      </w:r>
      <w:r>
        <w:rPr>
          <w:sz w:val="28"/>
        </w:rPr>
        <w:t>LFU</w:t>
      </w:r>
      <w:r>
        <w:rPr>
          <w:sz w:val="28"/>
        </w:rPr>
        <w:t>）</w:t>
      </w:r>
    </w:p>
    <w:p w14:paraId="012267A3" w14:textId="77777777" w:rsidR="00265523" w:rsidRDefault="00B51596">
      <w:r>
        <w:rPr>
          <w:sz w:val="28"/>
        </w:rPr>
        <w:t xml:space="preserve">   D. </w:t>
      </w:r>
      <w:r>
        <w:rPr>
          <w:sz w:val="28"/>
        </w:rPr>
        <w:t>最佳（</w:t>
      </w:r>
      <w:r>
        <w:rPr>
          <w:sz w:val="28"/>
        </w:rPr>
        <w:t>OPT</w:t>
      </w:r>
      <w:r>
        <w:rPr>
          <w:sz w:val="28"/>
        </w:rPr>
        <w:t>）</w:t>
      </w:r>
    </w:p>
    <w:p w14:paraId="1FEE85EC" w14:textId="77777777" w:rsidR="00265523" w:rsidRDefault="00B51596">
      <w:r>
        <w:rPr>
          <w:sz w:val="28"/>
        </w:rPr>
        <w:t>135. ICMP</w:t>
      </w:r>
      <w:r>
        <w:rPr>
          <w:sz w:val="28"/>
        </w:rPr>
        <w:t>是（</w:t>
      </w:r>
      <w:r>
        <w:rPr>
          <w:sz w:val="28"/>
        </w:rPr>
        <w:t xml:space="preserve">      </w:t>
      </w:r>
      <w:r>
        <w:rPr>
          <w:sz w:val="28"/>
        </w:rPr>
        <w:t>）。</w:t>
      </w:r>
    </w:p>
    <w:p w14:paraId="1C9480EF" w14:textId="77777777" w:rsidR="00265523" w:rsidRDefault="00B51596">
      <w:r>
        <w:rPr>
          <w:sz w:val="28"/>
        </w:rPr>
        <w:t xml:space="preserve">   A. </w:t>
      </w:r>
      <w:r>
        <w:rPr>
          <w:sz w:val="28"/>
        </w:rPr>
        <w:t>应用层的协议</w:t>
      </w:r>
    </w:p>
    <w:p w14:paraId="082319C5" w14:textId="77777777" w:rsidR="00265523" w:rsidRDefault="00B51596">
      <w:r>
        <w:rPr>
          <w:sz w:val="28"/>
          <w:highlight w:val="yellow"/>
        </w:rPr>
        <w:t xml:space="preserve">   B. </w:t>
      </w:r>
      <w:r>
        <w:rPr>
          <w:sz w:val="28"/>
          <w:highlight w:val="yellow"/>
        </w:rPr>
        <w:t>网络层协议</w:t>
      </w:r>
    </w:p>
    <w:p w14:paraId="45A05A98" w14:textId="77777777" w:rsidR="00265523" w:rsidRDefault="00B51596">
      <w:r>
        <w:rPr>
          <w:sz w:val="28"/>
        </w:rPr>
        <w:t xml:space="preserve">   C. </w:t>
      </w:r>
      <w:r>
        <w:rPr>
          <w:sz w:val="28"/>
        </w:rPr>
        <w:t>传输层协议</w:t>
      </w:r>
    </w:p>
    <w:p w14:paraId="33C04802" w14:textId="77777777" w:rsidR="00265523" w:rsidRDefault="00B51596">
      <w:r>
        <w:rPr>
          <w:sz w:val="28"/>
        </w:rPr>
        <w:t xml:space="preserve">   D. </w:t>
      </w:r>
      <w:r>
        <w:rPr>
          <w:sz w:val="28"/>
        </w:rPr>
        <w:t>不是</w:t>
      </w:r>
      <w:r>
        <w:rPr>
          <w:sz w:val="28"/>
        </w:rPr>
        <w:t>TCP/IP</w:t>
      </w:r>
      <w:r>
        <w:rPr>
          <w:sz w:val="28"/>
        </w:rPr>
        <w:t>协议集中的协议</w:t>
      </w:r>
    </w:p>
    <w:p w14:paraId="72973B28" w14:textId="77777777" w:rsidR="00265523" w:rsidRDefault="00B51596">
      <w:r>
        <w:rPr>
          <w:sz w:val="28"/>
        </w:rPr>
        <w:t xml:space="preserve">136. </w:t>
      </w:r>
      <w:r>
        <w:rPr>
          <w:sz w:val="28"/>
        </w:rPr>
        <w:t>下列哪个命令可以查看当前系统的防火墙状态？</w:t>
      </w:r>
    </w:p>
    <w:p w14:paraId="2EC563D8" w14:textId="77777777" w:rsidR="00265523" w:rsidRDefault="00B51596">
      <w:r>
        <w:rPr>
          <w:sz w:val="28"/>
        </w:rPr>
        <w:t xml:space="preserve">   A. A.iptables-L</w:t>
      </w:r>
    </w:p>
    <w:p w14:paraId="6594281D" w14:textId="77777777" w:rsidR="00265523" w:rsidRDefault="00B51596">
      <w:r>
        <w:rPr>
          <w:sz w:val="28"/>
          <w:highlight w:val="yellow"/>
        </w:rPr>
        <w:lastRenderedPageBreak/>
        <w:t xml:space="preserve">   B. B.firewall-cmd--state</w:t>
      </w:r>
    </w:p>
    <w:p w14:paraId="7FD3C7C8" w14:textId="77777777" w:rsidR="00265523" w:rsidRDefault="00B51596">
      <w:r>
        <w:rPr>
          <w:sz w:val="28"/>
        </w:rPr>
        <w:t xml:space="preserve">   C. C.netshadvfirewallshowallprofilesstateful|findstr"ProfileState"</w:t>
      </w:r>
    </w:p>
    <w:p w14:paraId="7AA44F65" w14:textId="77777777" w:rsidR="00265523" w:rsidRDefault="00B51596">
      <w:r>
        <w:rPr>
          <w:sz w:val="28"/>
        </w:rPr>
        <w:t xml:space="preserve">   D. D.nmap--scriptarp-discovery//[IP_ADDRESS](</w:t>
      </w:r>
      <w:r>
        <w:rPr>
          <w:sz w:val="28"/>
        </w:rPr>
        <w:t>仅适用于</w:t>
      </w:r>
      <w:r>
        <w:rPr>
          <w:sz w:val="28"/>
        </w:rPr>
        <w:t>Linux</w:t>
      </w:r>
      <w:r>
        <w:rPr>
          <w:sz w:val="28"/>
        </w:rPr>
        <w:t>系统</w:t>
      </w:r>
      <w:r>
        <w:rPr>
          <w:sz w:val="28"/>
        </w:rPr>
        <w:t>)</w:t>
      </w:r>
    </w:p>
    <w:p w14:paraId="0C86CCC2" w14:textId="77777777" w:rsidR="00265523" w:rsidRDefault="00B51596">
      <w:r>
        <w:rPr>
          <w:sz w:val="28"/>
        </w:rPr>
        <w:t xml:space="preserve">137. </w:t>
      </w:r>
      <w:r>
        <w:rPr>
          <w:sz w:val="28"/>
        </w:rPr>
        <w:t>下面关于</w:t>
      </w:r>
      <w:r>
        <w:rPr>
          <w:sz w:val="28"/>
        </w:rPr>
        <w:t>RFM</w:t>
      </w:r>
      <w:r>
        <w:rPr>
          <w:sz w:val="28"/>
        </w:rPr>
        <w:t>模型说法正确的是（）</w:t>
      </w:r>
    </w:p>
    <w:p w14:paraId="2A69D3B8" w14:textId="77777777" w:rsidR="00265523" w:rsidRDefault="00B51596">
      <w:r>
        <w:rPr>
          <w:sz w:val="28"/>
          <w:highlight w:val="yellow"/>
        </w:rPr>
        <w:t xml:space="preserve">   A. </w:t>
      </w:r>
      <w:r>
        <w:rPr>
          <w:sz w:val="28"/>
          <w:highlight w:val="yellow"/>
        </w:rPr>
        <w:t>是衡量客户价值和客户潜在价值的重要工具和手段</w:t>
      </w:r>
    </w:p>
    <w:p w14:paraId="38EBF7E3" w14:textId="77777777" w:rsidR="00265523" w:rsidRDefault="00B51596">
      <w:r>
        <w:rPr>
          <w:sz w:val="28"/>
        </w:rPr>
        <w:t xml:space="preserve">   B. </w:t>
      </w:r>
      <w:r>
        <w:rPr>
          <w:sz w:val="28"/>
        </w:rPr>
        <w:t>一种分析销售数据的方法</w:t>
      </w:r>
    </w:p>
    <w:p w14:paraId="4F91823A" w14:textId="77777777" w:rsidR="00265523" w:rsidRDefault="00B51596">
      <w:r>
        <w:rPr>
          <w:sz w:val="28"/>
        </w:rPr>
        <w:t xml:space="preserve">   C. </w:t>
      </w:r>
      <w:r>
        <w:rPr>
          <w:sz w:val="28"/>
        </w:rPr>
        <w:t>统计</w:t>
      </w:r>
      <w:r>
        <w:rPr>
          <w:sz w:val="28"/>
        </w:rPr>
        <w:t>客户的方法</w:t>
      </w:r>
    </w:p>
    <w:p w14:paraId="1C3DBED8" w14:textId="77777777" w:rsidR="00265523" w:rsidRDefault="00B51596">
      <w:r>
        <w:rPr>
          <w:sz w:val="28"/>
        </w:rPr>
        <w:t xml:space="preserve">   D. </w:t>
      </w:r>
      <w:r>
        <w:rPr>
          <w:sz w:val="28"/>
        </w:rPr>
        <w:t>一种营销方法</w:t>
      </w:r>
    </w:p>
    <w:p w14:paraId="07CF1ACC" w14:textId="77777777" w:rsidR="00265523" w:rsidRDefault="00B51596">
      <w:r>
        <w:rPr>
          <w:sz w:val="28"/>
        </w:rPr>
        <w:t xml:space="preserve">138. </w:t>
      </w:r>
      <w:r>
        <w:rPr>
          <w:sz w:val="28"/>
        </w:rPr>
        <w:t>若有一个计算类型的程序，它的输入量只有一个</w:t>
      </w:r>
      <w:r>
        <w:rPr>
          <w:sz w:val="28"/>
        </w:rPr>
        <w:t>X</w:t>
      </w:r>
      <w:r>
        <w:rPr>
          <w:sz w:val="28"/>
        </w:rPr>
        <w:t>，其范围是</w:t>
      </w:r>
      <w:r>
        <w:rPr>
          <w:sz w:val="28"/>
        </w:rPr>
        <w:t>[-1.0</w:t>
      </w:r>
      <w:r>
        <w:rPr>
          <w:sz w:val="28"/>
        </w:rPr>
        <w:t>，</w:t>
      </w:r>
      <w:r>
        <w:rPr>
          <w:sz w:val="28"/>
        </w:rPr>
        <w:t>1.0]</w:t>
      </w:r>
      <w:r>
        <w:rPr>
          <w:sz w:val="28"/>
        </w:rPr>
        <w:t>，现从输入的角度考虑一组测试用例：－</w:t>
      </w:r>
      <w:r>
        <w:rPr>
          <w:sz w:val="28"/>
        </w:rPr>
        <w:t>1.001</w:t>
      </w:r>
      <w:r>
        <w:rPr>
          <w:sz w:val="28"/>
        </w:rPr>
        <w:t>，－</w:t>
      </w:r>
      <w:r>
        <w:rPr>
          <w:sz w:val="28"/>
        </w:rPr>
        <w:t>1.0</w:t>
      </w:r>
      <w:r>
        <w:rPr>
          <w:sz w:val="28"/>
        </w:rPr>
        <w:t>，</w:t>
      </w:r>
      <w:r>
        <w:rPr>
          <w:sz w:val="28"/>
        </w:rPr>
        <w:t>1.0</w:t>
      </w:r>
      <w:r>
        <w:rPr>
          <w:sz w:val="28"/>
        </w:rPr>
        <w:t>，</w:t>
      </w:r>
      <w:r>
        <w:rPr>
          <w:sz w:val="28"/>
        </w:rPr>
        <w:t>1.001</w:t>
      </w:r>
      <w:r>
        <w:rPr>
          <w:sz w:val="28"/>
        </w:rPr>
        <w:t>。设计这组测试用例的方法是（）。</w:t>
      </w:r>
    </w:p>
    <w:p w14:paraId="2F43ABAC" w14:textId="77777777" w:rsidR="00265523" w:rsidRDefault="00B51596">
      <w:r>
        <w:rPr>
          <w:sz w:val="28"/>
        </w:rPr>
        <w:t xml:space="preserve">   A. </w:t>
      </w:r>
      <w:r>
        <w:rPr>
          <w:sz w:val="28"/>
        </w:rPr>
        <w:t>条件覆盖法</w:t>
      </w:r>
    </w:p>
    <w:p w14:paraId="521DBBBA" w14:textId="77777777" w:rsidR="00265523" w:rsidRDefault="00B51596">
      <w:r>
        <w:rPr>
          <w:sz w:val="28"/>
        </w:rPr>
        <w:t xml:space="preserve">   B. </w:t>
      </w:r>
      <w:r>
        <w:rPr>
          <w:sz w:val="28"/>
        </w:rPr>
        <w:t>等价分类法</w:t>
      </w:r>
    </w:p>
    <w:p w14:paraId="59B7AB08" w14:textId="77777777" w:rsidR="00265523" w:rsidRDefault="00B51596">
      <w:r>
        <w:rPr>
          <w:sz w:val="28"/>
          <w:highlight w:val="yellow"/>
        </w:rPr>
        <w:t xml:space="preserve">   C. </w:t>
      </w:r>
      <w:r>
        <w:rPr>
          <w:sz w:val="28"/>
          <w:highlight w:val="yellow"/>
        </w:rPr>
        <w:t>边界值分析法</w:t>
      </w:r>
    </w:p>
    <w:p w14:paraId="76293149" w14:textId="77777777" w:rsidR="00265523" w:rsidRDefault="00B51596">
      <w:r>
        <w:rPr>
          <w:sz w:val="28"/>
        </w:rPr>
        <w:t xml:space="preserve">   D. </w:t>
      </w:r>
      <w:r>
        <w:rPr>
          <w:sz w:val="28"/>
        </w:rPr>
        <w:t>错误推测法</w:t>
      </w:r>
    </w:p>
    <w:p w14:paraId="2554C67E" w14:textId="77777777" w:rsidR="00265523" w:rsidRDefault="00B51596">
      <w:r>
        <w:rPr>
          <w:sz w:val="28"/>
        </w:rPr>
        <w:t xml:space="preserve">139. </w:t>
      </w:r>
      <w:r>
        <w:rPr>
          <w:sz w:val="28"/>
        </w:rPr>
        <w:t>面向对象方法有许多特征，如软件系统是由对象组成的；（）；对象彼此之间仅能通过传递消息互相联系等。</w:t>
      </w:r>
    </w:p>
    <w:p w14:paraId="404F84C0" w14:textId="77777777" w:rsidR="00265523" w:rsidRDefault="00B51596">
      <w:r>
        <w:rPr>
          <w:sz w:val="28"/>
        </w:rPr>
        <w:t xml:space="preserve">   A. </w:t>
      </w:r>
      <w:r>
        <w:rPr>
          <w:sz w:val="28"/>
        </w:rPr>
        <w:t>开发过程基于功能分析和功能分解</w:t>
      </w:r>
    </w:p>
    <w:p w14:paraId="45A47D56" w14:textId="77777777" w:rsidR="00265523" w:rsidRDefault="00B51596">
      <w:r>
        <w:rPr>
          <w:sz w:val="28"/>
        </w:rPr>
        <w:t xml:space="preserve">   B. </w:t>
      </w:r>
      <w:r>
        <w:rPr>
          <w:sz w:val="28"/>
        </w:rPr>
        <w:t>强调需求分析重要性</w:t>
      </w:r>
    </w:p>
    <w:p w14:paraId="52691FF0" w14:textId="77777777" w:rsidR="00265523" w:rsidRDefault="00B51596">
      <w:r>
        <w:rPr>
          <w:sz w:val="28"/>
          <w:highlight w:val="yellow"/>
        </w:rPr>
        <w:t xml:space="preserve">   C. </w:t>
      </w:r>
      <w:r>
        <w:rPr>
          <w:sz w:val="28"/>
          <w:highlight w:val="yellow"/>
        </w:rPr>
        <w:t>把对象划分成类，每个对象类都定义一组数据和方法</w:t>
      </w:r>
    </w:p>
    <w:p w14:paraId="25FB0FE8" w14:textId="77777777" w:rsidR="00265523" w:rsidRDefault="00B51596">
      <w:r>
        <w:rPr>
          <w:sz w:val="28"/>
        </w:rPr>
        <w:lastRenderedPageBreak/>
        <w:t xml:space="preserve">   D. </w:t>
      </w:r>
      <w:r>
        <w:rPr>
          <w:sz w:val="28"/>
        </w:rPr>
        <w:t>对已有类进行调整</w:t>
      </w:r>
    </w:p>
    <w:p w14:paraId="2B9E0954" w14:textId="77777777" w:rsidR="00265523" w:rsidRDefault="00B51596">
      <w:r>
        <w:rPr>
          <w:sz w:val="28"/>
        </w:rPr>
        <w:t xml:space="preserve">140. </w:t>
      </w:r>
      <w:r>
        <w:rPr>
          <w:sz w:val="28"/>
        </w:rPr>
        <w:t>关于标准差标准化，下列说法中错误的是</w:t>
      </w:r>
      <w:r>
        <w:rPr>
          <w:sz w:val="28"/>
        </w:rPr>
        <w:t>()</w:t>
      </w:r>
    </w:p>
    <w:p w14:paraId="68D8B162" w14:textId="77777777" w:rsidR="00265523" w:rsidRDefault="00B51596">
      <w:r>
        <w:rPr>
          <w:sz w:val="28"/>
        </w:rPr>
        <w:t xml:space="preserve">   A. </w:t>
      </w:r>
      <w:r>
        <w:rPr>
          <w:sz w:val="28"/>
        </w:rPr>
        <w:t>经过该⽅法处理后的数据均值为</w:t>
      </w:r>
      <w:r>
        <w:rPr>
          <w:sz w:val="28"/>
        </w:rPr>
        <w:t>0</w:t>
      </w:r>
      <w:r>
        <w:rPr>
          <w:sz w:val="28"/>
        </w:rPr>
        <w:t>，标准差为</w:t>
      </w:r>
      <w:r>
        <w:rPr>
          <w:sz w:val="28"/>
        </w:rPr>
        <w:t>1</w:t>
      </w:r>
    </w:p>
    <w:p w14:paraId="5C19DC95" w14:textId="77777777" w:rsidR="00265523" w:rsidRDefault="00B51596">
      <w:r>
        <w:rPr>
          <w:sz w:val="28"/>
          <w:highlight w:val="yellow"/>
        </w:rPr>
        <w:t xml:space="preserve">   B. </w:t>
      </w:r>
      <w:r>
        <w:rPr>
          <w:sz w:val="28"/>
          <w:highlight w:val="yellow"/>
        </w:rPr>
        <w:t>可能会改变数据的分布情况</w:t>
      </w:r>
    </w:p>
    <w:p w14:paraId="6730341E" w14:textId="77777777" w:rsidR="00265523" w:rsidRDefault="00B51596">
      <w:r>
        <w:rPr>
          <w:sz w:val="28"/>
        </w:rPr>
        <w:t xml:space="preserve">   C. Python</w:t>
      </w:r>
      <w:r>
        <w:rPr>
          <w:sz w:val="28"/>
        </w:rPr>
        <w:t>中可⾃定义该⽅法实现函数</w:t>
      </w:r>
      <w:r>
        <w:rPr>
          <w:sz w:val="28"/>
        </w:rPr>
        <w:t>:</w:t>
      </w:r>
      <w:r>
        <w:rPr>
          <w:sz w:val="28"/>
        </w:rPr>
        <w:br/>
        <w:t>defStandardScaler(data):</w:t>
      </w:r>
      <w:r>
        <w:rPr>
          <w:sz w:val="28"/>
        </w:rPr>
        <w:br/>
        <w:t>data=(data-data.mean())/data.std()</w:t>
      </w:r>
      <w:r>
        <w:rPr>
          <w:sz w:val="28"/>
        </w:rPr>
        <w:br/>
        <w:t>returndata</w:t>
      </w:r>
      <w:r>
        <w:rPr>
          <w:sz w:val="28"/>
        </w:rPr>
        <w:br/>
      </w:r>
    </w:p>
    <w:p w14:paraId="3F4C43A2" w14:textId="77777777" w:rsidR="00265523" w:rsidRDefault="00B51596">
      <w:r>
        <w:rPr>
          <w:sz w:val="28"/>
        </w:rPr>
        <w:t xml:space="preserve">   D. </w:t>
      </w:r>
      <w:r>
        <w:rPr>
          <w:sz w:val="28"/>
        </w:rPr>
        <w:t>计算公式为</w:t>
      </w:r>
      <w:r>
        <w:rPr>
          <w:sz w:val="28"/>
        </w:rPr>
        <w:t>X*=(X-`X)/σ</w:t>
      </w:r>
    </w:p>
    <w:p w14:paraId="6BCB646F" w14:textId="77777777" w:rsidR="00265523" w:rsidRDefault="00B51596">
      <w:r>
        <w:rPr>
          <w:sz w:val="28"/>
        </w:rPr>
        <w:t xml:space="preserve">141. </w:t>
      </w:r>
      <w:r>
        <w:rPr>
          <w:sz w:val="28"/>
        </w:rPr>
        <w:t>在使用白盒测试方法时，确定测试数据应根据（）和指定的覆盖标准。</w:t>
      </w:r>
    </w:p>
    <w:p w14:paraId="74D8D435" w14:textId="77777777" w:rsidR="00265523" w:rsidRDefault="00B51596">
      <w:r>
        <w:rPr>
          <w:sz w:val="28"/>
          <w:highlight w:val="yellow"/>
        </w:rPr>
        <w:t xml:space="preserve">   A. </w:t>
      </w:r>
      <w:r>
        <w:rPr>
          <w:sz w:val="28"/>
          <w:highlight w:val="yellow"/>
        </w:rPr>
        <w:t>程序的内部逻辑</w:t>
      </w:r>
    </w:p>
    <w:p w14:paraId="3D51E605" w14:textId="77777777" w:rsidR="00265523" w:rsidRDefault="00B51596">
      <w:r>
        <w:rPr>
          <w:sz w:val="28"/>
        </w:rPr>
        <w:t xml:space="preserve">   B. </w:t>
      </w:r>
      <w:r>
        <w:rPr>
          <w:sz w:val="28"/>
        </w:rPr>
        <w:t>程序的复杂结构</w:t>
      </w:r>
    </w:p>
    <w:p w14:paraId="09F235E5" w14:textId="77777777" w:rsidR="00265523" w:rsidRDefault="00B51596">
      <w:r>
        <w:rPr>
          <w:sz w:val="28"/>
        </w:rPr>
        <w:t xml:space="preserve">   C. </w:t>
      </w:r>
      <w:r>
        <w:rPr>
          <w:sz w:val="28"/>
        </w:rPr>
        <w:t>使用说明书</w:t>
      </w:r>
    </w:p>
    <w:p w14:paraId="2C0A5122" w14:textId="77777777" w:rsidR="00265523" w:rsidRDefault="00B51596">
      <w:r>
        <w:rPr>
          <w:sz w:val="28"/>
        </w:rPr>
        <w:t xml:space="preserve">   D. </w:t>
      </w:r>
      <w:r>
        <w:rPr>
          <w:sz w:val="28"/>
        </w:rPr>
        <w:t>程序的功能</w:t>
      </w:r>
    </w:p>
    <w:p w14:paraId="22D74F02" w14:textId="77777777" w:rsidR="00265523" w:rsidRDefault="00B51596">
      <w:r>
        <w:rPr>
          <w:sz w:val="28"/>
        </w:rPr>
        <w:t xml:space="preserve">142. </w:t>
      </w:r>
      <w:r>
        <w:rPr>
          <w:sz w:val="28"/>
        </w:rPr>
        <w:t>总体上说，请求分页是个很好的虚拟内存管理策略。但是，有些程序设计技术并不适合于这种环境。例如：（</w:t>
      </w:r>
      <w:r>
        <w:rPr>
          <w:sz w:val="28"/>
        </w:rPr>
        <w:t xml:space="preserve">      </w:t>
      </w:r>
      <w:r>
        <w:rPr>
          <w:sz w:val="28"/>
        </w:rPr>
        <w:t>）。</w:t>
      </w:r>
    </w:p>
    <w:p w14:paraId="38FEC868" w14:textId="77777777" w:rsidR="00265523" w:rsidRDefault="00B51596">
      <w:r>
        <w:rPr>
          <w:sz w:val="28"/>
        </w:rPr>
        <w:t xml:space="preserve">   A. </w:t>
      </w:r>
      <w:r>
        <w:rPr>
          <w:sz w:val="28"/>
        </w:rPr>
        <w:t>堆栈</w:t>
      </w:r>
    </w:p>
    <w:p w14:paraId="215B1EF7" w14:textId="77777777" w:rsidR="00265523" w:rsidRDefault="00B51596">
      <w:r>
        <w:rPr>
          <w:sz w:val="28"/>
        </w:rPr>
        <w:t xml:space="preserve">   B. </w:t>
      </w:r>
      <w:r>
        <w:rPr>
          <w:sz w:val="28"/>
        </w:rPr>
        <w:t>线性搜索</w:t>
      </w:r>
    </w:p>
    <w:p w14:paraId="3FBFB3C3" w14:textId="77777777" w:rsidR="00265523" w:rsidRDefault="00B51596">
      <w:r>
        <w:rPr>
          <w:sz w:val="28"/>
        </w:rPr>
        <w:t xml:space="preserve">   C. </w:t>
      </w:r>
      <w:r>
        <w:rPr>
          <w:sz w:val="28"/>
        </w:rPr>
        <w:t>矢量运算</w:t>
      </w:r>
    </w:p>
    <w:p w14:paraId="38600500" w14:textId="77777777" w:rsidR="00265523" w:rsidRDefault="00B51596">
      <w:r>
        <w:rPr>
          <w:sz w:val="28"/>
          <w:highlight w:val="yellow"/>
        </w:rPr>
        <w:t xml:space="preserve">   D. </w:t>
      </w:r>
      <w:r>
        <w:rPr>
          <w:sz w:val="28"/>
          <w:highlight w:val="yellow"/>
        </w:rPr>
        <w:t>二分法搜索</w:t>
      </w:r>
    </w:p>
    <w:p w14:paraId="56AC9D93" w14:textId="77777777" w:rsidR="00265523" w:rsidRDefault="00B51596">
      <w:r>
        <w:rPr>
          <w:sz w:val="28"/>
        </w:rPr>
        <w:lastRenderedPageBreak/>
        <w:t xml:space="preserve">143. </w:t>
      </w:r>
      <w:r>
        <w:rPr>
          <w:sz w:val="28"/>
        </w:rPr>
        <w:t>下列语句序列执行后，</w:t>
      </w:r>
      <w:r>
        <w:rPr>
          <w:sz w:val="28"/>
        </w:rPr>
        <w:t>k</w:t>
      </w:r>
      <w:r>
        <w:rPr>
          <w:sz w:val="28"/>
        </w:rPr>
        <w:t>的值是</w:t>
      </w:r>
      <w:r>
        <w:rPr>
          <w:sz w:val="28"/>
        </w:rPr>
        <w:t>()</w:t>
      </w:r>
      <w:r>
        <w:rPr>
          <w:sz w:val="28"/>
        </w:rPr>
        <w:t>。</w:t>
      </w:r>
      <w:r>
        <w:rPr>
          <w:sz w:val="28"/>
        </w:rPr>
        <w:br/>
        <w:t>inti=10,j=18,k=3</w:t>
      </w:r>
      <w:r>
        <w:rPr>
          <w:sz w:val="28"/>
        </w:rPr>
        <w:t>0;</w:t>
      </w:r>
      <w:r>
        <w:rPr>
          <w:sz w:val="28"/>
        </w:rPr>
        <w:br/>
        <w:t>switch(j-i)</w:t>
      </w:r>
      <w:r>
        <w:rPr>
          <w:sz w:val="28"/>
        </w:rPr>
        <w:br/>
        <w:t>{case8:k++;</w:t>
      </w:r>
      <w:r>
        <w:rPr>
          <w:sz w:val="28"/>
        </w:rPr>
        <w:br/>
        <w:t>case9:k+=2;</w:t>
      </w:r>
      <w:r>
        <w:rPr>
          <w:sz w:val="28"/>
        </w:rPr>
        <w:br/>
        <w:t>case10:k+=3;</w:t>
      </w:r>
      <w:r>
        <w:rPr>
          <w:sz w:val="28"/>
        </w:rPr>
        <w:br/>
        <w:t>default:k/=j;}</w:t>
      </w:r>
      <w:r>
        <w:rPr>
          <w:sz w:val="28"/>
        </w:rPr>
        <w:br/>
      </w:r>
    </w:p>
    <w:p w14:paraId="372602AB" w14:textId="77777777" w:rsidR="00265523" w:rsidRDefault="00B51596">
      <w:r>
        <w:rPr>
          <w:sz w:val="28"/>
        </w:rPr>
        <w:t xml:space="preserve">   A. 31.0</w:t>
      </w:r>
    </w:p>
    <w:p w14:paraId="48413409" w14:textId="77777777" w:rsidR="00265523" w:rsidRDefault="00B51596">
      <w:r>
        <w:rPr>
          <w:sz w:val="28"/>
        </w:rPr>
        <w:t xml:space="preserve">   B. 32.0</w:t>
      </w:r>
    </w:p>
    <w:p w14:paraId="087615EA" w14:textId="77777777" w:rsidR="00265523" w:rsidRDefault="00B51596">
      <w:r>
        <w:rPr>
          <w:sz w:val="28"/>
          <w:highlight w:val="yellow"/>
        </w:rPr>
        <w:t xml:space="preserve">   C. 2.0</w:t>
      </w:r>
    </w:p>
    <w:p w14:paraId="353360EA" w14:textId="77777777" w:rsidR="00265523" w:rsidRDefault="00B51596">
      <w:r>
        <w:rPr>
          <w:sz w:val="28"/>
        </w:rPr>
        <w:t xml:space="preserve">   D. 33.0</w:t>
      </w:r>
    </w:p>
    <w:p w14:paraId="0F19BF9C" w14:textId="77777777" w:rsidR="00265523" w:rsidRDefault="00B51596">
      <w:r>
        <w:rPr>
          <w:sz w:val="28"/>
        </w:rPr>
        <w:t xml:space="preserve">144. </w:t>
      </w:r>
      <w:r>
        <w:rPr>
          <w:sz w:val="28"/>
        </w:rPr>
        <w:t>关于</w:t>
      </w:r>
      <w:r>
        <w:rPr>
          <w:sz w:val="28"/>
        </w:rPr>
        <w:t>transform(</w:t>
      </w:r>
      <w:r>
        <w:rPr>
          <w:sz w:val="28"/>
        </w:rPr>
        <w:t>）方法的说法中，下列描述错误的是（）。</w:t>
      </w:r>
    </w:p>
    <w:p w14:paraId="69D88BE7" w14:textId="77777777" w:rsidR="00265523" w:rsidRDefault="00B51596">
      <w:r>
        <w:rPr>
          <w:sz w:val="28"/>
        </w:rPr>
        <w:t xml:space="preserve">   A. transform()</w:t>
      </w:r>
      <w:r>
        <w:rPr>
          <w:sz w:val="28"/>
        </w:rPr>
        <w:t>方法可以使用广播</w:t>
      </w:r>
    </w:p>
    <w:p w14:paraId="337BFAA8" w14:textId="77777777" w:rsidR="00265523" w:rsidRDefault="00B51596">
      <w:r>
        <w:rPr>
          <w:sz w:val="28"/>
        </w:rPr>
        <w:t xml:space="preserve">   B. </w:t>
      </w:r>
      <w:r>
        <w:rPr>
          <w:sz w:val="28"/>
        </w:rPr>
        <w:t>使用</w:t>
      </w:r>
      <w:r>
        <w:rPr>
          <w:sz w:val="28"/>
        </w:rPr>
        <w:t>transform()</w:t>
      </w:r>
      <w:r>
        <w:rPr>
          <w:sz w:val="28"/>
        </w:rPr>
        <w:t>方法可以返回一个与分组大小相等的数组</w:t>
      </w:r>
    </w:p>
    <w:p w14:paraId="364BBB6D" w14:textId="77777777" w:rsidR="00265523" w:rsidRDefault="00B51596">
      <w:r>
        <w:rPr>
          <w:sz w:val="28"/>
          <w:highlight w:val="yellow"/>
        </w:rPr>
        <w:t xml:space="preserve">   C. qtransform()</w:t>
      </w:r>
      <w:r>
        <w:rPr>
          <w:sz w:val="28"/>
          <w:highlight w:val="yellow"/>
        </w:rPr>
        <w:t>方法只能使用内置方法对数据进行转换操作</w:t>
      </w:r>
    </w:p>
    <w:p w14:paraId="12620783" w14:textId="77777777" w:rsidR="00265523" w:rsidRDefault="00B51596">
      <w:r>
        <w:rPr>
          <w:sz w:val="28"/>
        </w:rPr>
        <w:t xml:space="preserve">   D. </w:t>
      </w:r>
      <w:r>
        <w:rPr>
          <w:sz w:val="28"/>
        </w:rPr>
        <w:t>transform()</w:t>
      </w:r>
      <w:r>
        <w:rPr>
          <w:sz w:val="28"/>
        </w:rPr>
        <w:t>方法对</w:t>
      </w:r>
      <w:r>
        <w:rPr>
          <w:sz w:val="28"/>
        </w:rPr>
        <w:t>DataFrame</w:t>
      </w:r>
      <w:r>
        <w:rPr>
          <w:sz w:val="28"/>
        </w:rPr>
        <w:t>和</w:t>
      </w:r>
      <w:r>
        <w:rPr>
          <w:sz w:val="28"/>
        </w:rPr>
        <w:t>Series</w:t>
      </w:r>
      <w:r>
        <w:rPr>
          <w:sz w:val="28"/>
        </w:rPr>
        <w:t>都适用</w:t>
      </w:r>
    </w:p>
    <w:p w14:paraId="55C6E7EF" w14:textId="77777777" w:rsidR="00265523" w:rsidRDefault="00B51596">
      <w:r>
        <w:rPr>
          <w:sz w:val="28"/>
        </w:rPr>
        <w:t xml:space="preserve">145. </w:t>
      </w:r>
      <w:r>
        <w:rPr>
          <w:sz w:val="28"/>
        </w:rPr>
        <w:t>为了提高模块的独立性，模块内部最好是（）。</w:t>
      </w:r>
    </w:p>
    <w:p w14:paraId="4ABC9045" w14:textId="77777777" w:rsidR="00265523" w:rsidRDefault="00B51596">
      <w:r>
        <w:rPr>
          <w:sz w:val="28"/>
        </w:rPr>
        <w:t xml:space="preserve">   A. </w:t>
      </w:r>
      <w:r>
        <w:rPr>
          <w:sz w:val="28"/>
        </w:rPr>
        <w:t>逻辑内聚</w:t>
      </w:r>
    </w:p>
    <w:p w14:paraId="3EF775BE" w14:textId="77777777" w:rsidR="00265523" w:rsidRDefault="00B51596">
      <w:r>
        <w:rPr>
          <w:sz w:val="28"/>
        </w:rPr>
        <w:t xml:space="preserve">   B. </w:t>
      </w:r>
      <w:r>
        <w:rPr>
          <w:sz w:val="28"/>
        </w:rPr>
        <w:t>时间内聚</w:t>
      </w:r>
    </w:p>
    <w:p w14:paraId="366CC939" w14:textId="77777777" w:rsidR="00265523" w:rsidRDefault="00B51596">
      <w:r>
        <w:rPr>
          <w:sz w:val="28"/>
          <w:highlight w:val="yellow"/>
        </w:rPr>
        <w:t xml:space="preserve">   C. </w:t>
      </w:r>
      <w:r>
        <w:rPr>
          <w:sz w:val="28"/>
          <w:highlight w:val="yellow"/>
        </w:rPr>
        <w:t>功能内聚</w:t>
      </w:r>
    </w:p>
    <w:p w14:paraId="06706953" w14:textId="77777777" w:rsidR="00265523" w:rsidRDefault="00B51596">
      <w:r>
        <w:rPr>
          <w:sz w:val="28"/>
        </w:rPr>
        <w:t xml:space="preserve">   D. </w:t>
      </w:r>
      <w:r>
        <w:rPr>
          <w:sz w:val="28"/>
        </w:rPr>
        <w:t>通信内聚</w:t>
      </w:r>
    </w:p>
    <w:p w14:paraId="218551EC" w14:textId="77777777" w:rsidR="00265523" w:rsidRDefault="00B51596">
      <w:r>
        <w:rPr>
          <w:sz w:val="28"/>
        </w:rPr>
        <w:lastRenderedPageBreak/>
        <w:t xml:space="preserve">146. </w:t>
      </w:r>
      <w:r>
        <w:rPr>
          <w:sz w:val="28"/>
        </w:rPr>
        <w:t>依据所依据的数学难题，除了（）以外，公钥密码体制可以分为以下⼏类。</w:t>
      </w:r>
    </w:p>
    <w:p w14:paraId="12A48A20" w14:textId="77777777" w:rsidR="00265523" w:rsidRDefault="00B51596">
      <w:r>
        <w:rPr>
          <w:sz w:val="28"/>
          <w:highlight w:val="yellow"/>
        </w:rPr>
        <w:t xml:space="preserve">   A. </w:t>
      </w:r>
      <w:r>
        <w:rPr>
          <w:sz w:val="28"/>
          <w:highlight w:val="yellow"/>
        </w:rPr>
        <w:t>模幂运算问题</w:t>
      </w:r>
    </w:p>
    <w:p w14:paraId="4D53BABA" w14:textId="77777777" w:rsidR="00265523" w:rsidRDefault="00B51596">
      <w:r>
        <w:rPr>
          <w:sz w:val="28"/>
        </w:rPr>
        <w:t xml:space="preserve">   B. </w:t>
      </w:r>
      <w:r>
        <w:rPr>
          <w:sz w:val="28"/>
        </w:rPr>
        <w:t>⼤整数因⼦分解问题</w:t>
      </w:r>
    </w:p>
    <w:p w14:paraId="202F47E4" w14:textId="77777777" w:rsidR="00265523" w:rsidRDefault="00B51596">
      <w:r>
        <w:rPr>
          <w:sz w:val="28"/>
        </w:rPr>
        <w:t xml:space="preserve">   C. </w:t>
      </w:r>
      <w:r>
        <w:rPr>
          <w:sz w:val="28"/>
        </w:rPr>
        <w:t>离散对数问题</w:t>
      </w:r>
    </w:p>
    <w:p w14:paraId="50E5B2E5" w14:textId="77777777" w:rsidR="00265523" w:rsidRDefault="00B51596">
      <w:r>
        <w:rPr>
          <w:sz w:val="28"/>
        </w:rPr>
        <w:t xml:space="preserve">   D. </w:t>
      </w:r>
      <w:r>
        <w:rPr>
          <w:sz w:val="28"/>
        </w:rPr>
        <w:t>椭圆曲线离散对数问题</w:t>
      </w:r>
    </w:p>
    <w:p w14:paraId="170CD675" w14:textId="77777777" w:rsidR="00265523" w:rsidRDefault="00B51596">
      <w:r>
        <w:rPr>
          <w:sz w:val="28"/>
        </w:rPr>
        <w:t xml:space="preserve">147. </w:t>
      </w:r>
      <w:r>
        <w:rPr>
          <w:sz w:val="28"/>
        </w:rPr>
        <w:t>有关</w:t>
      </w:r>
      <w:r>
        <w:rPr>
          <w:sz w:val="28"/>
        </w:rPr>
        <w:t>SpringMVC</w:t>
      </w:r>
      <w:r>
        <w:rPr>
          <w:sz w:val="28"/>
        </w:rPr>
        <w:t>中</w:t>
      </w:r>
      <w:r>
        <w:rPr>
          <w:sz w:val="28"/>
        </w:rPr>
        <w:t>@Controller</w:t>
      </w:r>
      <w:r>
        <w:rPr>
          <w:sz w:val="28"/>
        </w:rPr>
        <w:t>注解的说法，错误的是</w:t>
      </w:r>
      <w:r>
        <w:rPr>
          <w:sz w:val="28"/>
        </w:rPr>
        <w:t>()</w:t>
      </w:r>
      <w:r>
        <w:rPr>
          <w:sz w:val="28"/>
        </w:rPr>
        <w:t>。</w:t>
      </w:r>
    </w:p>
    <w:p w14:paraId="628C031E" w14:textId="77777777" w:rsidR="00265523" w:rsidRDefault="00B51596">
      <w:r>
        <w:rPr>
          <w:sz w:val="28"/>
        </w:rPr>
        <w:t xml:space="preserve">   A. </w:t>
      </w:r>
      <w:r>
        <w:rPr>
          <w:sz w:val="28"/>
        </w:rPr>
        <w:t>可以标注一个类</w:t>
      </w:r>
    </w:p>
    <w:p w14:paraId="30609414" w14:textId="77777777" w:rsidR="00265523" w:rsidRDefault="00B51596">
      <w:r>
        <w:rPr>
          <w:sz w:val="28"/>
        </w:rPr>
        <w:t xml:space="preserve">   B. </w:t>
      </w:r>
      <w:r>
        <w:rPr>
          <w:sz w:val="28"/>
        </w:rPr>
        <w:t>这个注解可以与</w:t>
      </w:r>
      <w:r>
        <w:rPr>
          <w:sz w:val="28"/>
        </w:rPr>
        <w:t>@RequestMapping</w:t>
      </w:r>
      <w:r>
        <w:rPr>
          <w:sz w:val="28"/>
        </w:rPr>
        <w:t>结合使用</w:t>
      </w:r>
    </w:p>
    <w:p w14:paraId="041D989D" w14:textId="77777777" w:rsidR="00265523" w:rsidRDefault="00B51596">
      <w:r>
        <w:rPr>
          <w:sz w:val="28"/>
          <w:highlight w:val="yellow"/>
        </w:rPr>
        <w:t xml:space="preserve">   C. </w:t>
      </w:r>
      <w:r>
        <w:rPr>
          <w:sz w:val="28"/>
          <w:highlight w:val="yellow"/>
        </w:rPr>
        <w:t>可以标注一个方法</w:t>
      </w:r>
    </w:p>
    <w:p w14:paraId="7E746E3D" w14:textId="77777777" w:rsidR="00265523" w:rsidRDefault="00B51596">
      <w:r>
        <w:rPr>
          <w:sz w:val="28"/>
        </w:rPr>
        <w:t xml:space="preserve">   D. </w:t>
      </w:r>
      <w:r>
        <w:rPr>
          <w:sz w:val="28"/>
        </w:rPr>
        <w:t>可以通过包扫描机制加载</w:t>
      </w:r>
      <w:r>
        <w:rPr>
          <w:sz w:val="28"/>
        </w:rPr>
        <w:t>@Controller</w:t>
      </w:r>
      <w:r>
        <w:rPr>
          <w:sz w:val="28"/>
        </w:rPr>
        <w:t>标注的类</w:t>
      </w:r>
    </w:p>
    <w:p w14:paraId="53B604A2" w14:textId="77777777" w:rsidR="00265523" w:rsidRDefault="00B51596">
      <w:r>
        <w:rPr>
          <w:sz w:val="28"/>
        </w:rPr>
        <w:t xml:space="preserve">148. </w:t>
      </w:r>
      <w:r>
        <w:rPr>
          <w:sz w:val="28"/>
        </w:rPr>
        <w:t>当企业需要将数据从一个系统迁移到另一个系统时，以下哪个选项最合适？</w:t>
      </w:r>
    </w:p>
    <w:p w14:paraId="08DC990A" w14:textId="77777777" w:rsidR="00265523" w:rsidRDefault="00B51596">
      <w:r>
        <w:rPr>
          <w:sz w:val="28"/>
        </w:rPr>
        <w:t xml:space="preserve">   A. A.</w:t>
      </w:r>
      <w:r>
        <w:rPr>
          <w:sz w:val="28"/>
        </w:rPr>
        <w:t>自行开发迁移工具</w:t>
      </w:r>
    </w:p>
    <w:p w14:paraId="11E7D47A" w14:textId="77777777" w:rsidR="00265523" w:rsidRDefault="00B51596">
      <w:r>
        <w:rPr>
          <w:sz w:val="28"/>
          <w:highlight w:val="yellow"/>
        </w:rPr>
        <w:t xml:space="preserve">   B. B.</w:t>
      </w:r>
      <w:r>
        <w:rPr>
          <w:sz w:val="28"/>
          <w:highlight w:val="yellow"/>
        </w:rPr>
        <w:t>使用专业的数据迁移服务</w:t>
      </w:r>
    </w:p>
    <w:p w14:paraId="05CEF682" w14:textId="77777777" w:rsidR="00265523" w:rsidRDefault="00B51596">
      <w:r>
        <w:rPr>
          <w:sz w:val="28"/>
        </w:rPr>
        <w:t xml:space="preserve">   C. C.</w:t>
      </w:r>
      <w:r>
        <w:rPr>
          <w:sz w:val="28"/>
        </w:rPr>
        <w:t>使用在线数据库服务</w:t>
      </w:r>
    </w:p>
    <w:p w14:paraId="6FD396D1" w14:textId="77777777" w:rsidR="00265523" w:rsidRDefault="00B51596">
      <w:r>
        <w:rPr>
          <w:sz w:val="28"/>
        </w:rPr>
        <w:t xml:space="preserve">   D. D.</w:t>
      </w:r>
      <w:r>
        <w:rPr>
          <w:sz w:val="28"/>
        </w:rPr>
        <w:t>以上都是</w:t>
      </w:r>
    </w:p>
    <w:p w14:paraId="234DB59B" w14:textId="77777777" w:rsidR="00265523" w:rsidRDefault="00B51596">
      <w:r>
        <w:rPr>
          <w:sz w:val="28"/>
        </w:rPr>
        <w:t xml:space="preserve">149. </w:t>
      </w:r>
      <w:r>
        <w:rPr>
          <w:sz w:val="28"/>
        </w:rPr>
        <w:t>分析下面的</w:t>
      </w:r>
      <w:r>
        <w:rPr>
          <w:sz w:val="28"/>
        </w:rPr>
        <w:t>SQL</w:t>
      </w:r>
      <w:r>
        <w:rPr>
          <w:sz w:val="28"/>
        </w:rPr>
        <w:t>语句，哪</w:t>
      </w:r>
      <w:r>
        <w:rPr>
          <w:sz w:val="28"/>
        </w:rPr>
        <w:t>一部分引起错误？</w:t>
      </w:r>
      <w:r>
        <w:rPr>
          <w:sz w:val="28"/>
        </w:rPr>
        <w:t>selectempno,sum(sal)‘salary’fromempwheresal&gt;1500groupbyempnoorderby2;</w:t>
      </w:r>
    </w:p>
    <w:p w14:paraId="773CC183" w14:textId="77777777" w:rsidR="00265523" w:rsidRDefault="00B51596">
      <w:r>
        <w:rPr>
          <w:sz w:val="28"/>
          <w:highlight w:val="yellow"/>
        </w:rPr>
        <w:t xml:space="preserve">   A. orderby2</w:t>
      </w:r>
    </w:p>
    <w:p w14:paraId="70D8C65B" w14:textId="77777777" w:rsidR="00265523" w:rsidRDefault="00B51596">
      <w:r>
        <w:rPr>
          <w:sz w:val="28"/>
        </w:rPr>
        <w:t xml:space="preserve">   B. fromemp</w:t>
      </w:r>
    </w:p>
    <w:p w14:paraId="473E965B" w14:textId="77777777" w:rsidR="00265523" w:rsidRDefault="00B51596">
      <w:r>
        <w:rPr>
          <w:sz w:val="28"/>
        </w:rPr>
        <w:lastRenderedPageBreak/>
        <w:t xml:space="preserve">   C. wheresal&gt;1500</w:t>
      </w:r>
    </w:p>
    <w:p w14:paraId="471B004B" w14:textId="77777777" w:rsidR="00265523" w:rsidRDefault="00B51596">
      <w:r>
        <w:rPr>
          <w:sz w:val="28"/>
        </w:rPr>
        <w:t xml:space="preserve">   D. groupbyempno</w:t>
      </w:r>
    </w:p>
    <w:p w14:paraId="71E711EA" w14:textId="77777777" w:rsidR="00265523" w:rsidRDefault="00B51596">
      <w:r>
        <w:rPr>
          <w:sz w:val="28"/>
        </w:rPr>
        <w:t xml:space="preserve">150. </w:t>
      </w:r>
      <w:r>
        <w:rPr>
          <w:sz w:val="28"/>
        </w:rPr>
        <w:t>使用请求页式存储管理的系统中，进程在执行指令中发生了缺页中断，经操作系统缺页中断处理后，应让其执行（</w:t>
      </w:r>
      <w:r>
        <w:rPr>
          <w:sz w:val="28"/>
        </w:rPr>
        <w:t xml:space="preserve">      </w:t>
      </w:r>
      <w:r>
        <w:rPr>
          <w:sz w:val="28"/>
        </w:rPr>
        <w:t>）指令。</w:t>
      </w:r>
    </w:p>
    <w:p w14:paraId="48A72196" w14:textId="77777777" w:rsidR="00265523" w:rsidRDefault="00B51596">
      <w:r>
        <w:rPr>
          <w:sz w:val="28"/>
        </w:rPr>
        <w:t xml:space="preserve">   A. </w:t>
      </w:r>
      <w:r>
        <w:rPr>
          <w:sz w:val="28"/>
        </w:rPr>
        <w:t>被中断处的前一条</w:t>
      </w:r>
    </w:p>
    <w:p w14:paraId="4EC060C4" w14:textId="77777777" w:rsidR="00265523" w:rsidRDefault="00B51596">
      <w:r>
        <w:rPr>
          <w:sz w:val="28"/>
          <w:highlight w:val="yellow"/>
        </w:rPr>
        <w:t xml:space="preserve">   B. </w:t>
      </w:r>
      <w:r>
        <w:rPr>
          <w:sz w:val="28"/>
          <w:highlight w:val="yellow"/>
        </w:rPr>
        <w:t>被中断处</w:t>
      </w:r>
      <w:r>
        <w:rPr>
          <w:sz w:val="28"/>
          <w:highlight w:val="yellow"/>
        </w:rPr>
        <w:tab/>
      </w:r>
      <w:r>
        <w:rPr>
          <w:sz w:val="28"/>
          <w:highlight w:val="yellow"/>
        </w:rPr>
        <w:tab/>
      </w:r>
    </w:p>
    <w:p w14:paraId="454D20E9" w14:textId="77777777" w:rsidR="00265523" w:rsidRDefault="00B51596">
      <w:r>
        <w:rPr>
          <w:sz w:val="28"/>
        </w:rPr>
        <w:t xml:space="preserve">   C. </w:t>
      </w:r>
      <w:r>
        <w:rPr>
          <w:sz w:val="28"/>
        </w:rPr>
        <w:t>被中断处的后一条</w:t>
      </w:r>
    </w:p>
    <w:p w14:paraId="3AF45F17" w14:textId="77777777" w:rsidR="00265523" w:rsidRDefault="00B51596">
      <w:r>
        <w:rPr>
          <w:sz w:val="28"/>
        </w:rPr>
        <w:t xml:space="preserve"> </w:t>
      </w:r>
      <w:r>
        <w:rPr>
          <w:sz w:val="28"/>
        </w:rPr>
        <w:t xml:space="preserve">  D. </w:t>
      </w:r>
      <w:r>
        <w:rPr>
          <w:sz w:val="28"/>
        </w:rPr>
        <w:t>启动时的第一条</w:t>
      </w:r>
    </w:p>
    <w:p w14:paraId="4BF0C408" w14:textId="77777777" w:rsidR="00265523" w:rsidRDefault="00B51596">
      <w:r>
        <w:rPr>
          <w:sz w:val="28"/>
        </w:rPr>
        <w:t xml:space="preserve">151. </w:t>
      </w:r>
      <w:r>
        <w:rPr>
          <w:sz w:val="28"/>
        </w:rPr>
        <w:t>总行科技部应每</w:t>
      </w:r>
      <w:r>
        <w:rPr>
          <w:sz w:val="28"/>
        </w:rPr>
        <w:t>____</w:t>
      </w:r>
      <w:r>
        <w:rPr>
          <w:sz w:val="28"/>
        </w:rPr>
        <w:t>年对总行及各分支机构使用正版软件情况进行检查，对发现的问题和执行不力情况，要及时指出，提出整改；对检查情况应进行分析和汇总，及时上报正版软件管理领导小组办公室。</w:t>
      </w:r>
    </w:p>
    <w:p w14:paraId="6E9D361A" w14:textId="77777777" w:rsidR="00265523" w:rsidRDefault="00B51596">
      <w:r>
        <w:rPr>
          <w:sz w:val="28"/>
          <w:highlight w:val="yellow"/>
        </w:rPr>
        <w:t xml:space="preserve">   A. </w:t>
      </w:r>
      <w:r>
        <w:rPr>
          <w:sz w:val="28"/>
          <w:highlight w:val="yellow"/>
        </w:rPr>
        <w:t>一</w:t>
      </w:r>
    </w:p>
    <w:p w14:paraId="2031836D" w14:textId="77777777" w:rsidR="00265523" w:rsidRDefault="00B51596">
      <w:r>
        <w:rPr>
          <w:sz w:val="28"/>
        </w:rPr>
        <w:t xml:space="preserve">   B. </w:t>
      </w:r>
      <w:r>
        <w:rPr>
          <w:sz w:val="28"/>
        </w:rPr>
        <w:t>二</w:t>
      </w:r>
    </w:p>
    <w:p w14:paraId="268BA95E" w14:textId="77777777" w:rsidR="00265523" w:rsidRDefault="00B51596">
      <w:r>
        <w:rPr>
          <w:sz w:val="28"/>
        </w:rPr>
        <w:t xml:space="preserve">   C. </w:t>
      </w:r>
      <w:r>
        <w:rPr>
          <w:sz w:val="28"/>
        </w:rPr>
        <w:t>三</w:t>
      </w:r>
    </w:p>
    <w:p w14:paraId="56ED3A89" w14:textId="77777777" w:rsidR="00265523" w:rsidRDefault="00B51596">
      <w:r>
        <w:rPr>
          <w:sz w:val="28"/>
        </w:rPr>
        <w:t xml:space="preserve">   D. </w:t>
      </w:r>
      <w:r>
        <w:rPr>
          <w:sz w:val="28"/>
        </w:rPr>
        <w:t>四</w:t>
      </w:r>
    </w:p>
    <w:p w14:paraId="65EB8D3B" w14:textId="77777777" w:rsidR="00265523" w:rsidRDefault="00B51596">
      <w:r>
        <w:rPr>
          <w:sz w:val="28"/>
        </w:rPr>
        <w:t xml:space="preserve">152. </w:t>
      </w:r>
      <w:r>
        <w:rPr>
          <w:sz w:val="28"/>
        </w:rPr>
        <w:t>下面哪个表达式可用得到</w:t>
      </w:r>
      <w:r>
        <w:rPr>
          <w:sz w:val="28"/>
        </w:rPr>
        <w:t>x</w:t>
      </w:r>
      <w:r>
        <w:rPr>
          <w:sz w:val="28"/>
        </w:rPr>
        <w:t>和</w:t>
      </w:r>
      <w:r>
        <w:rPr>
          <w:sz w:val="28"/>
        </w:rPr>
        <w:t>y</w:t>
      </w:r>
      <w:r>
        <w:rPr>
          <w:sz w:val="28"/>
        </w:rPr>
        <w:t>的最大值</w:t>
      </w:r>
      <w:r>
        <w:rPr>
          <w:sz w:val="28"/>
        </w:rPr>
        <w:t>()</w:t>
      </w:r>
    </w:p>
    <w:p w14:paraId="18960D1E" w14:textId="77777777" w:rsidR="00265523" w:rsidRDefault="00B51596">
      <w:r>
        <w:rPr>
          <w:sz w:val="28"/>
        </w:rPr>
        <w:t xml:space="preserve">   A. x&gt;y?y:x</w:t>
      </w:r>
    </w:p>
    <w:p w14:paraId="4F81F4F7" w14:textId="77777777" w:rsidR="00265523" w:rsidRDefault="00B51596">
      <w:r>
        <w:rPr>
          <w:sz w:val="28"/>
          <w:highlight w:val="yellow"/>
        </w:rPr>
        <w:t xml:space="preserve">   B. x&lt;y?y:x</w:t>
      </w:r>
    </w:p>
    <w:p w14:paraId="479F82FE" w14:textId="77777777" w:rsidR="00265523" w:rsidRDefault="00B51596">
      <w:r>
        <w:rPr>
          <w:sz w:val="28"/>
        </w:rPr>
        <w:t xml:space="preserve">   C. x&gt;y?(x+y):(x-y)</w:t>
      </w:r>
    </w:p>
    <w:p w14:paraId="4D712D41" w14:textId="77777777" w:rsidR="00265523" w:rsidRDefault="00B51596">
      <w:r>
        <w:rPr>
          <w:sz w:val="28"/>
        </w:rPr>
        <w:t xml:space="preserve">   D. x==y?y:x;</w:t>
      </w:r>
    </w:p>
    <w:p w14:paraId="09E1EE6F" w14:textId="77777777" w:rsidR="00265523" w:rsidRDefault="00B51596">
      <w:r>
        <w:rPr>
          <w:sz w:val="28"/>
        </w:rPr>
        <w:t xml:space="preserve">153. </w:t>
      </w:r>
      <w:r>
        <w:rPr>
          <w:sz w:val="28"/>
        </w:rPr>
        <w:t>下列不属于信息系统运行的基础环境支持系统的是：</w:t>
      </w:r>
    </w:p>
    <w:p w14:paraId="3B84C74E" w14:textId="77777777" w:rsidR="00265523" w:rsidRDefault="00B51596">
      <w:r>
        <w:rPr>
          <w:sz w:val="28"/>
        </w:rPr>
        <w:t xml:space="preserve">   A. </w:t>
      </w:r>
      <w:r>
        <w:rPr>
          <w:sz w:val="28"/>
        </w:rPr>
        <w:t>中心机房</w:t>
      </w:r>
      <w:r>
        <w:rPr>
          <w:sz w:val="28"/>
        </w:rPr>
        <w:t>UPS</w:t>
      </w:r>
      <w:r>
        <w:rPr>
          <w:sz w:val="28"/>
        </w:rPr>
        <w:t>、供电系统</w:t>
      </w:r>
    </w:p>
    <w:p w14:paraId="6FDED0E7" w14:textId="77777777" w:rsidR="00265523" w:rsidRDefault="00B51596">
      <w:r>
        <w:rPr>
          <w:sz w:val="28"/>
        </w:rPr>
        <w:lastRenderedPageBreak/>
        <w:t xml:space="preserve">   B. </w:t>
      </w:r>
      <w:r>
        <w:rPr>
          <w:sz w:val="28"/>
        </w:rPr>
        <w:t>机房空调</w:t>
      </w:r>
    </w:p>
    <w:p w14:paraId="52011864" w14:textId="77777777" w:rsidR="00265523" w:rsidRDefault="00B51596">
      <w:r>
        <w:rPr>
          <w:sz w:val="28"/>
          <w:highlight w:val="yellow"/>
        </w:rPr>
        <w:t xml:space="preserve">   C. </w:t>
      </w:r>
      <w:r>
        <w:rPr>
          <w:sz w:val="28"/>
          <w:highlight w:val="yellow"/>
        </w:rPr>
        <w:t>服务器</w:t>
      </w:r>
    </w:p>
    <w:p w14:paraId="0F119284" w14:textId="77777777" w:rsidR="00265523" w:rsidRDefault="00B51596">
      <w:r>
        <w:rPr>
          <w:sz w:val="28"/>
        </w:rPr>
        <w:t xml:space="preserve">   D. </w:t>
      </w:r>
      <w:r>
        <w:rPr>
          <w:sz w:val="28"/>
        </w:rPr>
        <w:t>网络及机房消防设施等</w:t>
      </w:r>
    </w:p>
    <w:p w14:paraId="302E91CB" w14:textId="77777777" w:rsidR="00265523" w:rsidRDefault="00B51596">
      <w:r>
        <w:rPr>
          <w:sz w:val="28"/>
        </w:rPr>
        <w:t xml:space="preserve">154. </w:t>
      </w:r>
      <w:r>
        <w:rPr>
          <w:sz w:val="28"/>
        </w:rPr>
        <w:t>下列哪个是衡量服务器性能的重要指标？</w:t>
      </w:r>
    </w:p>
    <w:p w14:paraId="059BE94C" w14:textId="77777777" w:rsidR="00265523" w:rsidRDefault="00B51596">
      <w:r>
        <w:rPr>
          <w:sz w:val="28"/>
          <w:highlight w:val="yellow"/>
        </w:rPr>
        <w:t xml:space="preserve">   A. A.</w:t>
      </w:r>
      <w:r>
        <w:rPr>
          <w:sz w:val="28"/>
          <w:highlight w:val="yellow"/>
        </w:rPr>
        <w:t>响应时间</w:t>
      </w:r>
    </w:p>
    <w:p w14:paraId="4951C633" w14:textId="77777777" w:rsidR="00265523" w:rsidRDefault="00B51596">
      <w:r>
        <w:rPr>
          <w:sz w:val="28"/>
        </w:rPr>
        <w:t xml:space="preserve">   B. B.CPU</w:t>
      </w:r>
      <w:r>
        <w:rPr>
          <w:sz w:val="28"/>
        </w:rPr>
        <w:t>使用率</w:t>
      </w:r>
    </w:p>
    <w:p w14:paraId="612D7834" w14:textId="77777777" w:rsidR="00265523" w:rsidRDefault="00B51596">
      <w:r>
        <w:rPr>
          <w:sz w:val="28"/>
        </w:rPr>
        <w:t xml:space="preserve">   C. C.</w:t>
      </w:r>
      <w:r>
        <w:rPr>
          <w:sz w:val="28"/>
        </w:rPr>
        <w:t>吞吐量</w:t>
      </w:r>
    </w:p>
    <w:p w14:paraId="28694F63" w14:textId="77777777" w:rsidR="00265523" w:rsidRDefault="00B51596">
      <w:r>
        <w:rPr>
          <w:sz w:val="28"/>
        </w:rPr>
        <w:t xml:space="preserve">   D. D.</w:t>
      </w:r>
      <w:r>
        <w:rPr>
          <w:sz w:val="28"/>
        </w:rPr>
        <w:t>并发用户数</w:t>
      </w:r>
    </w:p>
    <w:p w14:paraId="6B176367" w14:textId="77777777" w:rsidR="00265523" w:rsidRDefault="00B51596">
      <w:r>
        <w:rPr>
          <w:sz w:val="28"/>
        </w:rPr>
        <w:t xml:space="preserve">155. </w:t>
      </w:r>
      <w:r>
        <w:rPr>
          <w:sz w:val="28"/>
        </w:rPr>
        <w:t>在计算机网络中，网桥（</w:t>
      </w:r>
      <w:r>
        <w:rPr>
          <w:sz w:val="28"/>
        </w:rPr>
        <w:t xml:space="preserve">      </w:t>
      </w:r>
      <w:r>
        <w:rPr>
          <w:sz w:val="28"/>
        </w:rPr>
        <w:t>）。</w:t>
      </w:r>
    </w:p>
    <w:p w14:paraId="7B4D4978" w14:textId="77777777" w:rsidR="00265523" w:rsidRDefault="00B51596">
      <w:r>
        <w:rPr>
          <w:sz w:val="28"/>
        </w:rPr>
        <w:t xml:space="preserve">   A. </w:t>
      </w:r>
      <w:r>
        <w:rPr>
          <w:sz w:val="28"/>
        </w:rPr>
        <w:t>不隔离冲突，也不隔离广播</w:t>
      </w:r>
    </w:p>
    <w:p w14:paraId="5F0885E4" w14:textId="77777777" w:rsidR="00265523" w:rsidRDefault="00B51596">
      <w:r>
        <w:rPr>
          <w:sz w:val="28"/>
          <w:highlight w:val="yellow"/>
        </w:rPr>
        <w:t xml:space="preserve">   B. </w:t>
      </w:r>
      <w:r>
        <w:rPr>
          <w:sz w:val="28"/>
          <w:highlight w:val="yellow"/>
        </w:rPr>
        <w:t>只隔离冲突，但不隔离广播</w:t>
      </w:r>
    </w:p>
    <w:p w14:paraId="65055B0F" w14:textId="77777777" w:rsidR="00265523" w:rsidRDefault="00B51596">
      <w:r>
        <w:rPr>
          <w:sz w:val="28"/>
        </w:rPr>
        <w:t xml:space="preserve">   C. </w:t>
      </w:r>
      <w:r>
        <w:rPr>
          <w:sz w:val="28"/>
        </w:rPr>
        <w:t>既隔离冲突，也隔离广播</w:t>
      </w:r>
    </w:p>
    <w:p w14:paraId="1983497C" w14:textId="77777777" w:rsidR="00265523" w:rsidRDefault="00B51596">
      <w:r>
        <w:rPr>
          <w:sz w:val="28"/>
        </w:rPr>
        <w:t xml:space="preserve">   D. </w:t>
      </w:r>
      <w:r>
        <w:rPr>
          <w:sz w:val="28"/>
        </w:rPr>
        <w:t>以上都不对</w:t>
      </w:r>
    </w:p>
    <w:p w14:paraId="5CA6D743" w14:textId="77777777" w:rsidR="00265523" w:rsidRDefault="00B51596">
      <w:r>
        <w:rPr>
          <w:sz w:val="28"/>
        </w:rPr>
        <w:t xml:space="preserve">156. </w:t>
      </w:r>
      <w:r>
        <w:rPr>
          <w:sz w:val="28"/>
        </w:rPr>
        <w:t>企业通过多年项目实施经验总结归纳出的</w:t>
      </w:r>
      <w:r>
        <w:rPr>
          <w:sz w:val="28"/>
        </w:rPr>
        <w:t>IT</w:t>
      </w:r>
      <w:r>
        <w:rPr>
          <w:sz w:val="28"/>
        </w:rPr>
        <w:t>项目可能出现的风险列表属于（）范畴。</w:t>
      </w:r>
    </w:p>
    <w:p w14:paraId="079D0E8B" w14:textId="77777777" w:rsidR="00265523" w:rsidRDefault="00B51596">
      <w:r>
        <w:rPr>
          <w:sz w:val="28"/>
        </w:rPr>
        <w:t xml:space="preserve">   A. </w:t>
      </w:r>
      <w:r>
        <w:rPr>
          <w:sz w:val="28"/>
        </w:rPr>
        <w:t>企业环境因素</w:t>
      </w:r>
    </w:p>
    <w:p w14:paraId="2F439EDF" w14:textId="77777777" w:rsidR="00265523" w:rsidRDefault="00B51596">
      <w:r>
        <w:rPr>
          <w:sz w:val="28"/>
        </w:rPr>
        <w:t xml:space="preserve">   B. </w:t>
      </w:r>
      <w:r>
        <w:rPr>
          <w:sz w:val="28"/>
        </w:rPr>
        <w:t>定性分析技术</w:t>
      </w:r>
    </w:p>
    <w:p w14:paraId="5032A994" w14:textId="77777777" w:rsidR="00265523" w:rsidRDefault="00B51596">
      <w:r>
        <w:rPr>
          <w:sz w:val="28"/>
          <w:highlight w:val="yellow"/>
        </w:rPr>
        <w:t xml:space="preserve">   C. </w:t>
      </w:r>
      <w:r>
        <w:rPr>
          <w:sz w:val="28"/>
          <w:highlight w:val="yellow"/>
        </w:rPr>
        <w:t>组织过程资产</w:t>
      </w:r>
    </w:p>
    <w:p w14:paraId="42A06111" w14:textId="77777777" w:rsidR="00265523" w:rsidRDefault="00B51596">
      <w:r>
        <w:rPr>
          <w:sz w:val="28"/>
        </w:rPr>
        <w:t xml:space="preserve">   D. </w:t>
      </w:r>
      <w:r>
        <w:rPr>
          <w:sz w:val="28"/>
        </w:rPr>
        <w:t>风险规划技术</w:t>
      </w:r>
    </w:p>
    <w:p w14:paraId="1DB89BE6" w14:textId="77777777" w:rsidR="00265523" w:rsidRDefault="00B51596">
      <w:r>
        <w:rPr>
          <w:sz w:val="28"/>
        </w:rPr>
        <w:t xml:space="preserve">157. </w:t>
      </w:r>
      <w:r>
        <w:rPr>
          <w:sz w:val="28"/>
        </w:rPr>
        <w:t>总线的异步通信方式</w:t>
      </w:r>
      <w:r>
        <w:rPr>
          <w:sz w:val="28"/>
        </w:rPr>
        <w:t>____</w:t>
      </w:r>
      <w:r>
        <w:rPr>
          <w:sz w:val="28"/>
        </w:rPr>
        <w:t>。</w:t>
      </w:r>
    </w:p>
    <w:p w14:paraId="4E418E69" w14:textId="77777777" w:rsidR="00265523" w:rsidRDefault="00B51596">
      <w:r>
        <w:rPr>
          <w:sz w:val="28"/>
          <w:highlight w:val="yellow"/>
        </w:rPr>
        <w:t xml:space="preserve">   A. </w:t>
      </w:r>
      <w:r>
        <w:rPr>
          <w:sz w:val="28"/>
          <w:highlight w:val="yellow"/>
        </w:rPr>
        <w:t>不采用时钟信号，只采用握手信号</w:t>
      </w:r>
    </w:p>
    <w:p w14:paraId="44013367" w14:textId="77777777" w:rsidR="00265523" w:rsidRDefault="00B51596">
      <w:r>
        <w:rPr>
          <w:sz w:val="28"/>
        </w:rPr>
        <w:lastRenderedPageBreak/>
        <w:t xml:space="preserve">   B. </w:t>
      </w:r>
      <w:r>
        <w:rPr>
          <w:sz w:val="28"/>
        </w:rPr>
        <w:t>既采用时钟信号，又采用握手信号</w:t>
      </w:r>
    </w:p>
    <w:p w14:paraId="7D1DC769" w14:textId="77777777" w:rsidR="00265523" w:rsidRDefault="00B51596">
      <w:r>
        <w:rPr>
          <w:sz w:val="28"/>
        </w:rPr>
        <w:t xml:space="preserve">   C. </w:t>
      </w:r>
      <w:r>
        <w:rPr>
          <w:sz w:val="28"/>
        </w:rPr>
        <w:t>既不采用时钟信号，又不采用握手信号</w:t>
      </w:r>
    </w:p>
    <w:p w14:paraId="7A7814E8" w14:textId="77777777" w:rsidR="00265523" w:rsidRDefault="00B51596">
      <w:r>
        <w:rPr>
          <w:sz w:val="28"/>
        </w:rPr>
        <w:t xml:space="preserve">   D. </w:t>
      </w:r>
      <w:r>
        <w:rPr>
          <w:sz w:val="28"/>
        </w:rPr>
        <w:t>既采用时钟信号，又采用握手信号</w:t>
      </w:r>
    </w:p>
    <w:p w14:paraId="6BC6FB98" w14:textId="77777777" w:rsidR="00265523" w:rsidRDefault="00B51596">
      <w:r>
        <w:rPr>
          <w:sz w:val="28"/>
        </w:rPr>
        <w:t xml:space="preserve">158. </w:t>
      </w:r>
      <w:r>
        <w:rPr>
          <w:sz w:val="28"/>
        </w:rPr>
        <w:t>已知商品表</w:t>
      </w:r>
      <w:r>
        <w:rPr>
          <w:sz w:val="28"/>
        </w:rPr>
        <w:t>t_item(titlevarchar(20),--'</w:t>
      </w:r>
      <w:r>
        <w:rPr>
          <w:sz w:val="28"/>
        </w:rPr>
        <w:t>商品名称</w:t>
      </w:r>
      <w:r>
        <w:rPr>
          <w:sz w:val="28"/>
        </w:rPr>
        <w:t>'pricedouble--'</w:t>
      </w:r>
      <w:r>
        <w:rPr>
          <w:sz w:val="28"/>
        </w:rPr>
        <w:t>单价</w:t>
      </w:r>
      <w:r>
        <w:rPr>
          <w:sz w:val="28"/>
        </w:rPr>
        <w:t>'),</w:t>
      </w:r>
      <w:r>
        <w:rPr>
          <w:sz w:val="28"/>
        </w:rPr>
        <w:t>查询商品名中第二个字是</w:t>
      </w:r>
      <w:r>
        <w:rPr>
          <w:sz w:val="28"/>
        </w:rPr>
        <w:t>"</w:t>
      </w:r>
      <w:r>
        <w:rPr>
          <w:sz w:val="28"/>
        </w:rPr>
        <w:t>赠</w:t>
      </w:r>
      <w:r>
        <w:rPr>
          <w:sz w:val="28"/>
        </w:rPr>
        <w:t>"</w:t>
      </w:r>
      <w:r>
        <w:rPr>
          <w:sz w:val="28"/>
        </w:rPr>
        <w:t>字的商品及价格，则下列选项正确的是（）</w:t>
      </w:r>
    </w:p>
    <w:p w14:paraId="4BAEE50A" w14:textId="77777777" w:rsidR="00265523" w:rsidRDefault="00B51596">
      <w:r>
        <w:rPr>
          <w:sz w:val="28"/>
          <w:highlight w:val="yellow"/>
        </w:rPr>
        <w:t xml:space="preserve">   A. selecttitle,pricefromt_itemwheretitlelike'_</w:t>
      </w:r>
      <w:r>
        <w:rPr>
          <w:sz w:val="28"/>
          <w:highlight w:val="yellow"/>
        </w:rPr>
        <w:t>赠</w:t>
      </w:r>
      <w:r>
        <w:rPr>
          <w:sz w:val="28"/>
          <w:highlight w:val="yellow"/>
        </w:rPr>
        <w:t>%';</w:t>
      </w:r>
    </w:p>
    <w:p w14:paraId="0F957CFD" w14:textId="77777777" w:rsidR="00265523" w:rsidRDefault="00B51596">
      <w:r>
        <w:rPr>
          <w:sz w:val="28"/>
        </w:rPr>
        <w:t xml:space="preserve">   B. selecttitle,pricefromt_itemwheretitlelike'_</w:t>
      </w:r>
      <w:r>
        <w:rPr>
          <w:sz w:val="28"/>
        </w:rPr>
        <w:t>赠</w:t>
      </w:r>
      <w:r>
        <w:rPr>
          <w:sz w:val="28"/>
        </w:rPr>
        <w:t>%';</w:t>
      </w:r>
    </w:p>
    <w:p w14:paraId="74E8ACE8" w14:textId="77777777" w:rsidR="00265523" w:rsidRDefault="00B51596">
      <w:r>
        <w:rPr>
          <w:sz w:val="28"/>
        </w:rPr>
        <w:t xml:space="preserve">   C. selecttitle,pricefromt_itemwheretitlelike'</w:t>
      </w:r>
      <w:r>
        <w:rPr>
          <w:sz w:val="28"/>
        </w:rPr>
        <w:t>赠</w:t>
      </w:r>
      <w:r>
        <w:rPr>
          <w:sz w:val="28"/>
        </w:rPr>
        <w:t>_%';</w:t>
      </w:r>
    </w:p>
    <w:p w14:paraId="1D3E2690" w14:textId="77777777" w:rsidR="00265523" w:rsidRDefault="00B51596">
      <w:r>
        <w:rPr>
          <w:sz w:val="28"/>
        </w:rPr>
        <w:t xml:space="preserve">   D</w:t>
      </w:r>
      <w:r>
        <w:rPr>
          <w:sz w:val="28"/>
        </w:rPr>
        <w:t>. selecttitle,pricefromt_itemwheretitlelike'%</w:t>
      </w:r>
      <w:r>
        <w:rPr>
          <w:sz w:val="28"/>
        </w:rPr>
        <w:t>赠</w:t>
      </w:r>
      <w:r>
        <w:rPr>
          <w:sz w:val="28"/>
        </w:rPr>
        <w:t>_';</w:t>
      </w:r>
    </w:p>
    <w:p w14:paraId="745A138A" w14:textId="77777777" w:rsidR="00265523" w:rsidRDefault="00B51596">
      <w:r>
        <w:rPr>
          <w:sz w:val="28"/>
        </w:rPr>
        <w:t>159. Dijkstra</w:t>
      </w:r>
      <w:r>
        <w:rPr>
          <w:sz w:val="28"/>
        </w:rPr>
        <w:t>提出结构化程序设计的概念，建议取消如下哪个语句类型</w:t>
      </w:r>
      <w:r>
        <w:rPr>
          <w:sz w:val="28"/>
        </w:rPr>
        <w:t>()</w:t>
      </w:r>
      <w:r>
        <w:rPr>
          <w:sz w:val="28"/>
        </w:rPr>
        <w:t>。</w:t>
      </w:r>
    </w:p>
    <w:p w14:paraId="3EAC7BEF" w14:textId="77777777" w:rsidR="00265523" w:rsidRDefault="00B51596">
      <w:r>
        <w:rPr>
          <w:sz w:val="28"/>
        </w:rPr>
        <w:t xml:space="preserve">   A. if</w:t>
      </w:r>
      <w:r>
        <w:rPr>
          <w:sz w:val="28"/>
        </w:rPr>
        <w:t>分支语句</w:t>
      </w:r>
      <w:r>
        <w:rPr>
          <w:sz w:val="28"/>
        </w:rPr>
        <w:t>;</w:t>
      </w:r>
    </w:p>
    <w:p w14:paraId="7A1B61C1" w14:textId="77777777" w:rsidR="00265523" w:rsidRDefault="00B51596">
      <w:r>
        <w:rPr>
          <w:sz w:val="28"/>
        </w:rPr>
        <w:t xml:space="preserve">   B. while</w:t>
      </w:r>
      <w:r>
        <w:rPr>
          <w:sz w:val="28"/>
        </w:rPr>
        <w:t>循环语句</w:t>
      </w:r>
      <w:r>
        <w:rPr>
          <w:sz w:val="28"/>
        </w:rPr>
        <w:t>;</w:t>
      </w:r>
    </w:p>
    <w:p w14:paraId="07821277" w14:textId="77777777" w:rsidR="00265523" w:rsidRDefault="00B51596">
      <w:r>
        <w:rPr>
          <w:sz w:val="28"/>
          <w:highlight w:val="yellow"/>
        </w:rPr>
        <w:t xml:space="preserve">   C. goto</w:t>
      </w:r>
      <w:r>
        <w:rPr>
          <w:sz w:val="28"/>
          <w:highlight w:val="yellow"/>
        </w:rPr>
        <w:t>跳转语句</w:t>
      </w:r>
      <w:r>
        <w:rPr>
          <w:sz w:val="28"/>
          <w:highlight w:val="yellow"/>
        </w:rPr>
        <w:t>;</w:t>
      </w:r>
    </w:p>
    <w:p w14:paraId="240B21B2" w14:textId="77777777" w:rsidR="00265523" w:rsidRDefault="00B51596">
      <w:r>
        <w:rPr>
          <w:sz w:val="28"/>
        </w:rPr>
        <w:t xml:space="preserve">   D. break</w:t>
      </w:r>
      <w:r>
        <w:rPr>
          <w:sz w:val="28"/>
        </w:rPr>
        <w:t>转出语句。</w:t>
      </w:r>
    </w:p>
    <w:p w14:paraId="5A18618F" w14:textId="77777777" w:rsidR="00265523" w:rsidRDefault="00B51596">
      <w:r>
        <w:rPr>
          <w:sz w:val="28"/>
        </w:rPr>
        <w:t xml:space="preserve">160. </w:t>
      </w:r>
      <w:r>
        <w:rPr>
          <w:sz w:val="28"/>
        </w:rPr>
        <w:t>下面对三层交换机的描述中最准确的是（</w:t>
      </w:r>
      <w:r>
        <w:rPr>
          <w:sz w:val="28"/>
        </w:rPr>
        <w:t xml:space="preserve">      </w:t>
      </w:r>
      <w:r>
        <w:rPr>
          <w:sz w:val="28"/>
        </w:rPr>
        <w:t>）。</w:t>
      </w:r>
    </w:p>
    <w:p w14:paraId="7463981E" w14:textId="77777777" w:rsidR="00265523" w:rsidRDefault="00B51596">
      <w:r>
        <w:rPr>
          <w:sz w:val="28"/>
        </w:rPr>
        <w:t xml:space="preserve">   A. </w:t>
      </w:r>
      <w:r>
        <w:rPr>
          <w:sz w:val="28"/>
        </w:rPr>
        <w:t>使用</w:t>
      </w:r>
      <w:r>
        <w:rPr>
          <w:sz w:val="28"/>
        </w:rPr>
        <w:t>X.25</w:t>
      </w:r>
      <w:r>
        <w:rPr>
          <w:sz w:val="28"/>
        </w:rPr>
        <w:t>交换机</w:t>
      </w:r>
    </w:p>
    <w:p w14:paraId="2BCFA9B1" w14:textId="77777777" w:rsidR="00265523" w:rsidRDefault="00B51596">
      <w:r>
        <w:rPr>
          <w:sz w:val="28"/>
        </w:rPr>
        <w:t xml:space="preserve">   B. </w:t>
      </w:r>
      <w:r>
        <w:rPr>
          <w:sz w:val="28"/>
        </w:rPr>
        <w:t>用路由器代替交换机</w:t>
      </w:r>
    </w:p>
    <w:p w14:paraId="58ADA944" w14:textId="77777777" w:rsidR="00265523" w:rsidRDefault="00B51596">
      <w:r>
        <w:rPr>
          <w:sz w:val="28"/>
          <w:highlight w:val="yellow"/>
        </w:rPr>
        <w:t xml:space="preserve">   C. </w:t>
      </w:r>
      <w:r>
        <w:rPr>
          <w:sz w:val="28"/>
          <w:highlight w:val="yellow"/>
        </w:rPr>
        <w:t>二层交换，三层转发</w:t>
      </w:r>
    </w:p>
    <w:p w14:paraId="194377DD" w14:textId="77777777" w:rsidR="00265523" w:rsidRDefault="00B51596">
      <w:r>
        <w:rPr>
          <w:sz w:val="28"/>
        </w:rPr>
        <w:t xml:space="preserve">   D. </w:t>
      </w:r>
      <w:r>
        <w:rPr>
          <w:sz w:val="28"/>
        </w:rPr>
        <w:t>由交换机识别</w:t>
      </w:r>
      <w:r>
        <w:rPr>
          <w:sz w:val="28"/>
        </w:rPr>
        <w:t>MAC</w:t>
      </w:r>
      <w:r>
        <w:rPr>
          <w:sz w:val="28"/>
        </w:rPr>
        <w:t>地址进行交</w:t>
      </w:r>
      <w:r>
        <w:rPr>
          <w:sz w:val="28"/>
        </w:rPr>
        <w:t>换</w:t>
      </w:r>
    </w:p>
    <w:p w14:paraId="4C5A0AD0" w14:textId="77777777" w:rsidR="00265523" w:rsidRDefault="00B51596">
      <w:r>
        <w:rPr>
          <w:sz w:val="28"/>
        </w:rPr>
        <w:t xml:space="preserve">161. </w:t>
      </w:r>
      <w:r>
        <w:rPr>
          <w:sz w:val="28"/>
        </w:rPr>
        <w:t>在分区存储管理中的拼接（</w:t>
      </w:r>
      <w:r>
        <w:rPr>
          <w:sz w:val="28"/>
        </w:rPr>
        <w:t>compaction</w:t>
      </w:r>
      <w:r>
        <w:rPr>
          <w:sz w:val="28"/>
        </w:rPr>
        <w:t>）技术可以（</w:t>
      </w:r>
      <w:r>
        <w:rPr>
          <w:sz w:val="28"/>
        </w:rPr>
        <w:t xml:space="preserve">      </w:t>
      </w:r>
      <w:r>
        <w:rPr>
          <w:sz w:val="28"/>
        </w:rPr>
        <w:t>）。</w:t>
      </w:r>
    </w:p>
    <w:p w14:paraId="355DA9E0" w14:textId="77777777" w:rsidR="00265523" w:rsidRDefault="00B51596">
      <w:r>
        <w:rPr>
          <w:sz w:val="28"/>
        </w:rPr>
        <w:lastRenderedPageBreak/>
        <w:t xml:space="preserve">   A. </w:t>
      </w:r>
      <w:r>
        <w:rPr>
          <w:sz w:val="28"/>
        </w:rPr>
        <w:t>缩短访问周期</w:t>
      </w:r>
    </w:p>
    <w:p w14:paraId="654AC7D2" w14:textId="77777777" w:rsidR="00265523" w:rsidRDefault="00B51596">
      <w:r>
        <w:rPr>
          <w:sz w:val="28"/>
        </w:rPr>
        <w:t xml:space="preserve">   B. </w:t>
      </w:r>
      <w:r>
        <w:rPr>
          <w:sz w:val="28"/>
        </w:rPr>
        <w:t>增加主存容量</w:t>
      </w:r>
    </w:p>
    <w:p w14:paraId="00E0AE24" w14:textId="77777777" w:rsidR="00265523" w:rsidRDefault="00B51596">
      <w:r>
        <w:rPr>
          <w:sz w:val="28"/>
          <w:highlight w:val="yellow"/>
        </w:rPr>
        <w:t xml:space="preserve">   C. </w:t>
      </w:r>
      <w:r>
        <w:rPr>
          <w:sz w:val="28"/>
          <w:highlight w:val="yellow"/>
        </w:rPr>
        <w:t>集中空闲区</w:t>
      </w:r>
    </w:p>
    <w:p w14:paraId="46854F4E" w14:textId="77777777" w:rsidR="00265523" w:rsidRDefault="00B51596">
      <w:r>
        <w:rPr>
          <w:sz w:val="28"/>
        </w:rPr>
        <w:t xml:space="preserve">   D. </w:t>
      </w:r>
      <w:r>
        <w:rPr>
          <w:sz w:val="28"/>
        </w:rPr>
        <w:t>加速地址转换</w:t>
      </w:r>
    </w:p>
    <w:p w14:paraId="03402DF8" w14:textId="77777777" w:rsidR="00265523" w:rsidRDefault="00B51596">
      <w:r>
        <w:rPr>
          <w:sz w:val="28"/>
        </w:rPr>
        <w:t xml:space="preserve">162. </w:t>
      </w:r>
      <w:r>
        <w:rPr>
          <w:sz w:val="28"/>
        </w:rPr>
        <w:t>银行业金融机构信息科技外包风险管理部门应当至少每</w:t>
      </w:r>
      <w:r>
        <w:rPr>
          <w:sz w:val="28"/>
        </w:rPr>
        <w:t>____</w:t>
      </w:r>
      <w:r>
        <w:rPr>
          <w:sz w:val="28"/>
        </w:rPr>
        <w:t>年开展一次全面的外包风险管理评估，保持评估的独立性，并向高级管理层提交评估报告。</w:t>
      </w:r>
    </w:p>
    <w:p w14:paraId="50303EBC" w14:textId="77777777" w:rsidR="00265523" w:rsidRDefault="00B51596">
      <w:r>
        <w:rPr>
          <w:sz w:val="28"/>
          <w:highlight w:val="yellow"/>
        </w:rPr>
        <w:t xml:space="preserve">   A. </w:t>
      </w:r>
      <w:r>
        <w:rPr>
          <w:sz w:val="28"/>
          <w:highlight w:val="yellow"/>
        </w:rPr>
        <w:t>一</w:t>
      </w:r>
    </w:p>
    <w:p w14:paraId="65E3A29D" w14:textId="77777777" w:rsidR="00265523" w:rsidRDefault="00B51596">
      <w:r>
        <w:rPr>
          <w:sz w:val="28"/>
        </w:rPr>
        <w:t xml:space="preserve">   B. </w:t>
      </w:r>
      <w:r>
        <w:rPr>
          <w:sz w:val="28"/>
        </w:rPr>
        <w:t>二</w:t>
      </w:r>
    </w:p>
    <w:p w14:paraId="68E25C97" w14:textId="77777777" w:rsidR="00265523" w:rsidRDefault="00B51596">
      <w:r>
        <w:rPr>
          <w:sz w:val="28"/>
        </w:rPr>
        <w:t xml:space="preserve">   C. </w:t>
      </w:r>
      <w:r>
        <w:rPr>
          <w:sz w:val="28"/>
        </w:rPr>
        <w:t>三</w:t>
      </w:r>
    </w:p>
    <w:p w14:paraId="4F06FAD9" w14:textId="77777777" w:rsidR="00265523" w:rsidRDefault="00B51596">
      <w:r>
        <w:rPr>
          <w:sz w:val="28"/>
        </w:rPr>
        <w:t xml:space="preserve">   D. </w:t>
      </w:r>
      <w:r>
        <w:rPr>
          <w:sz w:val="28"/>
        </w:rPr>
        <w:t>四</w:t>
      </w:r>
    </w:p>
    <w:p w14:paraId="59D2498C" w14:textId="77777777" w:rsidR="00265523" w:rsidRDefault="00B51596">
      <w:r>
        <w:rPr>
          <w:sz w:val="28"/>
        </w:rPr>
        <w:t xml:space="preserve">163. </w:t>
      </w:r>
      <w:r>
        <w:rPr>
          <w:sz w:val="28"/>
        </w:rPr>
        <w:t>已知一组数据</w:t>
      </w:r>
      <w:r>
        <w:rPr>
          <w:sz w:val="28"/>
        </w:rPr>
        <w:t>:a-2,4+2a,6,8-3a,9,</w:t>
      </w:r>
      <w:r>
        <w:rPr>
          <w:sz w:val="28"/>
        </w:rPr>
        <w:t>其中</w:t>
      </w:r>
      <w:r>
        <w:rPr>
          <w:sz w:val="28"/>
        </w:rPr>
        <w:t>a</w:t>
      </w:r>
      <w:r>
        <w:rPr>
          <w:sz w:val="28"/>
        </w:rPr>
        <w:t>为任意实数，若增加一个数据</w:t>
      </w:r>
      <w:r>
        <w:rPr>
          <w:sz w:val="28"/>
        </w:rPr>
        <w:t>5,</w:t>
      </w:r>
      <w:r>
        <w:rPr>
          <w:sz w:val="28"/>
        </w:rPr>
        <w:t>则该组数据的方差一定（）</w:t>
      </w:r>
    </w:p>
    <w:p w14:paraId="735C5D38" w14:textId="77777777" w:rsidR="00265523" w:rsidRDefault="00B51596">
      <w:r>
        <w:rPr>
          <w:sz w:val="28"/>
          <w:highlight w:val="yellow"/>
        </w:rPr>
        <w:t xml:space="preserve">   A. </w:t>
      </w:r>
      <w:r>
        <w:rPr>
          <w:sz w:val="28"/>
          <w:highlight w:val="yellow"/>
        </w:rPr>
        <w:t>减小</w:t>
      </w:r>
    </w:p>
    <w:p w14:paraId="3971139F" w14:textId="77777777" w:rsidR="00265523" w:rsidRDefault="00B51596">
      <w:r>
        <w:rPr>
          <w:sz w:val="28"/>
        </w:rPr>
        <w:t xml:space="preserve">   B. </w:t>
      </w:r>
      <w:r>
        <w:rPr>
          <w:sz w:val="28"/>
        </w:rPr>
        <w:t>不变</w:t>
      </w:r>
    </w:p>
    <w:p w14:paraId="420A925A" w14:textId="77777777" w:rsidR="00265523" w:rsidRDefault="00B51596">
      <w:r>
        <w:rPr>
          <w:sz w:val="28"/>
        </w:rPr>
        <w:t xml:space="preserve">   C. </w:t>
      </w:r>
      <w:r>
        <w:rPr>
          <w:sz w:val="28"/>
        </w:rPr>
        <w:t>增大</w:t>
      </w:r>
    </w:p>
    <w:p w14:paraId="2A9D6D80" w14:textId="77777777" w:rsidR="00265523" w:rsidRDefault="00B51596">
      <w:r>
        <w:rPr>
          <w:sz w:val="28"/>
        </w:rPr>
        <w:t xml:space="preserve">   D. </w:t>
      </w:r>
      <w:r>
        <w:rPr>
          <w:sz w:val="28"/>
        </w:rPr>
        <w:t>不确定</w:t>
      </w:r>
    </w:p>
    <w:p w14:paraId="747E8311" w14:textId="77777777" w:rsidR="00265523" w:rsidRDefault="00B51596">
      <w:r>
        <w:rPr>
          <w:sz w:val="28"/>
        </w:rPr>
        <w:t xml:space="preserve">164. </w:t>
      </w:r>
      <w:r>
        <w:rPr>
          <w:sz w:val="28"/>
        </w:rPr>
        <w:t>下列关于服务降级的说法正确的是（）</w:t>
      </w:r>
    </w:p>
    <w:p w14:paraId="34770C87" w14:textId="77777777" w:rsidR="00265523" w:rsidRDefault="00B51596">
      <w:r>
        <w:rPr>
          <w:sz w:val="28"/>
          <w:highlight w:val="yellow"/>
        </w:rPr>
        <w:t xml:space="preserve">   A. </w:t>
      </w:r>
      <w:r>
        <w:rPr>
          <w:sz w:val="28"/>
          <w:highlight w:val="yellow"/>
        </w:rPr>
        <w:t>服务降级，一般是从整体负荷考虑。就是当某个服务熔断之后，服务器将不再被调用，此时客户端可以自己准备一个本地的</w:t>
      </w:r>
      <w:r>
        <w:rPr>
          <w:sz w:val="28"/>
          <w:highlight w:val="yellow"/>
        </w:rPr>
        <w:t>fallback</w:t>
      </w:r>
      <w:r>
        <w:rPr>
          <w:sz w:val="28"/>
          <w:highlight w:val="yellow"/>
        </w:rPr>
        <w:t>回调，返回一个缺省值。这样做，虽然水平下降，但好歹可用，比直接挂掉强</w:t>
      </w:r>
    </w:p>
    <w:p w14:paraId="56285981" w14:textId="77777777" w:rsidR="00265523" w:rsidRDefault="00B51596">
      <w:r>
        <w:rPr>
          <w:sz w:val="28"/>
        </w:rPr>
        <w:lastRenderedPageBreak/>
        <w:t xml:space="preserve">   B. </w:t>
      </w:r>
      <w:r>
        <w:rPr>
          <w:sz w:val="28"/>
        </w:rPr>
        <w:t>服务降级就是降低一下服务的响应时间要求，允许被降级的服务在更长</w:t>
      </w:r>
      <w:r>
        <w:rPr>
          <w:sz w:val="28"/>
        </w:rPr>
        <w:t>的时间内被访问到</w:t>
      </w:r>
    </w:p>
    <w:p w14:paraId="64FE881F" w14:textId="77777777" w:rsidR="00265523" w:rsidRDefault="00B51596">
      <w:r>
        <w:rPr>
          <w:sz w:val="28"/>
        </w:rPr>
        <w:t xml:space="preserve">   C. </w:t>
      </w:r>
      <w:r>
        <w:rPr>
          <w:sz w:val="28"/>
        </w:rPr>
        <w:t>服务降级是用来处理多线程的一种手段</w:t>
      </w:r>
    </w:p>
    <w:p w14:paraId="13B8FA6F" w14:textId="77777777" w:rsidR="00265523" w:rsidRDefault="00B51596">
      <w:r>
        <w:rPr>
          <w:sz w:val="28"/>
        </w:rPr>
        <w:t xml:space="preserve">   D. </w:t>
      </w:r>
      <w:r>
        <w:rPr>
          <w:sz w:val="28"/>
        </w:rPr>
        <w:t>服务降级是用来处理高并发的一种有效办法</w:t>
      </w:r>
    </w:p>
    <w:p w14:paraId="3A6C40C0" w14:textId="77777777" w:rsidR="00265523" w:rsidRDefault="00B51596">
      <w:r>
        <w:rPr>
          <w:sz w:val="28"/>
        </w:rPr>
        <w:t xml:space="preserve">165. </w:t>
      </w:r>
      <w:r>
        <w:rPr>
          <w:sz w:val="28"/>
        </w:rPr>
        <w:t>下列选项中关于</w:t>
      </w:r>
      <w:r>
        <w:rPr>
          <w:sz w:val="28"/>
        </w:rPr>
        <w:t>java</w:t>
      </w:r>
      <w:r>
        <w:rPr>
          <w:sz w:val="28"/>
        </w:rPr>
        <w:t>中</w:t>
      </w:r>
      <w:r>
        <w:rPr>
          <w:sz w:val="28"/>
        </w:rPr>
        <w:t>super</w:t>
      </w:r>
      <w:r>
        <w:rPr>
          <w:sz w:val="28"/>
        </w:rPr>
        <w:t>关键字的说法错误的是</w:t>
      </w:r>
      <w:r>
        <w:rPr>
          <w:sz w:val="28"/>
        </w:rPr>
        <w:t>()</w:t>
      </w:r>
    </w:p>
    <w:p w14:paraId="65FCEA14" w14:textId="77777777" w:rsidR="00265523" w:rsidRDefault="00B51596">
      <w:r>
        <w:rPr>
          <w:sz w:val="28"/>
        </w:rPr>
        <w:t xml:space="preserve">   A. super</w:t>
      </w:r>
      <w:r>
        <w:rPr>
          <w:sz w:val="28"/>
        </w:rPr>
        <w:t>关键字是在子类对象内部指代其父类对象的引用</w:t>
      </w:r>
    </w:p>
    <w:p w14:paraId="32ACE36C" w14:textId="77777777" w:rsidR="00265523" w:rsidRDefault="00B51596">
      <w:r>
        <w:rPr>
          <w:sz w:val="28"/>
          <w:highlight w:val="yellow"/>
        </w:rPr>
        <w:t xml:space="preserve">   B. super</w:t>
      </w:r>
      <w:r>
        <w:rPr>
          <w:sz w:val="28"/>
          <w:highlight w:val="yellow"/>
        </w:rPr>
        <w:t>关键字不仅可以指代子类的直接父类，还可以指代父类的父类</w:t>
      </w:r>
    </w:p>
    <w:p w14:paraId="2D9D7E20" w14:textId="77777777" w:rsidR="00265523" w:rsidRDefault="00B51596">
      <w:r>
        <w:rPr>
          <w:sz w:val="28"/>
        </w:rPr>
        <w:t xml:space="preserve">   C. </w:t>
      </w:r>
      <w:r>
        <w:rPr>
          <w:sz w:val="28"/>
        </w:rPr>
        <w:t>子类可以通过</w:t>
      </w:r>
      <w:r>
        <w:rPr>
          <w:sz w:val="28"/>
        </w:rPr>
        <w:t>super</w:t>
      </w:r>
      <w:r>
        <w:rPr>
          <w:sz w:val="28"/>
        </w:rPr>
        <w:t>关键字调用父类的方法</w:t>
      </w:r>
    </w:p>
    <w:p w14:paraId="0DFC6DF1" w14:textId="77777777" w:rsidR="00265523" w:rsidRDefault="00B51596">
      <w:r>
        <w:rPr>
          <w:sz w:val="28"/>
        </w:rPr>
        <w:t xml:space="preserve">   D. </w:t>
      </w:r>
      <w:r>
        <w:rPr>
          <w:sz w:val="28"/>
        </w:rPr>
        <w:t>子类可以通过</w:t>
      </w:r>
      <w:r>
        <w:rPr>
          <w:sz w:val="28"/>
        </w:rPr>
        <w:t>super</w:t>
      </w:r>
      <w:r>
        <w:rPr>
          <w:sz w:val="28"/>
        </w:rPr>
        <w:t>关键字调用父类的属性</w:t>
      </w:r>
    </w:p>
    <w:p w14:paraId="281261A3" w14:textId="77777777" w:rsidR="00265523" w:rsidRDefault="00B51596">
      <w:r>
        <w:rPr>
          <w:sz w:val="28"/>
        </w:rPr>
        <w:t xml:space="preserve">166. </w:t>
      </w:r>
      <w:r>
        <w:rPr>
          <w:sz w:val="28"/>
        </w:rPr>
        <w:t>死锁现象并不是计算机系统独有的，例如，除（</w:t>
      </w:r>
      <w:r>
        <w:rPr>
          <w:sz w:val="28"/>
        </w:rPr>
        <w:t xml:space="preserve">      </w:t>
      </w:r>
      <w:r>
        <w:rPr>
          <w:sz w:val="28"/>
        </w:rPr>
        <w:t>）之外，下列三种案例都是死锁的体现。</w:t>
      </w:r>
    </w:p>
    <w:p w14:paraId="64386EB3" w14:textId="77777777" w:rsidR="00265523" w:rsidRDefault="00B51596">
      <w:r>
        <w:rPr>
          <w:sz w:val="28"/>
        </w:rPr>
        <w:t xml:space="preserve">   A. </w:t>
      </w:r>
      <w:r>
        <w:rPr>
          <w:sz w:val="28"/>
        </w:rPr>
        <w:t>大桥大修，桥上只有一个车道通行</w:t>
      </w:r>
    </w:p>
    <w:p w14:paraId="63FBA39D" w14:textId="77777777" w:rsidR="00265523" w:rsidRDefault="00B51596">
      <w:r>
        <w:rPr>
          <w:sz w:val="28"/>
          <w:highlight w:val="yellow"/>
        </w:rPr>
        <w:t xml:space="preserve">   B. </w:t>
      </w:r>
      <w:r>
        <w:rPr>
          <w:sz w:val="28"/>
          <w:highlight w:val="yellow"/>
        </w:rPr>
        <w:t>高速公路大堵车，因为桥被台风吹跨了</w:t>
      </w:r>
    </w:p>
    <w:p w14:paraId="47C0AF07" w14:textId="77777777" w:rsidR="00265523" w:rsidRDefault="00B51596">
      <w:r>
        <w:rPr>
          <w:sz w:val="28"/>
        </w:rPr>
        <w:t xml:space="preserve">   C. </w:t>
      </w:r>
      <w:r>
        <w:rPr>
          <w:sz w:val="28"/>
        </w:rPr>
        <w:t>两列相向行使的列车在单轨铁路线上迎面相遇</w:t>
      </w:r>
    </w:p>
    <w:p w14:paraId="46077616" w14:textId="77777777" w:rsidR="00265523" w:rsidRDefault="00B51596">
      <w:r>
        <w:rPr>
          <w:sz w:val="28"/>
        </w:rPr>
        <w:t xml:space="preserve">   D. </w:t>
      </w:r>
      <w:r>
        <w:rPr>
          <w:sz w:val="28"/>
        </w:rPr>
        <w:t>两位木匠订地板，一位只握一把斧头，而另一位没有榔头，却有钉子</w:t>
      </w:r>
    </w:p>
    <w:p w14:paraId="2749FBF7" w14:textId="77777777" w:rsidR="00265523" w:rsidRDefault="00B51596">
      <w:r>
        <w:rPr>
          <w:sz w:val="28"/>
        </w:rPr>
        <w:t xml:space="preserve">167. </w:t>
      </w:r>
      <w:r>
        <w:rPr>
          <w:sz w:val="28"/>
        </w:rPr>
        <w:t>银行业金融机构应在重要信息系统投产及变更实施后</w:t>
      </w:r>
      <w:r>
        <w:rPr>
          <w:sz w:val="28"/>
        </w:rPr>
        <w:t>____</w:t>
      </w:r>
      <w:r>
        <w:rPr>
          <w:sz w:val="28"/>
        </w:rPr>
        <w:t>个月内向中国银监会或其派出机构提交总结报告材料，内容包括但不限于：投产及变更方案执行情况、效果，问题发现和处理情况，后续改进措施等。如投</w:t>
      </w:r>
      <w:r>
        <w:rPr>
          <w:sz w:val="28"/>
        </w:rPr>
        <w:t>产及变更失败，应详细说明失败原因：</w:t>
      </w:r>
    </w:p>
    <w:p w14:paraId="5C5401A1" w14:textId="77777777" w:rsidR="00265523" w:rsidRDefault="00B51596">
      <w:r>
        <w:rPr>
          <w:sz w:val="28"/>
          <w:highlight w:val="yellow"/>
        </w:rPr>
        <w:t xml:space="preserve">   A. 1</w:t>
      </w:r>
    </w:p>
    <w:p w14:paraId="1DCF6198" w14:textId="77777777" w:rsidR="00265523" w:rsidRDefault="00B51596">
      <w:r>
        <w:rPr>
          <w:sz w:val="28"/>
        </w:rPr>
        <w:t xml:space="preserve">   B. 2</w:t>
      </w:r>
    </w:p>
    <w:p w14:paraId="37DFD178" w14:textId="77777777" w:rsidR="00265523" w:rsidRDefault="00B51596">
      <w:r>
        <w:rPr>
          <w:sz w:val="28"/>
        </w:rPr>
        <w:lastRenderedPageBreak/>
        <w:t xml:space="preserve">   C. 3</w:t>
      </w:r>
    </w:p>
    <w:p w14:paraId="2073CCDA" w14:textId="77777777" w:rsidR="00265523" w:rsidRDefault="00B51596">
      <w:r>
        <w:rPr>
          <w:sz w:val="28"/>
        </w:rPr>
        <w:t xml:space="preserve">   D. 6</w:t>
      </w:r>
    </w:p>
    <w:p w14:paraId="15867C06" w14:textId="77777777" w:rsidR="00265523" w:rsidRDefault="00B51596">
      <w:r>
        <w:rPr>
          <w:sz w:val="28"/>
        </w:rPr>
        <w:t xml:space="preserve">168. </w:t>
      </w:r>
      <w:r>
        <w:rPr>
          <w:sz w:val="28"/>
        </w:rPr>
        <w:t>银监会及其派出机构对银行业运营中断事件进行分级。当运营中断事件同时满足多个级别的定级条件时，按最高级别确定事件等级。下列哪项事件属于</w:t>
      </w:r>
      <w:r>
        <w:rPr>
          <w:sz w:val="28"/>
        </w:rPr>
        <w:t>III</w:t>
      </w:r>
      <w:r>
        <w:rPr>
          <w:sz w:val="28"/>
        </w:rPr>
        <w:t>级事件：</w:t>
      </w:r>
    </w:p>
    <w:p w14:paraId="6350A7D4" w14:textId="77777777" w:rsidR="00265523" w:rsidRDefault="00B51596">
      <w:r>
        <w:rPr>
          <w:sz w:val="28"/>
        </w:rPr>
        <w:t xml:space="preserve">   A. </w:t>
      </w:r>
      <w:r>
        <w:rPr>
          <w:sz w:val="28"/>
        </w:rPr>
        <w:t>银行业金融机构重要信息系统服务中断，或重要数据损毁、丢失、泄露，造成经济秩序混乱或重大经济损失、影响金融稳定，或对公众利益、社会秩序、国家安全造成特别严重损害的事件</w:t>
      </w:r>
    </w:p>
    <w:p w14:paraId="28434BF4" w14:textId="77777777" w:rsidR="00265523" w:rsidRDefault="00B51596">
      <w:r>
        <w:rPr>
          <w:sz w:val="28"/>
        </w:rPr>
        <w:t xml:space="preserve">   B. </w:t>
      </w:r>
      <w:r>
        <w:rPr>
          <w:sz w:val="28"/>
        </w:rPr>
        <w:t>在业务服务时段导致一个及以上省的多家金融机构业务无法正常开展达</w:t>
      </w:r>
      <w:r>
        <w:rPr>
          <w:sz w:val="28"/>
        </w:rPr>
        <w:t>3</w:t>
      </w:r>
      <w:r>
        <w:rPr>
          <w:sz w:val="28"/>
        </w:rPr>
        <w:t>小时及以上的事件</w:t>
      </w:r>
    </w:p>
    <w:p w14:paraId="38C5A49C" w14:textId="77777777" w:rsidR="00265523" w:rsidRDefault="00B51596">
      <w:r>
        <w:rPr>
          <w:sz w:val="28"/>
        </w:rPr>
        <w:t xml:space="preserve">   C. </w:t>
      </w:r>
      <w:r>
        <w:rPr>
          <w:sz w:val="28"/>
        </w:rPr>
        <w:t>在业务服务时段导致一个及以上省的多家金融机构业务无法正常开展达半小时及以上的事件</w:t>
      </w:r>
    </w:p>
    <w:p w14:paraId="1148CDC4" w14:textId="77777777" w:rsidR="00265523" w:rsidRDefault="00B51596">
      <w:r>
        <w:rPr>
          <w:sz w:val="28"/>
          <w:highlight w:val="yellow"/>
        </w:rPr>
        <w:t xml:space="preserve">   D. </w:t>
      </w:r>
      <w:r>
        <w:rPr>
          <w:sz w:val="28"/>
          <w:highlight w:val="yellow"/>
        </w:rPr>
        <w:t>银行业金融机构重要信息系统服务中断，或重要数据损毁、丢失、泄露，对银行或客户利益造成较大损害的事件</w:t>
      </w:r>
    </w:p>
    <w:p w14:paraId="310A8A8E" w14:textId="77777777" w:rsidR="00265523" w:rsidRDefault="00B51596">
      <w:r>
        <w:rPr>
          <w:sz w:val="28"/>
        </w:rPr>
        <w:t xml:space="preserve">169. </w:t>
      </w:r>
      <w:r>
        <w:rPr>
          <w:sz w:val="28"/>
        </w:rPr>
        <w:t>关于</w:t>
      </w:r>
      <w:r>
        <w:rPr>
          <w:sz w:val="28"/>
        </w:rPr>
        <w:t>Pandas</w:t>
      </w:r>
      <w:r>
        <w:rPr>
          <w:sz w:val="28"/>
        </w:rPr>
        <w:t>中数据排序，下列说法正确的是（）。</w:t>
      </w:r>
    </w:p>
    <w:p w14:paraId="7C7245D2" w14:textId="77777777" w:rsidR="00265523" w:rsidRDefault="00B51596">
      <w:r>
        <w:rPr>
          <w:sz w:val="28"/>
          <w:highlight w:val="yellow"/>
        </w:rPr>
        <w:t xml:space="preserve">   A. </w:t>
      </w:r>
      <w:r>
        <w:rPr>
          <w:sz w:val="28"/>
          <w:highlight w:val="yellow"/>
        </w:rPr>
        <w:t>即可以按照行索引排序，也可以按照列索引排序</w:t>
      </w:r>
    </w:p>
    <w:p w14:paraId="46ED7A22" w14:textId="77777777" w:rsidR="00265523" w:rsidRDefault="00B51596">
      <w:r>
        <w:rPr>
          <w:sz w:val="28"/>
        </w:rPr>
        <w:t xml:space="preserve">   B. ort_index()</w:t>
      </w:r>
      <w:r>
        <w:rPr>
          <w:sz w:val="28"/>
        </w:rPr>
        <w:t>方法表示按照值进行排序</w:t>
      </w:r>
    </w:p>
    <w:p w14:paraId="1F73331C" w14:textId="77777777" w:rsidR="00265523" w:rsidRDefault="00B51596">
      <w:r>
        <w:rPr>
          <w:sz w:val="28"/>
        </w:rPr>
        <w:t xml:space="preserve">   C. sort_values()</w:t>
      </w:r>
      <w:r>
        <w:rPr>
          <w:sz w:val="28"/>
        </w:rPr>
        <w:t>方法表示按照索引进行排序</w:t>
      </w:r>
    </w:p>
    <w:p w14:paraId="217C7AF6" w14:textId="77777777" w:rsidR="00265523" w:rsidRDefault="00B51596">
      <w:r>
        <w:rPr>
          <w:sz w:val="28"/>
        </w:rPr>
        <w:t xml:space="preserve">   D. </w:t>
      </w:r>
      <w:r>
        <w:rPr>
          <w:sz w:val="28"/>
        </w:rPr>
        <w:t>默认情况下，</w:t>
      </w:r>
      <w:r>
        <w:rPr>
          <w:sz w:val="28"/>
        </w:rPr>
        <w:t>sort_index()</w:t>
      </w:r>
      <w:r>
        <w:rPr>
          <w:sz w:val="28"/>
        </w:rPr>
        <w:t>方法按照降序排列</w:t>
      </w:r>
    </w:p>
    <w:p w14:paraId="3F85F547" w14:textId="77777777" w:rsidR="00265523" w:rsidRDefault="00B51596">
      <w:r>
        <w:rPr>
          <w:sz w:val="28"/>
        </w:rPr>
        <w:t>170. ____</w:t>
      </w:r>
      <w:r>
        <w:rPr>
          <w:sz w:val="28"/>
        </w:rPr>
        <w:t>是指外包商向本行提供信息科技管理及治理的咨询、规划、需求、系统开发和测试外包工作。</w:t>
      </w:r>
    </w:p>
    <w:p w14:paraId="111F6A54" w14:textId="77777777" w:rsidR="00265523" w:rsidRDefault="00B51596">
      <w:r>
        <w:rPr>
          <w:sz w:val="28"/>
        </w:rPr>
        <w:t xml:space="preserve">   A. </w:t>
      </w:r>
      <w:r>
        <w:rPr>
          <w:sz w:val="28"/>
        </w:rPr>
        <w:t>基础设施类外包</w:t>
      </w:r>
    </w:p>
    <w:p w14:paraId="7D3EE191" w14:textId="77777777" w:rsidR="00265523" w:rsidRDefault="00B51596">
      <w:r>
        <w:rPr>
          <w:sz w:val="28"/>
        </w:rPr>
        <w:t xml:space="preserve">   B. </w:t>
      </w:r>
      <w:r>
        <w:rPr>
          <w:sz w:val="28"/>
        </w:rPr>
        <w:t>人员服务类外包</w:t>
      </w:r>
    </w:p>
    <w:p w14:paraId="70607BB2" w14:textId="77777777" w:rsidR="00265523" w:rsidRDefault="00B51596">
      <w:r>
        <w:rPr>
          <w:sz w:val="28"/>
          <w:highlight w:val="yellow"/>
        </w:rPr>
        <w:lastRenderedPageBreak/>
        <w:t xml:space="preserve">   C. </w:t>
      </w:r>
      <w:r>
        <w:rPr>
          <w:sz w:val="28"/>
          <w:highlight w:val="yellow"/>
        </w:rPr>
        <w:t>研发咨询类外包</w:t>
      </w:r>
    </w:p>
    <w:p w14:paraId="40765DF7" w14:textId="77777777" w:rsidR="00265523" w:rsidRDefault="00B51596">
      <w:r>
        <w:rPr>
          <w:sz w:val="28"/>
        </w:rPr>
        <w:t xml:space="preserve">   D. </w:t>
      </w:r>
      <w:r>
        <w:rPr>
          <w:sz w:val="28"/>
        </w:rPr>
        <w:t>系统服务类外包</w:t>
      </w:r>
    </w:p>
    <w:p w14:paraId="17FFA1C7" w14:textId="77777777" w:rsidR="00265523" w:rsidRDefault="00B51596">
      <w:r>
        <w:rPr>
          <w:sz w:val="28"/>
        </w:rPr>
        <w:t xml:space="preserve">171. </w:t>
      </w:r>
      <w:r>
        <w:rPr>
          <w:sz w:val="28"/>
        </w:rPr>
        <w:t>如果一个程序为多个进程所共享</w:t>
      </w:r>
      <w:r>
        <w:rPr>
          <w:sz w:val="28"/>
        </w:rPr>
        <w:t>,</w:t>
      </w:r>
      <w:r>
        <w:rPr>
          <w:sz w:val="28"/>
        </w:rPr>
        <w:t>那么该程序的代码在执行的过程中不能被修改，即程序应该是（</w:t>
      </w:r>
      <w:r>
        <w:rPr>
          <w:sz w:val="28"/>
        </w:rPr>
        <w:t xml:space="preserve">      </w:t>
      </w:r>
      <w:r>
        <w:rPr>
          <w:sz w:val="28"/>
        </w:rPr>
        <w:t>）。</w:t>
      </w:r>
    </w:p>
    <w:p w14:paraId="44EE08FD" w14:textId="77777777" w:rsidR="00265523" w:rsidRDefault="00B51596">
      <w:r>
        <w:rPr>
          <w:sz w:val="28"/>
        </w:rPr>
        <w:t xml:space="preserve">   A. </w:t>
      </w:r>
      <w:r>
        <w:rPr>
          <w:sz w:val="28"/>
        </w:rPr>
        <w:t>可执行码</w:t>
      </w:r>
    </w:p>
    <w:p w14:paraId="7ADBA680" w14:textId="77777777" w:rsidR="00265523" w:rsidRDefault="00B51596">
      <w:r>
        <w:rPr>
          <w:sz w:val="28"/>
          <w:highlight w:val="yellow"/>
        </w:rPr>
        <w:t xml:space="preserve">   B. </w:t>
      </w:r>
      <w:r>
        <w:rPr>
          <w:sz w:val="28"/>
          <w:highlight w:val="yellow"/>
        </w:rPr>
        <w:t>可重入码</w:t>
      </w:r>
    </w:p>
    <w:p w14:paraId="578F7F79" w14:textId="77777777" w:rsidR="00265523" w:rsidRDefault="00B51596">
      <w:r>
        <w:rPr>
          <w:sz w:val="28"/>
        </w:rPr>
        <w:t xml:space="preserve">   C.</w:t>
      </w:r>
      <w:r>
        <w:rPr>
          <w:sz w:val="28"/>
        </w:rPr>
        <w:t xml:space="preserve"> </w:t>
      </w:r>
      <w:r>
        <w:rPr>
          <w:sz w:val="28"/>
        </w:rPr>
        <w:t>可改变码</w:t>
      </w:r>
    </w:p>
    <w:p w14:paraId="371A3247" w14:textId="77777777" w:rsidR="00265523" w:rsidRDefault="00B51596">
      <w:r>
        <w:rPr>
          <w:sz w:val="28"/>
        </w:rPr>
        <w:t xml:space="preserve">   D. </w:t>
      </w:r>
      <w:r>
        <w:rPr>
          <w:sz w:val="28"/>
        </w:rPr>
        <w:t>可再现码</w:t>
      </w:r>
    </w:p>
    <w:p w14:paraId="0307A829" w14:textId="77777777" w:rsidR="00265523" w:rsidRDefault="00B51596">
      <w:r>
        <w:rPr>
          <w:sz w:val="28"/>
        </w:rPr>
        <w:t xml:space="preserve">172. </w:t>
      </w:r>
      <w:r>
        <w:rPr>
          <w:sz w:val="28"/>
        </w:rPr>
        <w:t>下列关于一级外包服务商的准入资质描述正确的是：</w:t>
      </w:r>
    </w:p>
    <w:p w14:paraId="57CAE29E" w14:textId="77777777" w:rsidR="00265523" w:rsidRDefault="00B51596">
      <w:r>
        <w:rPr>
          <w:sz w:val="28"/>
          <w:highlight w:val="yellow"/>
        </w:rPr>
        <w:t xml:space="preserve">   A. </w:t>
      </w:r>
      <w:r>
        <w:rPr>
          <w:sz w:val="28"/>
          <w:highlight w:val="yellow"/>
        </w:rPr>
        <w:t>注册资本</w:t>
      </w:r>
      <w:r>
        <w:rPr>
          <w:sz w:val="28"/>
          <w:highlight w:val="yellow"/>
        </w:rPr>
        <w:t>1000</w:t>
      </w:r>
      <w:r>
        <w:rPr>
          <w:sz w:val="28"/>
          <w:highlight w:val="yellow"/>
        </w:rPr>
        <w:t>万元以上；开发人员</w:t>
      </w:r>
      <w:r>
        <w:rPr>
          <w:sz w:val="28"/>
          <w:highlight w:val="yellow"/>
        </w:rPr>
        <w:t>100</w:t>
      </w:r>
      <w:r>
        <w:rPr>
          <w:sz w:val="28"/>
          <w:highlight w:val="yellow"/>
        </w:rPr>
        <w:t>人以上；公司连续存续</w:t>
      </w:r>
      <w:r>
        <w:rPr>
          <w:sz w:val="28"/>
          <w:highlight w:val="yellow"/>
        </w:rPr>
        <w:t>5</w:t>
      </w:r>
      <w:r>
        <w:rPr>
          <w:sz w:val="28"/>
          <w:highlight w:val="yellow"/>
        </w:rPr>
        <w:t>年以上；近</w:t>
      </w:r>
      <w:r>
        <w:rPr>
          <w:sz w:val="28"/>
          <w:highlight w:val="yellow"/>
        </w:rPr>
        <w:t>3</w:t>
      </w:r>
      <w:r>
        <w:rPr>
          <w:sz w:val="28"/>
          <w:highlight w:val="yellow"/>
        </w:rPr>
        <w:t>年公司财务报告为赢利；或者已在本行实施同类项目一个以上</w:t>
      </w:r>
    </w:p>
    <w:p w14:paraId="1D64AA4F" w14:textId="77777777" w:rsidR="00265523" w:rsidRDefault="00B51596">
      <w:r>
        <w:rPr>
          <w:sz w:val="28"/>
        </w:rPr>
        <w:t xml:space="preserve">   B. </w:t>
      </w:r>
      <w:r>
        <w:rPr>
          <w:sz w:val="28"/>
        </w:rPr>
        <w:t>注册资本</w:t>
      </w:r>
      <w:r>
        <w:rPr>
          <w:sz w:val="28"/>
        </w:rPr>
        <w:t>300</w:t>
      </w:r>
      <w:r>
        <w:rPr>
          <w:sz w:val="28"/>
        </w:rPr>
        <w:t>万元以上；开发人员</w:t>
      </w:r>
      <w:r>
        <w:rPr>
          <w:sz w:val="28"/>
        </w:rPr>
        <w:t>30</w:t>
      </w:r>
      <w:r>
        <w:rPr>
          <w:sz w:val="28"/>
        </w:rPr>
        <w:t>人以上；公司连续存续</w:t>
      </w:r>
      <w:r>
        <w:rPr>
          <w:sz w:val="28"/>
        </w:rPr>
        <w:t>3</w:t>
      </w:r>
      <w:r>
        <w:rPr>
          <w:sz w:val="28"/>
        </w:rPr>
        <w:t>年以上；近</w:t>
      </w:r>
      <w:r>
        <w:rPr>
          <w:sz w:val="28"/>
        </w:rPr>
        <w:t>2</w:t>
      </w:r>
      <w:r>
        <w:rPr>
          <w:sz w:val="28"/>
        </w:rPr>
        <w:t>年公司财务报告为赢利；或者已在本行实施同类项目一个以上</w:t>
      </w:r>
    </w:p>
    <w:p w14:paraId="39E65A30" w14:textId="77777777" w:rsidR="00265523" w:rsidRDefault="00B51596">
      <w:r>
        <w:rPr>
          <w:sz w:val="28"/>
        </w:rPr>
        <w:t xml:space="preserve">   C. </w:t>
      </w:r>
      <w:r>
        <w:rPr>
          <w:sz w:val="28"/>
        </w:rPr>
        <w:t>注册资本</w:t>
      </w:r>
      <w:r>
        <w:rPr>
          <w:sz w:val="28"/>
        </w:rPr>
        <w:t>50</w:t>
      </w:r>
      <w:r>
        <w:rPr>
          <w:sz w:val="28"/>
        </w:rPr>
        <w:t>万以上或不低于外包标的价值；开发人员</w:t>
      </w:r>
      <w:r>
        <w:rPr>
          <w:sz w:val="28"/>
        </w:rPr>
        <w:t>10</w:t>
      </w:r>
      <w:r>
        <w:rPr>
          <w:sz w:val="28"/>
        </w:rPr>
        <w:t>人以上；公司存续</w:t>
      </w:r>
      <w:r>
        <w:rPr>
          <w:sz w:val="28"/>
        </w:rPr>
        <w:t>2</w:t>
      </w:r>
      <w:r>
        <w:rPr>
          <w:sz w:val="28"/>
        </w:rPr>
        <w:t>年以上或能证明自身未来</w:t>
      </w:r>
      <w:r>
        <w:rPr>
          <w:sz w:val="28"/>
        </w:rPr>
        <w:t>3</w:t>
      </w:r>
      <w:r>
        <w:rPr>
          <w:sz w:val="28"/>
        </w:rPr>
        <w:t>年内有持续经营的能力</w:t>
      </w:r>
    </w:p>
    <w:p w14:paraId="551EB3D6" w14:textId="77777777" w:rsidR="00265523" w:rsidRDefault="00B51596">
      <w:r>
        <w:rPr>
          <w:sz w:val="28"/>
        </w:rPr>
        <w:t xml:space="preserve">   D. </w:t>
      </w:r>
      <w:r>
        <w:rPr>
          <w:sz w:val="28"/>
        </w:rPr>
        <w:t>以上都不是</w:t>
      </w:r>
    </w:p>
    <w:p w14:paraId="15E5EEC3" w14:textId="77777777" w:rsidR="00265523" w:rsidRDefault="00B51596">
      <w:r>
        <w:rPr>
          <w:sz w:val="28"/>
        </w:rPr>
        <w:t xml:space="preserve">173. </w:t>
      </w:r>
      <w:r>
        <w:rPr>
          <w:sz w:val="28"/>
        </w:rPr>
        <w:t>软件按照设计的要求，在规定时间和条件下达到不出故障，持续运行的要求的质量特性称为（）。</w:t>
      </w:r>
    </w:p>
    <w:p w14:paraId="31057666" w14:textId="77777777" w:rsidR="00265523" w:rsidRDefault="00B51596">
      <w:r>
        <w:rPr>
          <w:sz w:val="28"/>
        </w:rPr>
        <w:t xml:space="preserve">   A. </w:t>
      </w:r>
      <w:r>
        <w:rPr>
          <w:sz w:val="28"/>
        </w:rPr>
        <w:t>可用性</w:t>
      </w:r>
    </w:p>
    <w:p w14:paraId="399BEC70" w14:textId="77777777" w:rsidR="00265523" w:rsidRDefault="00B51596">
      <w:r>
        <w:rPr>
          <w:sz w:val="28"/>
          <w:highlight w:val="yellow"/>
        </w:rPr>
        <w:t xml:space="preserve">   B. </w:t>
      </w:r>
      <w:r>
        <w:rPr>
          <w:sz w:val="28"/>
          <w:highlight w:val="yellow"/>
        </w:rPr>
        <w:t>可靠性</w:t>
      </w:r>
    </w:p>
    <w:p w14:paraId="2DCA662C" w14:textId="77777777" w:rsidR="00265523" w:rsidRDefault="00B51596">
      <w:r>
        <w:rPr>
          <w:sz w:val="28"/>
        </w:rPr>
        <w:t xml:space="preserve">   C. </w:t>
      </w:r>
      <w:r>
        <w:rPr>
          <w:sz w:val="28"/>
        </w:rPr>
        <w:t>正确性</w:t>
      </w:r>
    </w:p>
    <w:p w14:paraId="48BE6586" w14:textId="77777777" w:rsidR="00265523" w:rsidRDefault="00B51596">
      <w:r>
        <w:rPr>
          <w:sz w:val="28"/>
        </w:rPr>
        <w:lastRenderedPageBreak/>
        <w:t xml:space="preserve">   D. </w:t>
      </w:r>
      <w:r>
        <w:rPr>
          <w:sz w:val="28"/>
        </w:rPr>
        <w:t>完整性</w:t>
      </w:r>
    </w:p>
    <w:p w14:paraId="4B49A0B8" w14:textId="77777777" w:rsidR="00265523" w:rsidRDefault="00B51596">
      <w:r>
        <w:rPr>
          <w:sz w:val="28"/>
        </w:rPr>
        <w:t xml:space="preserve">174. </w:t>
      </w:r>
      <w:r>
        <w:rPr>
          <w:sz w:val="28"/>
        </w:rPr>
        <w:t>现在有</w:t>
      </w:r>
      <w:r>
        <w:rPr>
          <w:sz w:val="28"/>
        </w:rPr>
        <w:t>3</w:t>
      </w:r>
      <w:r>
        <w:rPr>
          <w:sz w:val="28"/>
        </w:rPr>
        <w:t>个同时到达的作业</w:t>
      </w:r>
      <w:r>
        <w:rPr>
          <w:sz w:val="28"/>
        </w:rPr>
        <w:t>J1</w:t>
      </w:r>
      <w:r>
        <w:rPr>
          <w:sz w:val="28"/>
        </w:rPr>
        <w:t>、</w:t>
      </w:r>
      <w:r>
        <w:rPr>
          <w:sz w:val="28"/>
        </w:rPr>
        <w:t>J2</w:t>
      </w:r>
      <w:r>
        <w:rPr>
          <w:sz w:val="28"/>
        </w:rPr>
        <w:t>和</w:t>
      </w:r>
      <w:r>
        <w:rPr>
          <w:sz w:val="28"/>
        </w:rPr>
        <w:t>J3</w:t>
      </w:r>
      <w:r>
        <w:rPr>
          <w:sz w:val="28"/>
        </w:rPr>
        <w:t>，它们的执行时间分别为</w:t>
      </w:r>
      <w:r>
        <w:rPr>
          <w:sz w:val="28"/>
        </w:rPr>
        <w:t>T1</w:t>
      </w:r>
      <w:r>
        <w:rPr>
          <w:sz w:val="28"/>
        </w:rPr>
        <w:t>、</w:t>
      </w:r>
      <w:r>
        <w:rPr>
          <w:sz w:val="28"/>
        </w:rPr>
        <w:t>T2</w:t>
      </w:r>
      <w:r>
        <w:rPr>
          <w:sz w:val="28"/>
        </w:rPr>
        <w:t>和</w:t>
      </w:r>
      <w:r>
        <w:rPr>
          <w:sz w:val="28"/>
        </w:rPr>
        <w:t>T3</w:t>
      </w:r>
      <w:r>
        <w:rPr>
          <w:sz w:val="28"/>
        </w:rPr>
        <w:t>，且</w:t>
      </w:r>
      <w:r>
        <w:rPr>
          <w:sz w:val="28"/>
        </w:rPr>
        <w:t>T1</w:t>
      </w:r>
      <w:r>
        <w:rPr>
          <w:sz w:val="28"/>
        </w:rPr>
        <w:t>＜</w:t>
      </w:r>
      <w:r>
        <w:rPr>
          <w:sz w:val="28"/>
        </w:rPr>
        <w:t>T2</w:t>
      </w:r>
      <w:r>
        <w:rPr>
          <w:sz w:val="28"/>
        </w:rPr>
        <w:t>＜</w:t>
      </w:r>
      <w:r>
        <w:rPr>
          <w:sz w:val="28"/>
        </w:rPr>
        <w:t>T3</w:t>
      </w:r>
      <w:r>
        <w:rPr>
          <w:sz w:val="28"/>
        </w:rPr>
        <w:t>。如果该系统中有两个</w:t>
      </w:r>
      <w:r>
        <w:rPr>
          <w:sz w:val="28"/>
        </w:rPr>
        <w:t>CPU</w:t>
      </w:r>
      <w:r>
        <w:rPr>
          <w:sz w:val="28"/>
        </w:rPr>
        <w:t>，各自按照单道方式运行且采用短作业优先算法，则平均周转时间是（</w:t>
      </w:r>
      <w:r>
        <w:rPr>
          <w:sz w:val="28"/>
        </w:rPr>
        <w:t xml:space="preserve"> </w:t>
      </w:r>
      <w:r>
        <w:rPr>
          <w:sz w:val="28"/>
        </w:rPr>
        <w:t>）。</w:t>
      </w:r>
    </w:p>
    <w:p w14:paraId="62A780EB" w14:textId="77777777" w:rsidR="00265523" w:rsidRDefault="00B51596">
      <w:r>
        <w:rPr>
          <w:sz w:val="28"/>
        </w:rPr>
        <w:t xml:space="preserve">   A. (T1+T2+T3)</w:t>
      </w:r>
    </w:p>
    <w:p w14:paraId="4F099B8D" w14:textId="77777777" w:rsidR="00265523" w:rsidRDefault="00B51596">
      <w:r>
        <w:rPr>
          <w:sz w:val="28"/>
          <w:highlight w:val="yellow"/>
        </w:rPr>
        <w:t xml:space="preserve">   B. (2T1+T2+T3)/3</w:t>
      </w:r>
    </w:p>
    <w:p w14:paraId="3EA14471" w14:textId="77777777" w:rsidR="00265523" w:rsidRDefault="00B51596">
      <w:r>
        <w:rPr>
          <w:sz w:val="28"/>
        </w:rPr>
        <w:t xml:space="preserve">   C. ((T1+2T2+T3)/3</w:t>
      </w:r>
    </w:p>
    <w:p w14:paraId="4BCB832F" w14:textId="77777777" w:rsidR="00265523" w:rsidRDefault="00B51596">
      <w:r>
        <w:rPr>
          <w:sz w:val="28"/>
        </w:rPr>
        <w:t xml:space="preserve">   D. (2T1+T2+T3)</w:t>
      </w:r>
      <w:r>
        <w:rPr>
          <w:sz w:val="28"/>
        </w:rPr>
        <w:t>或（</w:t>
      </w:r>
      <w:r>
        <w:rPr>
          <w:sz w:val="28"/>
        </w:rPr>
        <w:t>(T1+2T2+T3)</w:t>
      </w:r>
    </w:p>
    <w:p w14:paraId="59747DA3" w14:textId="77777777" w:rsidR="00265523" w:rsidRDefault="00B51596">
      <w:r>
        <w:rPr>
          <w:sz w:val="28"/>
        </w:rPr>
        <w:t xml:space="preserve">175. </w:t>
      </w:r>
      <w:r>
        <w:rPr>
          <w:sz w:val="28"/>
        </w:rPr>
        <w:t>某客户端在采用</w:t>
      </w:r>
      <w:r>
        <w:rPr>
          <w:sz w:val="28"/>
        </w:rPr>
        <w:t>ping</w:t>
      </w:r>
      <w:r>
        <w:rPr>
          <w:sz w:val="28"/>
        </w:rPr>
        <w:t>命令检测网络连接故障时，发现可以</w:t>
      </w:r>
      <w:r>
        <w:rPr>
          <w:sz w:val="28"/>
        </w:rPr>
        <w:t>ping</w:t>
      </w:r>
      <w:r>
        <w:rPr>
          <w:sz w:val="28"/>
        </w:rPr>
        <w:t>通</w:t>
      </w:r>
      <w:r>
        <w:rPr>
          <w:sz w:val="28"/>
        </w:rPr>
        <w:t>127.0.0.1</w:t>
      </w:r>
      <w:r>
        <w:rPr>
          <w:sz w:val="28"/>
        </w:rPr>
        <w:t>及本机的</w:t>
      </w:r>
      <w:r>
        <w:rPr>
          <w:sz w:val="28"/>
        </w:rPr>
        <w:t>IP</w:t>
      </w:r>
      <w:r>
        <w:rPr>
          <w:sz w:val="28"/>
        </w:rPr>
        <w:t>地址，但无法</w:t>
      </w:r>
      <w:r>
        <w:rPr>
          <w:sz w:val="28"/>
        </w:rPr>
        <w:t>ping</w:t>
      </w:r>
      <w:r>
        <w:rPr>
          <w:sz w:val="28"/>
        </w:rPr>
        <w:t>通同一网段内其他正常工作的计算机的</w:t>
      </w:r>
      <w:r>
        <w:rPr>
          <w:sz w:val="28"/>
        </w:rPr>
        <w:t>IP</w:t>
      </w:r>
      <w:r>
        <w:rPr>
          <w:sz w:val="28"/>
        </w:rPr>
        <w:t>地址。该客户端的故障可能是（</w:t>
      </w:r>
      <w:r>
        <w:rPr>
          <w:sz w:val="28"/>
        </w:rPr>
        <w:t xml:space="preserve">    </w:t>
      </w:r>
      <w:r>
        <w:rPr>
          <w:sz w:val="28"/>
        </w:rPr>
        <w:t>）。</w:t>
      </w:r>
    </w:p>
    <w:p w14:paraId="6504AEB4" w14:textId="77777777" w:rsidR="00265523" w:rsidRDefault="00B51596">
      <w:r>
        <w:rPr>
          <w:sz w:val="28"/>
        </w:rPr>
        <w:t xml:space="preserve">   A. TCP</w:t>
      </w:r>
      <w:r>
        <w:rPr>
          <w:sz w:val="28"/>
        </w:rPr>
        <w:t>／</w:t>
      </w:r>
      <w:r>
        <w:rPr>
          <w:sz w:val="28"/>
        </w:rPr>
        <w:t>IP</w:t>
      </w:r>
      <w:r>
        <w:rPr>
          <w:sz w:val="28"/>
        </w:rPr>
        <w:t>协议不能正常工作</w:t>
      </w:r>
    </w:p>
    <w:p w14:paraId="7FAF1D15" w14:textId="77777777" w:rsidR="00265523" w:rsidRDefault="00B51596">
      <w:r>
        <w:rPr>
          <w:sz w:val="28"/>
        </w:rPr>
        <w:t xml:space="preserve">   B. </w:t>
      </w:r>
      <w:r>
        <w:rPr>
          <w:sz w:val="28"/>
        </w:rPr>
        <w:t>本机网卡不能正常工作</w:t>
      </w:r>
    </w:p>
    <w:p w14:paraId="7BFBABD5" w14:textId="77777777" w:rsidR="00265523" w:rsidRDefault="00B51596">
      <w:r>
        <w:rPr>
          <w:sz w:val="28"/>
        </w:rPr>
        <w:t xml:space="preserve">   C. </w:t>
      </w:r>
      <w:r>
        <w:rPr>
          <w:sz w:val="28"/>
        </w:rPr>
        <w:t>本机网络接口故障</w:t>
      </w:r>
    </w:p>
    <w:p w14:paraId="00FBF84E" w14:textId="77777777" w:rsidR="00265523" w:rsidRDefault="00B51596">
      <w:r>
        <w:rPr>
          <w:sz w:val="28"/>
          <w:highlight w:val="yellow"/>
        </w:rPr>
        <w:t xml:space="preserve">   D. DNS</w:t>
      </w:r>
      <w:r>
        <w:rPr>
          <w:sz w:val="28"/>
          <w:highlight w:val="yellow"/>
        </w:rPr>
        <w:t>服务器地址设置错误</w:t>
      </w:r>
    </w:p>
    <w:p w14:paraId="5D71676E" w14:textId="77777777" w:rsidR="00265523" w:rsidRDefault="00B51596">
      <w:r>
        <w:rPr>
          <w:sz w:val="28"/>
        </w:rPr>
        <w:t xml:space="preserve">176. </w:t>
      </w:r>
      <w:r>
        <w:rPr>
          <w:sz w:val="28"/>
        </w:rPr>
        <w:t>分段系统中信息的逻辑地址到物理地址的变换是通过（</w:t>
      </w:r>
      <w:r>
        <w:rPr>
          <w:sz w:val="28"/>
        </w:rPr>
        <w:t xml:space="preserve">      </w:t>
      </w:r>
      <w:r>
        <w:rPr>
          <w:sz w:val="28"/>
        </w:rPr>
        <w:t>）来实现的。</w:t>
      </w:r>
    </w:p>
    <w:p w14:paraId="6299CF69" w14:textId="77777777" w:rsidR="00265523" w:rsidRDefault="00B51596">
      <w:r>
        <w:rPr>
          <w:sz w:val="28"/>
          <w:highlight w:val="yellow"/>
        </w:rPr>
        <w:t xml:space="preserve">   A. </w:t>
      </w:r>
      <w:r>
        <w:rPr>
          <w:sz w:val="28"/>
          <w:highlight w:val="yellow"/>
        </w:rPr>
        <w:t>段表</w:t>
      </w:r>
    </w:p>
    <w:p w14:paraId="41B6DC64" w14:textId="77777777" w:rsidR="00265523" w:rsidRDefault="00B51596">
      <w:r>
        <w:rPr>
          <w:sz w:val="28"/>
        </w:rPr>
        <w:t xml:space="preserve">   B. </w:t>
      </w:r>
      <w:r>
        <w:rPr>
          <w:sz w:val="28"/>
        </w:rPr>
        <w:t>页表</w:t>
      </w:r>
    </w:p>
    <w:p w14:paraId="1F31BBBA" w14:textId="77777777" w:rsidR="00265523" w:rsidRDefault="00B51596">
      <w:r>
        <w:rPr>
          <w:sz w:val="28"/>
        </w:rPr>
        <w:t xml:space="preserve">   C. </w:t>
      </w:r>
      <w:r>
        <w:rPr>
          <w:sz w:val="28"/>
        </w:rPr>
        <w:t>物理结构</w:t>
      </w:r>
    </w:p>
    <w:p w14:paraId="51FB886A" w14:textId="77777777" w:rsidR="00265523" w:rsidRDefault="00B51596">
      <w:r>
        <w:rPr>
          <w:sz w:val="28"/>
        </w:rPr>
        <w:t xml:space="preserve">   D. </w:t>
      </w:r>
      <w:r>
        <w:rPr>
          <w:sz w:val="28"/>
        </w:rPr>
        <w:t>重定位寄存器</w:t>
      </w:r>
    </w:p>
    <w:p w14:paraId="39AD2D0A" w14:textId="77777777" w:rsidR="00265523" w:rsidRDefault="00B51596">
      <w:r>
        <w:rPr>
          <w:sz w:val="28"/>
        </w:rPr>
        <w:t>177. Internet</w:t>
      </w:r>
      <w:r>
        <w:rPr>
          <w:sz w:val="28"/>
        </w:rPr>
        <w:t>的网络层含有四个重要的协议，分别为（</w:t>
      </w:r>
      <w:r>
        <w:rPr>
          <w:sz w:val="28"/>
        </w:rPr>
        <w:t xml:space="preserve">      </w:t>
      </w:r>
      <w:r>
        <w:rPr>
          <w:sz w:val="28"/>
        </w:rPr>
        <w:t>）。</w:t>
      </w:r>
    </w:p>
    <w:p w14:paraId="43A5AD01" w14:textId="77777777" w:rsidR="00265523" w:rsidRDefault="00B51596">
      <w:r>
        <w:rPr>
          <w:sz w:val="28"/>
        </w:rPr>
        <w:t xml:space="preserve">   A. IP</w:t>
      </w:r>
      <w:r>
        <w:rPr>
          <w:sz w:val="28"/>
        </w:rPr>
        <w:t>，</w:t>
      </w:r>
      <w:r>
        <w:rPr>
          <w:sz w:val="28"/>
        </w:rPr>
        <w:t>ICMP</w:t>
      </w:r>
      <w:r>
        <w:rPr>
          <w:sz w:val="28"/>
        </w:rPr>
        <w:t>，</w:t>
      </w:r>
      <w:r>
        <w:rPr>
          <w:sz w:val="28"/>
        </w:rPr>
        <w:t>ARP</w:t>
      </w:r>
      <w:r>
        <w:rPr>
          <w:sz w:val="28"/>
        </w:rPr>
        <w:t>，</w:t>
      </w:r>
      <w:r>
        <w:rPr>
          <w:sz w:val="28"/>
        </w:rPr>
        <w:t>UDP</w:t>
      </w:r>
    </w:p>
    <w:p w14:paraId="45EAC712" w14:textId="77777777" w:rsidR="00265523" w:rsidRDefault="00B51596">
      <w:r>
        <w:rPr>
          <w:sz w:val="28"/>
        </w:rPr>
        <w:lastRenderedPageBreak/>
        <w:t xml:space="preserve">   B. TCP</w:t>
      </w:r>
      <w:r>
        <w:rPr>
          <w:sz w:val="28"/>
        </w:rPr>
        <w:t>，</w:t>
      </w:r>
      <w:r>
        <w:rPr>
          <w:sz w:val="28"/>
        </w:rPr>
        <w:t>ICMP</w:t>
      </w:r>
      <w:r>
        <w:rPr>
          <w:sz w:val="28"/>
        </w:rPr>
        <w:t>，</w:t>
      </w:r>
      <w:r>
        <w:rPr>
          <w:sz w:val="28"/>
        </w:rPr>
        <w:t>UDP</w:t>
      </w:r>
      <w:r>
        <w:rPr>
          <w:sz w:val="28"/>
        </w:rPr>
        <w:t>，</w:t>
      </w:r>
      <w:r>
        <w:rPr>
          <w:sz w:val="28"/>
        </w:rPr>
        <w:t>ARP</w:t>
      </w:r>
    </w:p>
    <w:p w14:paraId="5AE3D0DC" w14:textId="77777777" w:rsidR="00265523" w:rsidRDefault="00B51596">
      <w:r>
        <w:rPr>
          <w:sz w:val="28"/>
          <w:highlight w:val="yellow"/>
        </w:rPr>
        <w:t xml:space="preserve">   C. IP</w:t>
      </w:r>
      <w:r>
        <w:rPr>
          <w:sz w:val="28"/>
          <w:highlight w:val="yellow"/>
        </w:rPr>
        <w:t>，</w:t>
      </w:r>
      <w:r>
        <w:rPr>
          <w:sz w:val="28"/>
          <w:highlight w:val="yellow"/>
        </w:rPr>
        <w:t>ICMP</w:t>
      </w:r>
      <w:r>
        <w:rPr>
          <w:sz w:val="28"/>
          <w:highlight w:val="yellow"/>
        </w:rPr>
        <w:t>，</w:t>
      </w:r>
      <w:r>
        <w:rPr>
          <w:sz w:val="28"/>
          <w:highlight w:val="yellow"/>
        </w:rPr>
        <w:t>ARP</w:t>
      </w:r>
      <w:r>
        <w:rPr>
          <w:sz w:val="28"/>
          <w:highlight w:val="yellow"/>
        </w:rPr>
        <w:t>，</w:t>
      </w:r>
      <w:r>
        <w:rPr>
          <w:sz w:val="28"/>
          <w:highlight w:val="yellow"/>
        </w:rPr>
        <w:t>RARP</w:t>
      </w:r>
    </w:p>
    <w:p w14:paraId="70D06129" w14:textId="77777777" w:rsidR="00265523" w:rsidRDefault="00B51596">
      <w:r>
        <w:rPr>
          <w:sz w:val="28"/>
        </w:rPr>
        <w:t xml:space="preserve">   D. UDP</w:t>
      </w:r>
      <w:r>
        <w:rPr>
          <w:sz w:val="28"/>
        </w:rPr>
        <w:t>，</w:t>
      </w:r>
      <w:r>
        <w:rPr>
          <w:sz w:val="28"/>
        </w:rPr>
        <w:t>IP</w:t>
      </w:r>
      <w:r>
        <w:rPr>
          <w:sz w:val="28"/>
        </w:rPr>
        <w:t>，</w:t>
      </w:r>
      <w:r>
        <w:rPr>
          <w:sz w:val="28"/>
        </w:rPr>
        <w:t>ICMP</w:t>
      </w:r>
      <w:r>
        <w:rPr>
          <w:sz w:val="28"/>
        </w:rPr>
        <w:t>，</w:t>
      </w:r>
      <w:r>
        <w:rPr>
          <w:sz w:val="28"/>
        </w:rPr>
        <w:t>RARP</w:t>
      </w:r>
    </w:p>
    <w:p w14:paraId="052C488D" w14:textId="77777777" w:rsidR="00265523" w:rsidRDefault="00B51596">
      <w:r>
        <w:rPr>
          <w:sz w:val="28"/>
        </w:rPr>
        <w:t xml:space="preserve">178. </w:t>
      </w:r>
      <w:r>
        <w:rPr>
          <w:sz w:val="28"/>
        </w:rPr>
        <w:t>在模板方法模式中，抽象类和具体实现类之间的关系是什么？</w:t>
      </w:r>
    </w:p>
    <w:p w14:paraId="0EE7F702" w14:textId="77777777" w:rsidR="00265523" w:rsidRDefault="00B51596">
      <w:r>
        <w:rPr>
          <w:sz w:val="28"/>
        </w:rPr>
        <w:t xml:space="preserve">   A. </w:t>
      </w:r>
      <w:r>
        <w:rPr>
          <w:sz w:val="28"/>
        </w:rPr>
        <w:t>继承关系</w:t>
      </w:r>
    </w:p>
    <w:p w14:paraId="73FBBA86" w14:textId="77777777" w:rsidR="00265523" w:rsidRDefault="00B51596">
      <w:r>
        <w:rPr>
          <w:sz w:val="28"/>
          <w:highlight w:val="yellow"/>
        </w:rPr>
        <w:t xml:space="preserve">  </w:t>
      </w:r>
      <w:r>
        <w:rPr>
          <w:sz w:val="28"/>
          <w:highlight w:val="yellow"/>
        </w:rPr>
        <w:t xml:space="preserve"> B. </w:t>
      </w:r>
      <w:r>
        <w:rPr>
          <w:sz w:val="28"/>
          <w:highlight w:val="yellow"/>
        </w:rPr>
        <w:t>实现关系</w:t>
      </w:r>
    </w:p>
    <w:p w14:paraId="1B2FACBB" w14:textId="77777777" w:rsidR="00265523" w:rsidRDefault="00B51596">
      <w:r>
        <w:rPr>
          <w:sz w:val="28"/>
        </w:rPr>
        <w:t xml:space="preserve">   C. </w:t>
      </w:r>
      <w:r>
        <w:rPr>
          <w:sz w:val="28"/>
        </w:rPr>
        <w:t>关联关系</w:t>
      </w:r>
    </w:p>
    <w:p w14:paraId="0F0233C4" w14:textId="77777777" w:rsidR="00265523" w:rsidRDefault="00B51596">
      <w:r>
        <w:rPr>
          <w:sz w:val="28"/>
        </w:rPr>
        <w:t xml:space="preserve">   D. </w:t>
      </w:r>
      <w:r>
        <w:rPr>
          <w:sz w:val="28"/>
        </w:rPr>
        <w:t>依赖关系</w:t>
      </w:r>
    </w:p>
    <w:p w14:paraId="628891A9" w14:textId="77777777" w:rsidR="00265523" w:rsidRDefault="00B51596">
      <w:r>
        <w:rPr>
          <w:sz w:val="28"/>
        </w:rPr>
        <w:t xml:space="preserve">179. </w:t>
      </w:r>
      <w:r>
        <w:rPr>
          <w:sz w:val="28"/>
        </w:rPr>
        <w:t>关于本行设备报废管理，下列说法错误的是：</w:t>
      </w:r>
    </w:p>
    <w:p w14:paraId="2C48E7B9" w14:textId="77777777" w:rsidR="00265523" w:rsidRDefault="00B51596">
      <w:r>
        <w:rPr>
          <w:sz w:val="28"/>
          <w:highlight w:val="yellow"/>
        </w:rPr>
        <w:t xml:space="preserve">   A. </w:t>
      </w:r>
      <w:r>
        <w:rPr>
          <w:sz w:val="28"/>
          <w:highlight w:val="yellow"/>
        </w:rPr>
        <w:t>凡符合报废条件的设备，可由设备使用部门提出报废申请，经总行信息技术部和分行设备管理职能部门审核，即可进行报废处置</w:t>
      </w:r>
    </w:p>
    <w:p w14:paraId="03EE6A32" w14:textId="77777777" w:rsidR="00265523" w:rsidRDefault="00B51596">
      <w:r>
        <w:rPr>
          <w:sz w:val="28"/>
        </w:rPr>
        <w:t xml:space="preserve">   B. </w:t>
      </w:r>
      <w:r>
        <w:rPr>
          <w:sz w:val="28"/>
        </w:rPr>
        <w:t>总行出资采购的报废设备，由总行统一上收处置，总行信息技术部应详列报废设备清单，做好帐实核对，并报总行财务管理部审批</w:t>
      </w:r>
    </w:p>
    <w:p w14:paraId="6C6CA64D" w14:textId="77777777" w:rsidR="00265523" w:rsidRDefault="00B51596">
      <w:r>
        <w:rPr>
          <w:sz w:val="28"/>
        </w:rPr>
        <w:t xml:space="preserve">   C. </w:t>
      </w:r>
      <w:r>
        <w:rPr>
          <w:sz w:val="28"/>
        </w:rPr>
        <w:t>分支机构出资采购的报废设备，由分支机构设备管理职能部门对本级及辖属机构报废设备进行处置，处置前应将报废设备清单报总行信息技术部审核，</w:t>
      </w:r>
      <w:r>
        <w:rPr>
          <w:sz w:val="28"/>
        </w:rPr>
        <w:t>报废处置流程应规范、透明</w:t>
      </w:r>
    </w:p>
    <w:p w14:paraId="1F34C346" w14:textId="77777777" w:rsidR="00265523" w:rsidRDefault="00B51596">
      <w:r>
        <w:rPr>
          <w:sz w:val="28"/>
        </w:rPr>
        <w:t xml:space="preserve">   D. </w:t>
      </w:r>
      <w:r>
        <w:rPr>
          <w:sz w:val="28"/>
        </w:rPr>
        <w:t>对总行出资配发的报废设备，分支机构不得擅自处置</w:t>
      </w:r>
    </w:p>
    <w:p w14:paraId="46340C1A" w14:textId="77777777" w:rsidR="00265523" w:rsidRDefault="00B51596">
      <w:r>
        <w:rPr>
          <w:sz w:val="28"/>
        </w:rPr>
        <w:t xml:space="preserve">180. </w:t>
      </w:r>
      <w:r>
        <w:rPr>
          <w:sz w:val="28"/>
        </w:rPr>
        <w:t>下列哪个不是</w:t>
      </w:r>
      <w:r>
        <w:rPr>
          <w:sz w:val="28"/>
        </w:rPr>
        <w:t>DevOps</w:t>
      </w:r>
      <w:r>
        <w:rPr>
          <w:sz w:val="28"/>
        </w:rPr>
        <w:t>的三大基础？</w:t>
      </w:r>
    </w:p>
    <w:p w14:paraId="55C119B6" w14:textId="77777777" w:rsidR="00265523" w:rsidRDefault="00B51596">
      <w:r>
        <w:rPr>
          <w:sz w:val="28"/>
        </w:rPr>
        <w:t xml:space="preserve">   A. A.</w:t>
      </w:r>
      <w:r>
        <w:rPr>
          <w:sz w:val="28"/>
        </w:rPr>
        <w:t>配置管理</w:t>
      </w:r>
    </w:p>
    <w:p w14:paraId="6C0433E8" w14:textId="77777777" w:rsidR="00265523" w:rsidRDefault="00B51596">
      <w:r>
        <w:rPr>
          <w:sz w:val="28"/>
        </w:rPr>
        <w:t xml:space="preserve">   B. B.</w:t>
      </w:r>
      <w:r>
        <w:rPr>
          <w:sz w:val="28"/>
        </w:rPr>
        <w:t>自动化</w:t>
      </w:r>
    </w:p>
    <w:p w14:paraId="78482E7C" w14:textId="77777777" w:rsidR="00265523" w:rsidRDefault="00B51596">
      <w:r>
        <w:rPr>
          <w:sz w:val="28"/>
          <w:highlight w:val="yellow"/>
        </w:rPr>
        <w:t xml:space="preserve">   C. C.</w:t>
      </w:r>
      <w:r>
        <w:rPr>
          <w:sz w:val="28"/>
          <w:highlight w:val="yellow"/>
        </w:rPr>
        <w:t>架构设计</w:t>
      </w:r>
    </w:p>
    <w:p w14:paraId="042C37C6" w14:textId="77777777" w:rsidR="00265523" w:rsidRDefault="00B51596">
      <w:r>
        <w:rPr>
          <w:sz w:val="28"/>
        </w:rPr>
        <w:t xml:space="preserve">   D. D.</w:t>
      </w:r>
      <w:r>
        <w:rPr>
          <w:sz w:val="28"/>
        </w:rPr>
        <w:t>以上都是</w:t>
      </w:r>
    </w:p>
    <w:p w14:paraId="2F64499F" w14:textId="77777777" w:rsidR="00265523" w:rsidRDefault="00B51596">
      <w:r>
        <w:rPr>
          <w:sz w:val="28"/>
        </w:rPr>
        <w:lastRenderedPageBreak/>
        <w:t xml:space="preserve">181. </w:t>
      </w:r>
      <w:r>
        <w:rPr>
          <w:sz w:val="28"/>
        </w:rPr>
        <w:t>下面哪个选项不是建造者模式的优点？</w:t>
      </w:r>
    </w:p>
    <w:p w14:paraId="3569366C" w14:textId="77777777" w:rsidR="00265523" w:rsidRDefault="00B51596">
      <w:r>
        <w:rPr>
          <w:sz w:val="28"/>
        </w:rPr>
        <w:t xml:space="preserve">   A. </w:t>
      </w:r>
      <w:r>
        <w:rPr>
          <w:sz w:val="28"/>
        </w:rPr>
        <w:t>将产品的创建过程与使用过程分离，提高了系统的可维护性和扩展性</w:t>
      </w:r>
    </w:p>
    <w:p w14:paraId="2059A906" w14:textId="77777777" w:rsidR="00265523" w:rsidRDefault="00B51596">
      <w:r>
        <w:rPr>
          <w:sz w:val="28"/>
        </w:rPr>
        <w:t xml:space="preserve">   B. </w:t>
      </w:r>
      <w:r>
        <w:rPr>
          <w:sz w:val="28"/>
        </w:rPr>
        <w:t>可以隐藏产品的具体实现细节，简化了系统设计</w:t>
      </w:r>
    </w:p>
    <w:p w14:paraId="2AB61237" w14:textId="77777777" w:rsidR="00265523" w:rsidRDefault="00B51596">
      <w:r>
        <w:rPr>
          <w:sz w:val="28"/>
        </w:rPr>
        <w:t xml:space="preserve">   C. </w:t>
      </w:r>
      <w:r>
        <w:rPr>
          <w:sz w:val="28"/>
        </w:rPr>
        <w:t>可以一次性创建多个产品，提高了系统的生产效率</w:t>
      </w:r>
    </w:p>
    <w:p w14:paraId="25E582F3" w14:textId="77777777" w:rsidR="00265523" w:rsidRDefault="00B51596">
      <w:r>
        <w:rPr>
          <w:sz w:val="28"/>
          <w:highlight w:val="yellow"/>
        </w:rPr>
        <w:t xml:space="preserve">   D. </w:t>
      </w:r>
      <w:r>
        <w:rPr>
          <w:sz w:val="28"/>
          <w:highlight w:val="yellow"/>
        </w:rPr>
        <w:t>每次创建对象时都需要调用构造函数，增加了系统的开销</w:t>
      </w:r>
    </w:p>
    <w:p w14:paraId="70DD7C3E" w14:textId="77777777" w:rsidR="00265523" w:rsidRDefault="00B51596">
      <w:r>
        <w:rPr>
          <w:sz w:val="28"/>
        </w:rPr>
        <w:t xml:space="preserve">182. </w:t>
      </w:r>
      <w:r>
        <w:rPr>
          <w:sz w:val="28"/>
        </w:rPr>
        <w:t>在观察者模式中，当一个对象的状态发生改变时，会自动通知所有的观察者，这个过程称为什么？</w:t>
      </w:r>
    </w:p>
    <w:p w14:paraId="7BF439CD" w14:textId="77777777" w:rsidR="00265523" w:rsidRDefault="00B51596">
      <w:r>
        <w:rPr>
          <w:sz w:val="28"/>
          <w:highlight w:val="yellow"/>
        </w:rPr>
        <w:t xml:space="preserve">   A. </w:t>
      </w:r>
      <w:r>
        <w:rPr>
          <w:sz w:val="28"/>
          <w:highlight w:val="yellow"/>
        </w:rPr>
        <w:t>发布</w:t>
      </w:r>
      <w:r>
        <w:rPr>
          <w:sz w:val="28"/>
          <w:highlight w:val="yellow"/>
        </w:rPr>
        <w:t>/</w:t>
      </w:r>
      <w:r>
        <w:rPr>
          <w:sz w:val="28"/>
          <w:highlight w:val="yellow"/>
        </w:rPr>
        <w:t>订阅机制</w:t>
      </w:r>
    </w:p>
    <w:p w14:paraId="635A613C" w14:textId="77777777" w:rsidR="00265523" w:rsidRDefault="00B51596">
      <w:r>
        <w:rPr>
          <w:sz w:val="28"/>
        </w:rPr>
        <w:t xml:space="preserve">   B. </w:t>
      </w:r>
      <w:r>
        <w:rPr>
          <w:sz w:val="28"/>
        </w:rPr>
        <w:t>事件驱动机制</w:t>
      </w:r>
    </w:p>
    <w:p w14:paraId="1D512D11" w14:textId="77777777" w:rsidR="00265523" w:rsidRDefault="00B51596">
      <w:r>
        <w:rPr>
          <w:sz w:val="28"/>
        </w:rPr>
        <w:t xml:space="preserve">   C. </w:t>
      </w:r>
      <w:r>
        <w:rPr>
          <w:sz w:val="28"/>
        </w:rPr>
        <w:t>广播机制</w:t>
      </w:r>
    </w:p>
    <w:p w14:paraId="4E3A98BA" w14:textId="77777777" w:rsidR="00265523" w:rsidRDefault="00B51596">
      <w:r>
        <w:rPr>
          <w:sz w:val="28"/>
        </w:rPr>
        <w:t xml:space="preserve">   D. </w:t>
      </w:r>
      <w:r>
        <w:rPr>
          <w:sz w:val="28"/>
        </w:rPr>
        <w:t>回调机制</w:t>
      </w:r>
    </w:p>
    <w:p w14:paraId="3901F036" w14:textId="77777777" w:rsidR="00265523" w:rsidRDefault="00B51596">
      <w:r>
        <w:rPr>
          <w:sz w:val="28"/>
        </w:rPr>
        <w:t xml:space="preserve">183. </w:t>
      </w:r>
      <w:r>
        <w:rPr>
          <w:sz w:val="28"/>
        </w:rPr>
        <w:t>已知关键字序列（</w:t>
      </w:r>
      <w:r>
        <w:rPr>
          <w:sz w:val="28"/>
        </w:rPr>
        <w:t>5,8,12,19,28,20,15,22</w:t>
      </w:r>
      <w:r>
        <w:rPr>
          <w:sz w:val="28"/>
        </w:rPr>
        <w:t>）是最小堆（小根堆），连续两次删除堆顶元素后得到的最小堆是：</w:t>
      </w:r>
    </w:p>
    <w:p w14:paraId="1A691CE3" w14:textId="77777777" w:rsidR="00265523" w:rsidRDefault="00B51596">
      <w:r>
        <w:rPr>
          <w:sz w:val="28"/>
          <w:highlight w:val="yellow"/>
        </w:rPr>
        <w:t xml:space="preserve">   A. 12,19,15,22,28,20</w:t>
      </w:r>
    </w:p>
    <w:p w14:paraId="4D85FF10" w14:textId="77777777" w:rsidR="00265523" w:rsidRDefault="00B51596">
      <w:r>
        <w:rPr>
          <w:sz w:val="28"/>
        </w:rPr>
        <w:t xml:space="preserve">   B. 12</w:t>
      </w:r>
      <w:r>
        <w:rPr>
          <w:sz w:val="28"/>
        </w:rPr>
        <w:t>,19,28,20,15,22</w:t>
      </w:r>
    </w:p>
    <w:p w14:paraId="2896F769" w14:textId="77777777" w:rsidR="00265523" w:rsidRDefault="00B51596">
      <w:r>
        <w:rPr>
          <w:sz w:val="28"/>
        </w:rPr>
        <w:t xml:space="preserve">   C. 12,19,15,28,20,22</w:t>
      </w:r>
    </w:p>
    <w:p w14:paraId="429E2E84" w14:textId="77777777" w:rsidR="00265523" w:rsidRDefault="00B51596">
      <w:r>
        <w:rPr>
          <w:sz w:val="28"/>
        </w:rPr>
        <w:t xml:space="preserve">   D. 12,15,19,20,22,28</w:t>
      </w:r>
    </w:p>
    <w:p w14:paraId="496B60B5" w14:textId="77777777" w:rsidR="00265523" w:rsidRDefault="00B51596">
      <w:r>
        <w:rPr>
          <w:sz w:val="28"/>
        </w:rPr>
        <w:t xml:space="preserve">184. </w:t>
      </w:r>
      <w:r>
        <w:rPr>
          <w:sz w:val="28"/>
        </w:rPr>
        <w:t>下面对继承的说法，正确的是（）</w:t>
      </w:r>
    </w:p>
    <w:p w14:paraId="3769E907" w14:textId="77777777" w:rsidR="00265523" w:rsidRDefault="00B51596">
      <w:r>
        <w:rPr>
          <w:sz w:val="28"/>
        </w:rPr>
        <w:t xml:space="preserve">   A. </w:t>
      </w:r>
      <w:r>
        <w:rPr>
          <w:sz w:val="28"/>
        </w:rPr>
        <w:t>子类能继承父类的所有方法和状态</w:t>
      </w:r>
    </w:p>
    <w:p w14:paraId="751D933F" w14:textId="77777777" w:rsidR="00265523" w:rsidRDefault="00B51596">
      <w:r>
        <w:rPr>
          <w:sz w:val="28"/>
          <w:highlight w:val="yellow"/>
        </w:rPr>
        <w:t xml:space="preserve">   B. </w:t>
      </w:r>
      <w:r>
        <w:rPr>
          <w:sz w:val="28"/>
          <w:highlight w:val="yellow"/>
        </w:rPr>
        <w:t>子类能继承父类的非私有方法和状态</w:t>
      </w:r>
    </w:p>
    <w:p w14:paraId="0AA6D2B3" w14:textId="77777777" w:rsidR="00265523" w:rsidRDefault="00B51596">
      <w:r>
        <w:rPr>
          <w:sz w:val="28"/>
        </w:rPr>
        <w:t xml:space="preserve">   C. </w:t>
      </w:r>
      <w:r>
        <w:rPr>
          <w:sz w:val="28"/>
        </w:rPr>
        <w:t>子类只能继承父类的</w:t>
      </w:r>
      <w:r>
        <w:rPr>
          <w:sz w:val="28"/>
        </w:rPr>
        <w:t>public</w:t>
      </w:r>
      <w:r>
        <w:rPr>
          <w:sz w:val="28"/>
        </w:rPr>
        <w:t>方法和状态</w:t>
      </w:r>
    </w:p>
    <w:p w14:paraId="3CEDC56A" w14:textId="77777777" w:rsidR="00265523" w:rsidRDefault="00B51596">
      <w:r>
        <w:rPr>
          <w:sz w:val="28"/>
        </w:rPr>
        <w:lastRenderedPageBreak/>
        <w:t xml:space="preserve">   D. </w:t>
      </w:r>
      <w:r>
        <w:rPr>
          <w:sz w:val="28"/>
        </w:rPr>
        <w:t>子类只能继承父类的方法，而不继承状态</w:t>
      </w:r>
    </w:p>
    <w:p w14:paraId="08BB49AE" w14:textId="77777777" w:rsidR="00265523" w:rsidRDefault="00B51596">
      <w:r>
        <w:rPr>
          <w:sz w:val="28"/>
        </w:rPr>
        <w:t xml:space="preserve">185. </w:t>
      </w:r>
      <w:r>
        <w:rPr>
          <w:sz w:val="28"/>
        </w:rPr>
        <w:t>在</w:t>
      </w:r>
      <w:r>
        <w:rPr>
          <w:sz w:val="28"/>
        </w:rPr>
        <w:t>SpringMVC</w:t>
      </w:r>
      <w:r>
        <w:rPr>
          <w:sz w:val="28"/>
        </w:rPr>
        <w:t>中用于数据类型转换的接口有</w:t>
      </w:r>
      <w:r>
        <w:rPr>
          <w:sz w:val="28"/>
        </w:rPr>
        <w:t>3</w:t>
      </w:r>
      <w:r>
        <w:rPr>
          <w:sz w:val="28"/>
        </w:rPr>
        <w:t>个</w:t>
      </w:r>
      <w:r>
        <w:rPr>
          <w:sz w:val="28"/>
        </w:rPr>
        <w:t>,</w:t>
      </w:r>
      <w:r>
        <w:rPr>
          <w:sz w:val="28"/>
        </w:rPr>
        <w:t>其中</w:t>
      </w:r>
      <w:r>
        <w:rPr>
          <w:sz w:val="28"/>
        </w:rPr>
        <w:t>()</w:t>
      </w:r>
      <w:r>
        <w:rPr>
          <w:sz w:val="28"/>
        </w:rPr>
        <w:t>不属于类型转换接口。</w:t>
      </w:r>
    </w:p>
    <w:p w14:paraId="14064758" w14:textId="77777777" w:rsidR="00265523" w:rsidRDefault="00B51596">
      <w:r>
        <w:rPr>
          <w:sz w:val="28"/>
        </w:rPr>
        <w:t xml:space="preserve">   A. GenericConverter</w:t>
      </w:r>
    </w:p>
    <w:p w14:paraId="4FEBB81C" w14:textId="77777777" w:rsidR="00265523" w:rsidRDefault="00B51596">
      <w:r>
        <w:rPr>
          <w:sz w:val="28"/>
        </w:rPr>
        <w:t xml:space="preserve">   B. ConverterFactory</w:t>
      </w:r>
    </w:p>
    <w:p w14:paraId="2102EC68" w14:textId="77777777" w:rsidR="00265523" w:rsidRDefault="00B51596">
      <w:r>
        <w:rPr>
          <w:sz w:val="28"/>
        </w:rPr>
        <w:t xml:space="preserve">   C. Converter</w:t>
      </w:r>
    </w:p>
    <w:p w14:paraId="08340A48" w14:textId="77777777" w:rsidR="00265523" w:rsidRDefault="00B51596">
      <w:r>
        <w:rPr>
          <w:sz w:val="28"/>
          <w:highlight w:val="yellow"/>
        </w:rPr>
        <w:t xml:space="preserve">   D. DataConverter</w:t>
      </w:r>
    </w:p>
    <w:p w14:paraId="4F7B1DFC" w14:textId="77777777" w:rsidR="00265523" w:rsidRDefault="00B51596">
      <w:r>
        <w:rPr>
          <w:sz w:val="28"/>
        </w:rPr>
        <w:t xml:space="preserve">186. </w:t>
      </w:r>
      <w:r>
        <w:rPr>
          <w:sz w:val="28"/>
        </w:rPr>
        <w:t>物理数据独立性是指（）。</w:t>
      </w:r>
    </w:p>
    <w:p w14:paraId="413A1E5E" w14:textId="77777777" w:rsidR="00265523" w:rsidRDefault="00B51596">
      <w:r>
        <w:rPr>
          <w:sz w:val="28"/>
        </w:rPr>
        <w:t xml:space="preserve">   A. </w:t>
      </w:r>
      <w:r>
        <w:rPr>
          <w:sz w:val="28"/>
        </w:rPr>
        <w:t>模式改变，外模式和应用程序不变</w:t>
      </w:r>
    </w:p>
    <w:p w14:paraId="6DABE379" w14:textId="77777777" w:rsidR="00265523" w:rsidRDefault="00B51596">
      <w:r>
        <w:rPr>
          <w:sz w:val="28"/>
        </w:rPr>
        <w:t xml:space="preserve">   B. </w:t>
      </w:r>
      <w:r>
        <w:rPr>
          <w:sz w:val="28"/>
        </w:rPr>
        <w:t>模式改变，内模式不变</w:t>
      </w:r>
    </w:p>
    <w:p w14:paraId="7642854D" w14:textId="77777777" w:rsidR="00265523" w:rsidRDefault="00B51596">
      <w:r>
        <w:rPr>
          <w:sz w:val="28"/>
        </w:rPr>
        <w:t xml:space="preserve">   C. </w:t>
      </w:r>
      <w:r>
        <w:rPr>
          <w:sz w:val="28"/>
        </w:rPr>
        <w:t>内模式改变，模式不变</w:t>
      </w:r>
    </w:p>
    <w:p w14:paraId="7100CDFC" w14:textId="77777777" w:rsidR="00265523" w:rsidRDefault="00B51596">
      <w:r>
        <w:rPr>
          <w:sz w:val="28"/>
          <w:highlight w:val="yellow"/>
        </w:rPr>
        <w:t xml:space="preserve">   D. </w:t>
      </w:r>
      <w:r>
        <w:rPr>
          <w:sz w:val="28"/>
          <w:highlight w:val="yellow"/>
        </w:rPr>
        <w:t>内模式改变，外模式和应用程序不变</w:t>
      </w:r>
    </w:p>
    <w:p w14:paraId="46EB35DB" w14:textId="77777777" w:rsidR="00265523" w:rsidRDefault="00B51596">
      <w:r>
        <w:rPr>
          <w:sz w:val="28"/>
        </w:rPr>
        <w:t xml:space="preserve">187. </w:t>
      </w:r>
      <w:r>
        <w:rPr>
          <w:sz w:val="28"/>
        </w:rPr>
        <w:t>在软件运维中，以下哪个技术可以保护系统的安全性？</w:t>
      </w:r>
    </w:p>
    <w:p w14:paraId="487DEF65" w14:textId="77777777" w:rsidR="00265523" w:rsidRDefault="00B51596">
      <w:r>
        <w:rPr>
          <w:sz w:val="28"/>
        </w:rPr>
        <w:t xml:space="preserve">   A. A.</w:t>
      </w:r>
      <w:r>
        <w:rPr>
          <w:sz w:val="28"/>
        </w:rPr>
        <w:t>防火墙</w:t>
      </w:r>
    </w:p>
    <w:p w14:paraId="2255D18E" w14:textId="77777777" w:rsidR="00265523" w:rsidRDefault="00B51596">
      <w:r>
        <w:rPr>
          <w:sz w:val="28"/>
        </w:rPr>
        <w:t xml:space="preserve">   B. B.VPN</w:t>
      </w:r>
    </w:p>
    <w:p w14:paraId="51550296" w14:textId="77777777" w:rsidR="00265523" w:rsidRDefault="00B51596">
      <w:r>
        <w:rPr>
          <w:sz w:val="28"/>
        </w:rPr>
        <w:t xml:space="preserve">   C. C.</w:t>
      </w:r>
      <w:r>
        <w:rPr>
          <w:sz w:val="28"/>
        </w:rPr>
        <w:t>加密技术</w:t>
      </w:r>
    </w:p>
    <w:p w14:paraId="455111B4" w14:textId="77777777" w:rsidR="00265523" w:rsidRDefault="00B51596">
      <w:r>
        <w:rPr>
          <w:sz w:val="28"/>
          <w:highlight w:val="yellow"/>
        </w:rPr>
        <w:t xml:space="preserve">   D. D.</w:t>
      </w:r>
      <w:r>
        <w:rPr>
          <w:sz w:val="28"/>
          <w:highlight w:val="yellow"/>
        </w:rPr>
        <w:t>以上都是</w:t>
      </w:r>
    </w:p>
    <w:p w14:paraId="5220FEBB" w14:textId="77777777" w:rsidR="00265523" w:rsidRDefault="00B51596">
      <w:r>
        <w:rPr>
          <w:sz w:val="28"/>
        </w:rPr>
        <w:t xml:space="preserve">188. </w:t>
      </w:r>
      <w:r>
        <w:rPr>
          <w:sz w:val="28"/>
        </w:rPr>
        <w:t>以下哪个表达式可以应用于离差标准化公式（）</w:t>
      </w:r>
    </w:p>
    <w:p w14:paraId="56D92BB1" w14:textId="77777777" w:rsidR="00265523" w:rsidRDefault="00B51596">
      <w:r>
        <w:rPr>
          <w:sz w:val="28"/>
          <w:highlight w:val="yellow"/>
        </w:rPr>
        <w:t xml:space="preserve">   A. (data-data.min())/(data.max()-data.min())</w:t>
      </w:r>
    </w:p>
    <w:p w14:paraId="646E0462" w14:textId="77777777" w:rsidR="00265523" w:rsidRDefault="00B51596">
      <w:r>
        <w:rPr>
          <w:sz w:val="28"/>
        </w:rPr>
        <w:t xml:space="preserve">   B. (data.min()-data)/(data.max()-data.min())</w:t>
      </w:r>
    </w:p>
    <w:p w14:paraId="6BAB10B2" w14:textId="77777777" w:rsidR="00265523" w:rsidRDefault="00B51596">
      <w:r>
        <w:rPr>
          <w:sz w:val="28"/>
        </w:rPr>
        <w:t xml:space="preserve">   C. (data-data.min())/(data.min()-data.max())</w:t>
      </w:r>
    </w:p>
    <w:p w14:paraId="1CAC687D" w14:textId="77777777" w:rsidR="00265523" w:rsidRDefault="00B51596">
      <w:r>
        <w:rPr>
          <w:sz w:val="28"/>
        </w:rPr>
        <w:lastRenderedPageBreak/>
        <w:t xml:space="preserve">   D. (dat</w:t>
      </w:r>
      <w:r>
        <w:rPr>
          <w:sz w:val="28"/>
        </w:rPr>
        <w:t>a.max()-data)/(data.min()-data.max())</w:t>
      </w:r>
    </w:p>
    <w:p w14:paraId="1D314593" w14:textId="77777777" w:rsidR="00265523" w:rsidRDefault="00B51596">
      <w:r>
        <w:rPr>
          <w:sz w:val="28"/>
        </w:rPr>
        <w:t xml:space="preserve">189. </w:t>
      </w:r>
      <w:r>
        <w:rPr>
          <w:sz w:val="28"/>
        </w:rPr>
        <w:t>以下哪个选项不是适配器模式的组成部分？</w:t>
      </w:r>
    </w:p>
    <w:p w14:paraId="0646DACB" w14:textId="77777777" w:rsidR="00265523" w:rsidRDefault="00B51596">
      <w:r>
        <w:rPr>
          <w:sz w:val="28"/>
        </w:rPr>
        <w:t xml:space="preserve">   A. </w:t>
      </w:r>
      <w:r>
        <w:rPr>
          <w:sz w:val="28"/>
        </w:rPr>
        <w:t>目标接口</w:t>
      </w:r>
    </w:p>
    <w:p w14:paraId="67444EAC" w14:textId="77777777" w:rsidR="00265523" w:rsidRDefault="00B51596">
      <w:r>
        <w:rPr>
          <w:sz w:val="28"/>
        </w:rPr>
        <w:t xml:space="preserve">   B. </w:t>
      </w:r>
      <w:r>
        <w:rPr>
          <w:sz w:val="28"/>
        </w:rPr>
        <w:t>适配器类</w:t>
      </w:r>
    </w:p>
    <w:p w14:paraId="428B0DC7" w14:textId="77777777" w:rsidR="00265523" w:rsidRDefault="00B51596">
      <w:r>
        <w:rPr>
          <w:sz w:val="28"/>
        </w:rPr>
        <w:t xml:space="preserve">   C. </w:t>
      </w:r>
      <w:r>
        <w:rPr>
          <w:sz w:val="28"/>
        </w:rPr>
        <w:t>需要适配的对象</w:t>
      </w:r>
    </w:p>
    <w:p w14:paraId="6B9C5758" w14:textId="77777777" w:rsidR="00265523" w:rsidRDefault="00B51596">
      <w:r>
        <w:rPr>
          <w:sz w:val="28"/>
          <w:highlight w:val="yellow"/>
        </w:rPr>
        <w:t xml:space="preserve">   D. </w:t>
      </w:r>
      <w:r>
        <w:rPr>
          <w:sz w:val="28"/>
          <w:highlight w:val="yellow"/>
        </w:rPr>
        <w:t>适配者类</w:t>
      </w:r>
    </w:p>
    <w:p w14:paraId="67CFB2D1" w14:textId="77777777" w:rsidR="00265523" w:rsidRDefault="00B51596">
      <w:r>
        <w:rPr>
          <w:sz w:val="28"/>
        </w:rPr>
        <w:t xml:space="preserve">190. </w:t>
      </w:r>
      <w:r>
        <w:rPr>
          <w:sz w:val="28"/>
        </w:rPr>
        <w:t>商业银行应于取得金融许可证后</w:t>
      </w:r>
      <w:r>
        <w:rPr>
          <w:sz w:val="28"/>
        </w:rPr>
        <w:t>____</w:t>
      </w:r>
      <w:r>
        <w:rPr>
          <w:sz w:val="28"/>
        </w:rPr>
        <w:t>年内，设立生产中心；生产中心设立后</w:t>
      </w:r>
      <w:r>
        <w:rPr>
          <w:sz w:val="28"/>
        </w:rPr>
        <w:t>____</w:t>
      </w:r>
      <w:r>
        <w:rPr>
          <w:sz w:val="28"/>
        </w:rPr>
        <w:t>年内，设立灾备中心：</w:t>
      </w:r>
    </w:p>
    <w:p w14:paraId="260BF2D7" w14:textId="77777777" w:rsidR="00265523" w:rsidRDefault="00B51596">
      <w:r>
        <w:rPr>
          <w:sz w:val="28"/>
        </w:rPr>
        <w:t xml:space="preserve">   A. 1</w:t>
      </w:r>
      <w:r>
        <w:rPr>
          <w:sz w:val="28"/>
        </w:rPr>
        <w:t>，</w:t>
      </w:r>
      <w:r>
        <w:rPr>
          <w:sz w:val="28"/>
        </w:rPr>
        <w:t>1</w:t>
      </w:r>
    </w:p>
    <w:p w14:paraId="336FDFB3" w14:textId="77777777" w:rsidR="00265523" w:rsidRDefault="00B51596">
      <w:r>
        <w:rPr>
          <w:sz w:val="28"/>
          <w:highlight w:val="yellow"/>
        </w:rPr>
        <w:t xml:space="preserve">   B. 2</w:t>
      </w:r>
      <w:r>
        <w:rPr>
          <w:sz w:val="28"/>
          <w:highlight w:val="yellow"/>
        </w:rPr>
        <w:t>，</w:t>
      </w:r>
      <w:r>
        <w:rPr>
          <w:sz w:val="28"/>
          <w:highlight w:val="yellow"/>
        </w:rPr>
        <w:t>2</w:t>
      </w:r>
    </w:p>
    <w:p w14:paraId="65E59557" w14:textId="77777777" w:rsidR="00265523" w:rsidRDefault="00B51596">
      <w:r>
        <w:rPr>
          <w:sz w:val="28"/>
        </w:rPr>
        <w:t xml:space="preserve">   C. 3</w:t>
      </w:r>
      <w:r>
        <w:rPr>
          <w:sz w:val="28"/>
        </w:rPr>
        <w:t>，</w:t>
      </w:r>
      <w:r>
        <w:rPr>
          <w:sz w:val="28"/>
        </w:rPr>
        <w:t>2</w:t>
      </w:r>
    </w:p>
    <w:p w14:paraId="339F171A" w14:textId="77777777" w:rsidR="00265523" w:rsidRDefault="00B51596">
      <w:r>
        <w:rPr>
          <w:sz w:val="28"/>
        </w:rPr>
        <w:t xml:space="preserve">   D. 4</w:t>
      </w:r>
      <w:r>
        <w:rPr>
          <w:sz w:val="28"/>
        </w:rPr>
        <w:t>，</w:t>
      </w:r>
      <w:r>
        <w:rPr>
          <w:sz w:val="28"/>
        </w:rPr>
        <w:t>1</w:t>
      </w:r>
    </w:p>
    <w:p w14:paraId="79461AE1" w14:textId="77777777" w:rsidR="00265523" w:rsidRDefault="00B51596">
      <w:r>
        <w:rPr>
          <w:sz w:val="28"/>
        </w:rPr>
        <w:t xml:space="preserve">191. </w:t>
      </w:r>
      <w:r>
        <w:rPr>
          <w:sz w:val="28"/>
        </w:rPr>
        <w:t>存储周期是指</w:t>
      </w:r>
      <w:r>
        <w:rPr>
          <w:sz w:val="28"/>
        </w:rPr>
        <w:t>______</w:t>
      </w:r>
      <w:r>
        <w:rPr>
          <w:sz w:val="28"/>
        </w:rPr>
        <w:t>。</w:t>
      </w:r>
    </w:p>
    <w:p w14:paraId="11823329" w14:textId="77777777" w:rsidR="00265523" w:rsidRDefault="00B51596">
      <w:r>
        <w:rPr>
          <w:sz w:val="28"/>
        </w:rPr>
        <w:t xml:space="preserve">   A. </w:t>
      </w:r>
      <w:r>
        <w:rPr>
          <w:sz w:val="28"/>
        </w:rPr>
        <w:t>存储器的写入时间</w:t>
      </w:r>
    </w:p>
    <w:p w14:paraId="4AF16477" w14:textId="77777777" w:rsidR="00265523" w:rsidRDefault="00B51596">
      <w:r>
        <w:rPr>
          <w:sz w:val="28"/>
        </w:rPr>
        <w:t xml:space="preserve">   B. </w:t>
      </w:r>
      <w:r>
        <w:rPr>
          <w:sz w:val="28"/>
        </w:rPr>
        <w:t>存储器进行连续写操作允</w:t>
      </w:r>
      <w:r>
        <w:rPr>
          <w:sz w:val="28"/>
        </w:rPr>
        <w:t>许的最短间隔时间</w:t>
      </w:r>
    </w:p>
    <w:p w14:paraId="29A80864" w14:textId="77777777" w:rsidR="00265523" w:rsidRDefault="00B51596">
      <w:r>
        <w:rPr>
          <w:sz w:val="28"/>
          <w:highlight w:val="yellow"/>
        </w:rPr>
        <w:t xml:space="preserve">   C. </w:t>
      </w:r>
      <w:r>
        <w:rPr>
          <w:sz w:val="28"/>
          <w:highlight w:val="yellow"/>
        </w:rPr>
        <w:t>存储器进行连续读或写操作所允许的最短间隔时间</w:t>
      </w:r>
    </w:p>
    <w:p w14:paraId="2E56B208" w14:textId="77777777" w:rsidR="00265523" w:rsidRDefault="00B51596">
      <w:r>
        <w:rPr>
          <w:sz w:val="28"/>
        </w:rPr>
        <w:t xml:space="preserve">   D. </w:t>
      </w:r>
      <w:r>
        <w:rPr>
          <w:sz w:val="28"/>
        </w:rPr>
        <w:t>指令执行时间</w:t>
      </w:r>
    </w:p>
    <w:p w14:paraId="4EF89E3E" w14:textId="77777777" w:rsidR="00265523" w:rsidRDefault="00B51596">
      <w:r>
        <w:rPr>
          <w:sz w:val="28"/>
        </w:rPr>
        <w:t xml:space="preserve">192. </w:t>
      </w:r>
      <w:r>
        <w:rPr>
          <w:sz w:val="28"/>
        </w:rPr>
        <w:t>使用白盒测试方法测试简单循环结构时，要求执行循环的最少的次数为（）次</w:t>
      </w:r>
    </w:p>
    <w:p w14:paraId="32DB9959" w14:textId="77777777" w:rsidR="00265523" w:rsidRDefault="00B51596">
      <w:r>
        <w:rPr>
          <w:sz w:val="28"/>
        </w:rPr>
        <w:t xml:space="preserve">   A. 1.0</w:t>
      </w:r>
    </w:p>
    <w:p w14:paraId="2D96C998" w14:textId="77777777" w:rsidR="00265523" w:rsidRDefault="00B51596">
      <w:r>
        <w:rPr>
          <w:sz w:val="28"/>
        </w:rPr>
        <w:t xml:space="preserve">   B. 2.0</w:t>
      </w:r>
    </w:p>
    <w:p w14:paraId="0CC09308" w14:textId="77777777" w:rsidR="00265523" w:rsidRDefault="00B51596">
      <w:r>
        <w:rPr>
          <w:sz w:val="28"/>
        </w:rPr>
        <w:t xml:space="preserve">   C. 3.0</w:t>
      </w:r>
    </w:p>
    <w:p w14:paraId="52D53FF8" w14:textId="77777777" w:rsidR="00265523" w:rsidRDefault="00B51596">
      <w:r>
        <w:rPr>
          <w:sz w:val="28"/>
          <w:highlight w:val="yellow"/>
        </w:rPr>
        <w:lastRenderedPageBreak/>
        <w:t xml:space="preserve">   D. 4.0</w:t>
      </w:r>
    </w:p>
    <w:p w14:paraId="5A03F16C" w14:textId="77777777" w:rsidR="00265523" w:rsidRDefault="00B51596">
      <w:r>
        <w:rPr>
          <w:sz w:val="28"/>
        </w:rPr>
        <w:t xml:space="preserve">193. </w:t>
      </w:r>
      <w:r>
        <w:rPr>
          <w:sz w:val="28"/>
        </w:rPr>
        <w:t>螺旋模型是一种演进式的软件过程模型，结合了原型开发方法的系统性和瀑布模型可控性特点。它有两个显著特点，一是采用（）的方式逐步加深系统定义和实现的深度，降低风险；二是确定一系列里程碑，确保项目开发过程中的相关利益者都支持可行的和令人满意的系统解决方案。</w:t>
      </w:r>
    </w:p>
    <w:p w14:paraId="64519E63" w14:textId="77777777" w:rsidR="00265523" w:rsidRDefault="00B51596">
      <w:r>
        <w:rPr>
          <w:sz w:val="28"/>
        </w:rPr>
        <w:t xml:space="preserve">   A. </w:t>
      </w:r>
      <w:r>
        <w:rPr>
          <w:sz w:val="28"/>
        </w:rPr>
        <w:t>逐步交付</w:t>
      </w:r>
    </w:p>
    <w:p w14:paraId="2A363A38" w14:textId="77777777" w:rsidR="00265523" w:rsidRDefault="00B51596">
      <w:r>
        <w:rPr>
          <w:sz w:val="28"/>
        </w:rPr>
        <w:t xml:space="preserve">   B. </w:t>
      </w:r>
      <w:r>
        <w:rPr>
          <w:sz w:val="28"/>
        </w:rPr>
        <w:t>顺序</w:t>
      </w:r>
    </w:p>
    <w:p w14:paraId="7D6452A7" w14:textId="77777777" w:rsidR="00265523" w:rsidRDefault="00B51596">
      <w:r>
        <w:rPr>
          <w:sz w:val="28"/>
          <w:highlight w:val="yellow"/>
        </w:rPr>
        <w:t xml:space="preserve">   C. </w:t>
      </w:r>
      <w:r>
        <w:rPr>
          <w:sz w:val="28"/>
          <w:highlight w:val="yellow"/>
        </w:rPr>
        <w:t>循环</w:t>
      </w:r>
    </w:p>
    <w:p w14:paraId="0CC3C87B" w14:textId="77777777" w:rsidR="00265523" w:rsidRDefault="00B51596">
      <w:r>
        <w:rPr>
          <w:sz w:val="28"/>
        </w:rPr>
        <w:t xml:space="preserve">   D. </w:t>
      </w:r>
      <w:r>
        <w:rPr>
          <w:sz w:val="28"/>
        </w:rPr>
        <w:t>增量</w:t>
      </w:r>
    </w:p>
    <w:p w14:paraId="4DEEDB3E" w14:textId="77777777" w:rsidR="00265523" w:rsidRDefault="00B51596">
      <w:r>
        <w:rPr>
          <w:sz w:val="28"/>
        </w:rPr>
        <w:t xml:space="preserve">194. </w:t>
      </w:r>
      <w:r>
        <w:rPr>
          <w:sz w:val="28"/>
        </w:rPr>
        <w:t>互斥条件是指（</w:t>
      </w:r>
      <w:r>
        <w:rPr>
          <w:sz w:val="28"/>
        </w:rPr>
        <w:t xml:space="preserve">      </w:t>
      </w:r>
      <w:r>
        <w:rPr>
          <w:sz w:val="28"/>
        </w:rPr>
        <w:t>）。</w:t>
      </w:r>
    </w:p>
    <w:p w14:paraId="5F5DBB14" w14:textId="77777777" w:rsidR="00265523" w:rsidRDefault="00B51596">
      <w:r>
        <w:rPr>
          <w:sz w:val="28"/>
          <w:highlight w:val="yellow"/>
        </w:rPr>
        <w:t xml:space="preserve">   A. </w:t>
      </w:r>
      <w:r>
        <w:rPr>
          <w:sz w:val="28"/>
          <w:highlight w:val="yellow"/>
        </w:rPr>
        <w:t>某资源在一段时间内只能由一个进程占有，不能同时被两个或两个以上的进程占有。</w:t>
      </w:r>
    </w:p>
    <w:p w14:paraId="29DEDB23" w14:textId="77777777" w:rsidR="00265523" w:rsidRDefault="00B51596">
      <w:r>
        <w:rPr>
          <w:sz w:val="28"/>
        </w:rPr>
        <w:t xml:space="preserve">   B. </w:t>
      </w:r>
      <w:r>
        <w:rPr>
          <w:sz w:val="28"/>
        </w:rPr>
        <w:t>一个进程在一段时间内只能占用一个资源。</w:t>
      </w:r>
    </w:p>
    <w:p w14:paraId="6589A4A1" w14:textId="77777777" w:rsidR="00265523" w:rsidRDefault="00B51596">
      <w:r>
        <w:rPr>
          <w:sz w:val="28"/>
        </w:rPr>
        <w:t xml:space="preserve">   C. </w:t>
      </w:r>
      <w:r>
        <w:rPr>
          <w:sz w:val="28"/>
        </w:rPr>
        <w:t>多个资源只能由一个进程占有。</w:t>
      </w:r>
    </w:p>
    <w:p w14:paraId="6C7DA94D" w14:textId="77777777" w:rsidR="00265523" w:rsidRDefault="00B51596">
      <w:r>
        <w:rPr>
          <w:sz w:val="28"/>
        </w:rPr>
        <w:t xml:space="preserve">   D. </w:t>
      </w:r>
      <w:r>
        <w:rPr>
          <w:sz w:val="28"/>
        </w:rPr>
        <w:t>多个资源进程分配占有。</w:t>
      </w:r>
    </w:p>
    <w:p w14:paraId="2BD4CFA2" w14:textId="77777777" w:rsidR="00265523" w:rsidRDefault="00B51596">
      <w:r>
        <w:rPr>
          <w:sz w:val="28"/>
        </w:rPr>
        <w:t xml:space="preserve">195. </w:t>
      </w:r>
      <w:r>
        <w:rPr>
          <w:sz w:val="28"/>
        </w:rPr>
        <w:t>视图是一个</w:t>
      </w:r>
      <w:r>
        <w:rPr>
          <w:sz w:val="28"/>
        </w:rPr>
        <w:t>“</w:t>
      </w:r>
      <w:r>
        <w:rPr>
          <w:sz w:val="28"/>
        </w:rPr>
        <w:t>虚表</w:t>
      </w:r>
      <w:r>
        <w:rPr>
          <w:sz w:val="28"/>
        </w:rPr>
        <w:t>”</w:t>
      </w:r>
      <w:r>
        <w:rPr>
          <w:sz w:val="28"/>
        </w:rPr>
        <w:t>，视图的构造基于（）。</w:t>
      </w:r>
    </w:p>
    <w:p w14:paraId="1E2E399E" w14:textId="77777777" w:rsidR="00265523" w:rsidRDefault="00B51596">
      <w:r>
        <w:rPr>
          <w:sz w:val="28"/>
        </w:rPr>
        <w:t xml:space="preserve">   A. </w:t>
      </w:r>
      <w:r>
        <w:rPr>
          <w:sz w:val="28"/>
        </w:rPr>
        <w:t>视图</w:t>
      </w:r>
    </w:p>
    <w:p w14:paraId="6E652BFA" w14:textId="77777777" w:rsidR="00265523" w:rsidRDefault="00B51596">
      <w:r>
        <w:rPr>
          <w:sz w:val="28"/>
        </w:rPr>
        <w:t xml:space="preserve">   B. </w:t>
      </w:r>
      <w:r>
        <w:rPr>
          <w:sz w:val="28"/>
        </w:rPr>
        <w:t>基本表</w:t>
      </w:r>
    </w:p>
    <w:p w14:paraId="3A54FDE5" w14:textId="77777777" w:rsidR="00265523" w:rsidRDefault="00B51596">
      <w:r>
        <w:rPr>
          <w:sz w:val="28"/>
          <w:highlight w:val="yellow"/>
        </w:rPr>
        <w:t xml:space="preserve">   C. </w:t>
      </w:r>
      <w:r>
        <w:rPr>
          <w:sz w:val="28"/>
          <w:highlight w:val="yellow"/>
        </w:rPr>
        <w:t>基本表或视图</w:t>
      </w:r>
    </w:p>
    <w:p w14:paraId="699D1F91" w14:textId="77777777" w:rsidR="00265523" w:rsidRDefault="00B51596">
      <w:r>
        <w:rPr>
          <w:sz w:val="28"/>
        </w:rPr>
        <w:t xml:space="preserve">   D. </w:t>
      </w:r>
      <w:r>
        <w:rPr>
          <w:sz w:val="28"/>
        </w:rPr>
        <w:t>数据字典</w:t>
      </w:r>
    </w:p>
    <w:p w14:paraId="4BD0F4A9" w14:textId="77777777" w:rsidR="00265523" w:rsidRDefault="00B51596">
      <w:r>
        <w:rPr>
          <w:sz w:val="28"/>
        </w:rPr>
        <w:t xml:space="preserve">196. </w:t>
      </w:r>
      <w:r>
        <w:rPr>
          <w:sz w:val="28"/>
        </w:rPr>
        <w:t>下列关于</w:t>
      </w:r>
      <w:r>
        <w:rPr>
          <w:sz w:val="28"/>
        </w:rPr>
        <w:t>K-Means</w:t>
      </w:r>
      <w:r>
        <w:rPr>
          <w:sz w:val="28"/>
        </w:rPr>
        <w:t>算法初始聚类中⼼说法正确的是</w:t>
      </w:r>
      <w:r>
        <w:rPr>
          <w:sz w:val="28"/>
        </w:rPr>
        <w:t>()</w:t>
      </w:r>
    </w:p>
    <w:p w14:paraId="2A46E252" w14:textId="77777777" w:rsidR="00265523" w:rsidRDefault="00B51596">
      <w:r>
        <w:rPr>
          <w:sz w:val="28"/>
        </w:rPr>
        <w:lastRenderedPageBreak/>
        <w:t xml:space="preserve">   A. </w:t>
      </w:r>
      <w:r>
        <w:rPr>
          <w:sz w:val="28"/>
        </w:rPr>
        <w:t>样本中择优选出</w:t>
      </w:r>
    </w:p>
    <w:p w14:paraId="7C651EFB" w14:textId="77777777" w:rsidR="00265523" w:rsidRDefault="00B51596">
      <w:r>
        <w:rPr>
          <w:sz w:val="28"/>
          <w:highlight w:val="yellow"/>
        </w:rPr>
        <w:t xml:space="preserve">   B. </w:t>
      </w:r>
      <w:r>
        <w:rPr>
          <w:sz w:val="28"/>
          <w:highlight w:val="yellow"/>
        </w:rPr>
        <w:t>样本中随机选出</w:t>
      </w:r>
    </w:p>
    <w:p w14:paraId="4E62700E" w14:textId="77777777" w:rsidR="00265523" w:rsidRDefault="00B51596">
      <w:r>
        <w:rPr>
          <w:sz w:val="28"/>
        </w:rPr>
        <w:t xml:space="preserve">   C. </w:t>
      </w:r>
      <w:r>
        <w:rPr>
          <w:sz w:val="28"/>
        </w:rPr>
        <w:t>互相距离最近的</w:t>
      </w:r>
      <w:r>
        <w:rPr>
          <w:sz w:val="28"/>
        </w:rPr>
        <w:t>n</w:t>
      </w:r>
      <w:r>
        <w:rPr>
          <w:sz w:val="28"/>
        </w:rPr>
        <w:t>个点</w:t>
      </w:r>
    </w:p>
    <w:p w14:paraId="3171A014" w14:textId="77777777" w:rsidR="00265523" w:rsidRDefault="00B51596">
      <w:r>
        <w:rPr>
          <w:sz w:val="28"/>
        </w:rPr>
        <w:t xml:space="preserve">   D. </w:t>
      </w:r>
      <w:r>
        <w:rPr>
          <w:sz w:val="28"/>
        </w:rPr>
        <w:t>互相距离最远的</w:t>
      </w:r>
      <w:r>
        <w:rPr>
          <w:sz w:val="28"/>
        </w:rPr>
        <w:t>n</w:t>
      </w:r>
      <w:r>
        <w:rPr>
          <w:sz w:val="28"/>
        </w:rPr>
        <w:t>个点</w:t>
      </w:r>
    </w:p>
    <w:p w14:paraId="6F16F4AE" w14:textId="77777777" w:rsidR="00265523" w:rsidRDefault="00B51596">
      <w:r>
        <w:rPr>
          <w:sz w:val="28"/>
        </w:rPr>
        <w:t xml:space="preserve">197. </w:t>
      </w:r>
      <w:r>
        <w:rPr>
          <w:sz w:val="28"/>
        </w:rPr>
        <w:t>在下面教师表和系部表中，教师号和系部号分别是两个表的主关键字。教师表（教师号、教师名、系部号、职</w:t>
      </w:r>
      <w:r>
        <w:rPr>
          <w:sz w:val="28"/>
        </w:rPr>
        <w:t>务、工资）</w:t>
      </w:r>
      <w:r>
        <w:rPr>
          <w:sz w:val="28"/>
        </w:rPr>
        <w:t>;</w:t>
      </w:r>
      <w:r>
        <w:rPr>
          <w:sz w:val="28"/>
        </w:rPr>
        <w:t>系部表（系部号、系部名、部门人数、工资总额）在这两个表中，只有一个是外关键字，它是（</w:t>
      </w:r>
      <w:r>
        <w:rPr>
          <w:sz w:val="28"/>
        </w:rPr>
        <w:t> </w:t>
      </w:r>
      <w:r>
        <w:rPr>
          <w:sz w:val="28"/>
        </w:rPr>
        <w:t>）</w:t>
      </w:r>
    </w:p>
    <w:p w14:paraId="5EB5BA1C" w14:textId="77777777" w:rsidR="00265523" w:rsidRDefault="00B51596">
      <w:r>
        <w:rPr>
          <w:sz w:val="28"/>
        </w:rPr>
        <w:t xml:space="preserve">   A.  </w:t>
      </w:r>
      <w:r>
        <w:rPr>
          <w:sz w:val="28"/>
        </w:rPr>
        <w:t>教师表的</w:t>
      </w:r>
      <w:r>
        <w:rPr>
          <w:sz w:val="28"/>
        </w:rPr>
        <w:t>“</w:t>
      </w:r>
      <w:r>
        <w:rPr>
          <w:sz w:val="28"/>
        </w:rPr>
        <w:t>教师号</w:t>
      </w:r>
      <w:r>
        <w:rPr>
          <w:sz w:val="28"/>
        </w:rPr>
        <w:t>”</w:t>
      </w:r>
    </w:p>
    <w:p w14:paraId="7CB1AA98" w14:textId="77777777" w:rsidR="00265523" w:rsidRDefault="00B51596">
      <w:r>
        <w:rPr>
          <w:sz w:val="28"/>
          <w:highlight w:val="yellow"/>
        </w:rPr>
        <w:t xml:space="preserve">   B.  </w:t>
      </w:r>
      <w:r>
        <w:rPr>
          <w:sz w:val="28"/>
          <w:highlight w:val="yellow"/>
        </w:rPr>
        <w:t>教师表的</w:t>
      </w:r>
      <w:r>
        <w:rPr>
          <w:sz w:val="28"/>
          <w:highlight w:val="yellow"/>
        </w:rPr>
        <w:t>“</w:t>
      </w:r>
      <w:r>
        <w:rPr>
          <w:sz w:val="28"/>
          <w:highlight w:val="yellow"/>
        </w:rPr>
        <w:t>系部号</w:t>
      </w:r>
      <w:r>
        <w:rPr>
          <w:sz w:val="28"/>
          <w:highlight w:val="yellow"/>
        </w:rPr>
        <w:t>”</w:t>
      </w:r>
      <w:r>
        <w:rPr>
          <w:sz w:val="28"/>
          <w:highlight w:val="yellow"/>
        </w:rPr>
        <w:tab/>
      </w:r>
    </w:p>
    <w:p w14:paraId="46EA9509" w14:textId="77777777" w:rsidR="00265523" w:rsidRDefault="00B51596">
      <w:r>
        <w:rPr>
          <w:sz w:val="28"/>
        </w:rPr>
        <w:t xml:space="preserve">   C.  </w:t>
      </w:r>
      <w:r>
        <w:rPr>
          <w:sz w:val="28"/>
        </w:rPr>
        <w:t>系部表的</w:t>
      </w:r>
      <w:r>
        <w:rPr>
          <w:sz w:val="28"/>
        </w:rPr>
        <w:t>“</w:t>
      </w:r>
      <w:r>
        <w:rPr>
          <w:sz w:val="28"/>
        </w:rPr>
        <w:t>系部号</w:t>
      </w:r>
      <w:r>
        <w:rPr>
          <w:sz w:val="28"/>
        </w:rPr>
        <w:t>”</w:t>
      </w:r>
    </w:p>
    <w:p w14:paraId="30645203" w14:textId="77777777" w:rsidR="00265523" w:rsidRDefault="00B51596">
      <w:r>
        <w:rPr>
          <w:sz w:val="28"/>
        </w:rPr>
        <w:t xml:space="preserve">   D.  </w:t>
      </w:r>
      <w:r>
        <w:rPr>
          <w:sz w:val="28"/>
        </w:rPr>
        <w:t>系部表的</w:t>
      </w:r>
      <w:r>
        <w:rPr>
          <w:sz w:val="28"/>
        </w:rPr>
        <w:t>“</w:t>
      </w:r>
      <w:r>
        <w:rPr>
          <w:sz w:val="28"/>
        </w:rPr>
        <w:t>系部名</w:t>
      </w:r>
      <w:r>
        <w:rPr>
          <w:sz w:val="28"/>
        </w:rPr>
        <w:t>”</w:t>
      </w:r>
    </w:p>
    <w:p w14:paraId="13AB0B78" w14:textId="77777777" w:rsidR="00265523" w:rsidRDefault="00B51596">
      <w:r>
        <w:rPr>
          <w:sz w:val="28"/>
        </w:rPr>
        <w:t xml:space="preserve">198. </w:t>
      </w:r>
      <w:r>
        <w:rPr>
          <w:sz w:val="28"/>
        </w:rPr>
        <w:t>下列哪项不是用于配置数据库连接的配置？（）</w:t>
      </w:r>
    </w:p>
    <w:p w14:paraId="23E3ADEC" w14:textId="77777777" w:rsidR="00265523" w:rsidRDefault="00B51596">
      <w:r>
        <w:rPr>
          <w:sz w:val="28"/>
        </w:rPr>
        <w:t xml:space="preserve">   A. hibernate.connection.url</w:t>
      </w:r>
    </w:p>
    <w:p w14:paraId="7093FA78" w14:textId="77777777" w:rsidR="00265523" w:rsidRDefault="00B51596">
      <w:r>
        <w:rPr>
          <w:sz w:val="28"/>
        </w:rPr>
        <w:t xml:space="preserve">   B. hibernate.connection.username</w:t>
      </w:r>
    </w:p>
    <w:p w14:paraId="77FCAF39" w14:textId="77777777" w:rsidR="00265523" w:rsidRDefault="00B51596">
      <w:r>
        <w:rPr>
          <w:sz w:val="28"/>
          <w:highlight w:val="yellow"/>
        </w:rPr>
        <w:t xml:space="preserve">   C. hibernate.show_sql</w:t>
      </w:r>
    </w:p>
    <w:p w14:paraId="33DB119F" w14:textId="77777777" w:rsidR="00265523" w:rsidRDefault="00B51596">
      <w:r>
        <w:rPr>
          <w:sz w:val="28"/>
        </w:rPr>
        <w:t xml:space="preserve">   D. hibernate.connection.password</w:t>
      </w:r>
    </w:p>
    <w:p w14:paraId="763FDA99" w14:textId="77777777" w:rsidR="00265523" w:rsidRDefault="00B51596">
      <w:r>
        <w:rPr>
          <w:sz w:val="28"/>
        </w:rPr>
        <w:t xml:space="preserve">199. </w:t>
      </w:r>
      <w:r>
        <w:rPr>
          <w:sz w:val="28"/>
        </w:rPr>
        <w:t>对于有向图，其邻接矩阵表示比邻接表表示更易于：</w:t>
      </w:r>
    </w:p>
    <w:p w14:paraId="0AB2179F" w14:textId="77777777" w:rsidR="00265523" w:rsidRDefault="00B51596">
      <w:r>
        <w:rPr>
          <w:sz w:val="28"/>
        </w:rPr>
        <w:t xml:space="preserve">   A. </w:t>
      </w:r>
      <w:r>
        <w:rPr>
          <w:sz w:val="28"/>
        </w:rPr>
        <w:t>求一个顶点的出边邻接点</w:t>
      </w:r>
    </w:p>
    <w:p w14:paraId="6D40E1EF" w14:textId="77777777" w:rsidR="00265523" w:rsidRDefault="00B51596">
      <w:r>
        <w:rPr>
          <w:sz w:val="28"/>
          <w:highlight w:val="yellow"/>
        </w:rPr>
        <w:t xml:space="preserve">   B. </w:t>
      </w:r>
      <w:r>
        <w:rPr>
          <w:sz w:val="28"/>
          <w:highlight w:val="yellow"/>
        </w:rPr>
        <w:t>求一个顶点的入度</w:t>
      </w:r>
    </w:p>
    <w:p w14:paraId="6D289059" w14:textId="77777777" w:rsidR="00265523" w:rsidRDefault="00B51596">
      <w:r>
        <w:rPr>
          <w:sz w:val="28"/>
        </w:rPr>
        <w:t xml:space="preserve">   C. </w:t>
      </w:r>
      <w:r>
        <w:rPr>
          <w:sz w:val="28"/>
        </w:rPr>
        <w:t>进行图的深度优先遍历</w:t>
      </w:r>
    </w:p>
    <w:p w14:paraId="4836905B" w14:textId="77777777" w:rsidR="00265523" w:rsidRDefault="00B51596">
      <w:r>
        <w:rPr>
          <w:sz w:val="28"/>
        </w:rPr>
        <w:t xml:space="preserve">   D. </w:t>
      </w:r>
      <w:r>
        <w:rPr>
          <w:sz w:val="28"/>
        </w:rPr>
        <w:t>进行图的广度优先遍历</w:t>
      </w:r>
    </w:p>
    <w:p w14:paraId="704CCDCB" w14:textId="77777777" w:rsidR="00265523" w:rsidRDefault="00B51596">
      <w:r>
        <w:rPr>
          <w:sz w:val="28"/>
        </w:rPr>
        <w:lastRenderedPageBreak/>
        <w:t xml:space="preserve">200. </w:t>
      </w:r>
      <w:r>
        <w:rPr>
          <w:sz w:val="28"/>
        </w:rPr>
        <w:t>判断一个源程序代码是否为好程序的重要标准不包括如下</w:t>
      </w:r>
      <w:r>
        <w:rPr>
          <w:sz w:val="28"/>
        </w:rPr>
        <w:t>()</w:t>
      </w:r>
      <w:r>
        <w:rPr>
          <w:sz w:val="28"/>
        </w:rPr>
        <w:t>。</w:t>
      </w:r>
    </w:p>
    <w:p w14:paraId="4D7FE3AD" w14:textId="77777777" w:rsidR="00265523" w:rsidRDefault="00B51596">
      <w:r>
        <w:rPr>
          <w:sz w:val="28"/>
        </w:rPr>
        <w:t xml:space="preserve">   A. </w:t>
      </w:r>
      <w:r>
        <w:rPr>
          <w:sz w:val="28"/>
        </w:rPr>
        <w:t>逻辑简明、易读易懂</w:t>
      </w:r>
      <w:r>
        <w:rPr>
          <w:sz w:val="28"/>
        </w:rPr>
        <w:t>;</w:t>
      </w:r>
    </w:p>
    <w:p w14:paraId="3E4E324C" w14:textId="77777777" w:rsidR="00265523" w:rsidRDefault="00B51596">
      <w:r>
        <w:rPr>
          <w:sz w:val="28"/>
        </w:rPr>
        <w:t xml:space="preserve">   B. </w:t>
      </w:r>
      <w:r>
        <w:rPr>
          <w:sz w:val="28"/>
        </w:rPr>
        <w:t>恰当的标识符命名</w:t>
      </w:r>
      <w:r>
        <w:rPr>
          <w:sz w:val="28"/>
        </w:rPr>
        <w:t>;</w:t>
      </w:r>
    </w:p>
    <w:p w14:paraId="58EC6E44" w14:textId="77777777" w:rsidR="00265523" w:rsidRDefault="00B51596">
      <w:r>
        <w:rPr>
          <w:sz w:val="28"/>
        </w:rPr>
        <w:t xml:space="preserve">   C. </w:t>
      </w:r>
      <w:r>
        <w:rPr>
          <w:sz w:val="28"/>
        </w:rPr>
        <w:t>简明扼要的注释</w:t>
      </w:r>
      <w:r>
        <w:rPr>
          <w:sz w:val="28"/>
        </w:rPr>
        <w:t>;</w:t>
      </w:r>
    </w:p>
    <w:p w14:paraId="014F0CAF" w14:textId="77777777" w:rsidR="00265523" w:rsidRDefault="00B51596">
      <w:r>
        <w:rPr>
          <w:sz w:val="28"/>
          <w:highlight w:val="yellow"/>
        </w:rPr>
        <w:t xml:space="preserve">   D. </w:t>
      </w:r>
      <w:r>
        <w:rPr>
          <w:sz w:val="28"/>
          <w:highlight w:val="yellow"/>
        </w:rPr>
        <w:t>时间与空间性能好。</w:t>
      </w:r>
    </w:p>
    <w:p w14:paraId="50A65137" w14:textId="77777777" w:rsidR="00265523" w:rsidRDefault="00B51596">
      <w:r>
        <w:rPr>
          <w:sz w:val="28"/>
        </w:rPr>
        <w:t>2</w:t>
      </w:r>
      <w:r>
        <w:rPr>
          <w:sz w:val="28"/>
        </w:rPr>
        <w:t xml:space="preserve">01. </w:t>
      </w:r>
      <w:r>
        <w:rPr>
          <w:sz w:val="28"/>
        </w:rPr>
        <w:t>下面的程序段输出的结果是（）</w:t>
      </w:r>
      <w:r>
        <w:rPr>
          <w:sz w:val="28"/>
        </w:rPr>
        <w:br/>
        <w:t>inti=1,b,c;</w:t>
      </w:r>
      <w:r>
        <w:rPr>
          <w:sz w:val="28"/>
        </w:rPr>
        <w:br/>
        <w:t>inta[]=newint[3];</w:t>
      </w:r>
      <w:r>
        <w:rPr>
          <w:sz w:val="28"/>
        </w:rPr>
        <w:br/>
        <w:t>b=a[i];</w:t>
      </w:r>
      <w:r>
        <w:rPr>
          <w:sz w:val="28"/>
        </w:rPr>
        <w:br/>
        <w:t>c=b+i;</w:t>
      </w:r>
      <w:r>
        <w:rPr>
          <w:sz w:val="28"/>
        </w:rPr>
        <w:br/>
        <w:t>System.out.prinln(c);</w:t>
      </w:r>
      <w:r>
        <w:rPr>
          <w:sz w:val="28"/>
        </w:rPr>
        <w:br/>
      </w:r>
    </w:p>
    <w:p w14:paraId="17869B4D" w14:textId="77777777" w:rsidR="00265523" w:rsidRDefault="00B51596">
      <w:r>
        <w:rPr>
          <w:sz w:val="28"/>
        </w:rPr>
        <w:t xml:space="preserve">   A. 0.0</w:t>
      </w:r>
    </w:p>
    <w:p w14:paraId="2200A2A1" w14:textId="77777777" w:rsidR="00265523" w:rsidRDefault="00B51596">
      <w:r>
        <w:rPr>
          <w:sz w:val="28"/>
        </w:rPr>
        <w:t xml:space="preserve">   B. 2.0</w:t>
      </w:r>
    </w:p>
    <w:p w14:paraId="0D6BC32C" w14:textId="77777777" w:rsidR="00265523" w:rsidRDefault="00B51596">
      <w:r>
        <w:rPr>
          <w:sz w:val="28"/>
          <w:highlight w:val="yellow"/>
        </w:rPr>
        <w:t xml:space="preserve">   C. 1.0</w:t>
      </w:r>
    </w:p>
    <w:p w14:paraId="7A2B29CD" w14:textId="77777777" w:rsidR="00265523" w:rsidRDefault="00B51596">
      <w:r>
        <w:rPr>
          <w:sz w:val="28"/>
        </w:rPr>
        <w:t xml:space="preserve">   D. 4.0</w:t>
      </w:r>
    </w:p>
    <w:p w14:paraId="64EF8DDD" w14:textId="77777777" w:rsidR="00265523" w:rsidRDefault="00B51596">
      <w:r>
        <w:rPr>
          <w:sz w:val="28"/>
        </w:rPr>
        <w:t xml:space="preserve">202. </w:t>
      </w:r>
      <w:r>
        <w:rPr>
          <w:sz w:val="28"/>
        </w:rPr>
        <w:t>以下哪个选项不是模板方法模式的组成部分？</w:t>
      </w:r>
    </w:p>
    <w:p w14:paraId="552242CE" w14:textId="77777777" w:rsidR="00265523" w:rsidRDefault="00B51596">
      <w:r>
        <w:rPr>
          <w:sz w:val="28"/>
        </w:rPr>
        <w:t xml:space="preserve">   A. </w:t>
      </w:r>
      <w:r>
        <w:rPr>
          <w:sz w:val="28"/>
        </w:rPr>
        <w:t>抽象类</w:t>
      </w:r>
    </w:p>
    <w:p w14:paraId="1E69CBC7" w14:textId="77777777" w:rsidR="00265523" w:rsidRDefault="00B51596">
      <w:r>
        <w:rPr>
          <w:sz w:val="28"/>
        </w:rPr>
        <w:t xml:space="preserve">   B. </w:t>
      </w:r>
      <w:r>
        <w:rPr>
          <w:sz w:val="28"/>
        </w:rPr>
        <w:t>具体实现类</w:t>
      </w:r>
    </w:p>
    <w:p w14:paraId="5BBB5D32" w14:textId="77777777" w:rsidR="00265523" w:rsidRDefault="00B51596">
      <w:r>
        <w:rPr>
          <w:sz w:val="28"/>
        </w:rPr>
        <w:t xml:space="preserve">   C. </w:t>
      </w:r>
      <w:r>
        <w:rPr>
          <w:sz w:val="28"/>
        </w:rPr>
        <w:t>抽象方法</w:t>
      </w:r>
    </w:p>
    <w:p w14:paraId="3DF32114" w14:textId="77777777" w:rsidR="00265523" w:rsidRDefault="00B51596">
      <w:r>
        <w:rPr>
          <w:sz w:val="28"/>
          <w:highlight w:val="yellow"/>
        </w:rPr>
        <w:t xml:space="preserve">   D. </w:t>
      </w:r>
      <w:r>
        <w:rPr>
          <w:sz w:val="28"/>
          <w:highlight w:val="yellow"/>
        </w:rPr>
        <w:t>具体方法</w:t>
      </w:r>
    </w:p>
    <w:p w14:paraId="3348D4E8" w14:textId="77777777" w:rsidR="00265523" w:rsidRDefault="00B51596">
      <w:r>
        <w:rPr>
          <w:sz w:val="28"/>
        </w:rPr>
        <w:t xml:space="preserve">203. </w:t>
      </w:r>
      <w:r>
        <w:rPr>
          <w:sz w:val="28"/>
        </w:rPr>
        <w:t>对下图进行拓扑排序，可以得到不同的拓扑序列的个数是（）</w:t>
      </w:r>
    </w:p>
    <w:p w14:paraId="0C1C9D8E" w14:textId="77777777" w:rsidR="00265523" w:rsidRDefault="00B51596">
      <w:r>
        <w:rPr>
          <w:sz w:val="28"/>
        </w:rPr>
        <w:t xml:space="preserve">   A. 4.0</w:t>
      </w:r>
    </w:p>
    <w:p w14:paraId="40D4F8D3" w14:textId="77777777" w:rsidR="00265523" w:rsidRDefault="00B51596">
      <w:r>
        <w:rPr>
          <w:sz w:val="28"/>
          <w:highlight w:val="yellow"/>
        </w:rPr>
        <w:lastRenderedPageBreak/>
        <w:t xml:space="preserve">   B. 3.0</w:t>
      </w:r>
    </w:p>
    <w:p w14:paraId="455A7EE2" w14:textId="77777777" w:rsidR="00265523" w:rsidRDefault="00B51596">
      <w:r>
        <w:rPr>
          <w:sz w:val="28"/>
        </w:rPr>
        <w:t xml:space="preserve">   C. 2.0</w:t>
      </w:r>
    </w:p>
    <w:p w14:paraId="3BC281D6" w14:textId="77777777" w:rsidR="00265523" w:rsidRDefault="00B51596">
      <w:r>
        <w:rPr>
          <w:sz w:val="28"/>
        </w:rPr>
        <w:t xml:space="preserve">   D. 1.0</w:t>
      </w:r>
    </w:p>
    <w:p w14:paraId="2FFBD180" w14:textId="77777777" w:rsidR="00265523" w:rsidRDefault="00B51596">
      <w:r>
        <w:rPr>
          <w:sz w:val="28"/>
        </w:rPr>
        <w:t xml:space="preserve">204. </w:t>
      </w:r>
      <w:r>
        <w:rPr>
          <w:sz w:val="28"/>
        </w:rPr>
        <w:t>控制器的控制方式中，机器周期内的时钟周期个数可以不相同，这属于</w:t>
      </w:r>
      <w:r>
        <w:rPr>
          <w:sz w:val="28"/>
        </w:rPr>
        <w:t>______</w:t>
      </w:r>
      <w:r>
        <w:rPr>
          <w:sz w:val="28"/>
        </w:rPr>
        <w:t>。</w:t>
      </w:r>
    </w:p>
    <w:p w14:paraId="6AA0DE69" w14:textId="77777777" w:rsidR="00265523" w:rsidRDefault="00B51596">
      <w:r>
        <w:rPr>
          <w:sz w:val="28"/>
          <w:highlight w:val="yellow"/>
        </w:rPr>
        <w:t xml:space="preserve">   A. </w:t>
      </w:r>
      <w:r>
        <w:rPr>
          <w:sz w:val="28"/>
          <w:highlight w:val="yellow"/>
        </w:rPr>
        <w:t>同步控制</w:t>
      </w:r>
    </w:p>
    <w:p w14:paraId="388143DA" w14:textId="77777777" w:rsidR="00265523" w:rsidRDefault="00B51596">
      <w:r>
        <w:rPr>
          <w:sz w:val="28"/>
        </w:rPr>
        <w:t xml:space="preserve">   B. </w:t>
      </w:r>
      <w:r>
        <w:rPr>
          <w:sz w:val="28"/>
        </w:rPr>
        <w:t>异步控制</w:t>
      </w:r>
    </w:p>
    <w:p w14:paraId="5214D6A4" w14:textId="77777777" w:rsidR="00265523" w:rsidRDefault="00B51596">
      <w:r>
        <w:rPr>
          <w:sz w:val="28"/>
        </w:rPr>
        <w:t xml:space="preserve">   C. </w:t>
      </w:r>
      <w:r>
        <w:rPr>
          <w:sz w:val="28"/>
        </w:rPr>
        <w:t>联合控制</w:t>
      </w:r>
    </w:p>
    <w:p w14:paraId="047B2042" w14:textId="77777777" w:rsidR="00265523" w:rsidRDefault="00B51596">
      <w:r>
        <w:rPr>
          <w:sz w:val="28"/>
        </w:rPr>
        <w:t xml:space="preserve">   D. </w:t>
      </w:r>
      <w:r>
        <w:rPr>
          <w:sz w:val="28"/>
        </w:rPr>
        <w:t>局部控制</w:t>
      </w:r>
    </w:p>
    <w:p w14:paraId="02912CD1" w14:textId="77777777" w:rsidR="00265523" w:rsidRDefault="00B51596">
      <w:r>
        <w:rPr>
          <w:sz w:val="28"/>
        </w:rPr>
        <w:t xml:space="preserve">205. </w:t>
      </w:r>
      <w:r>
        <w:rPr>
          <w:sz w:val="28"/>
        </w:rPr>
        <w:t>银行业金融机构应综合考虑其业务和系统规模，建立应急管理组织机构，负责本机构信息系统突发事件应急管理工作。其中，</w:t>
      </w:r>
      <w:r>
        <w:rPr>
          <w:sz w:val="28"/>
        </w:rPr>
        <w:t>____</w:t>
      </w:r>
      <w:r>
        <w:rPr>
          <w:sz w:val="28"/>
        </w:rPr>
        <w:t>负责制订应急管理政策和基本管理制度：</w:t>
      </w:r>
    </w:p>
    <w:p w14:paraId="1671012E" w14:textId="77777777" w:rsidR="00265523" w:rsidRDefault="00B51596">
      <w:r>
        <w:rPr>
          <w:sz w:val="28"/>
        </w:rPr>
        <w:t xml:space="preserve">   A. </w:t>
      </w:r>
      <w:r>
        <w:rPr>
          <w:sz w:val="28"/>
        </w:rPr>
        <w:t>董事会</w:t>
      </w:r>
    </w:p>
    <w:p w14:paraId="0846FE7C" w14:textId="77777777" w:rsidR="00265523" w:rsidRDefault="00B51596">
      <w:r>
        <w:rPr>
          <w:sz w:val="28"/>
        </w:rPr>
        <w:t xml:space="preserve">   B. </w:t>
      </w:r>
      <w:r>
        <w:rPr>
          <w:sz w:val="28"/>
        </w:rPr>
        <w:t>高级管理层</w:t>
      </w:r>
    </w:p>
    <w:p w14:paraId="269D8B14" w14:textId="77777777" w:rsidR="00265523" w:rsidRDefault="00B51596">
      <w:r>
        <w:rPr>
          <w:sz w:val="28"/>
          <w:highlight w:val="yellow"/>
        </w:rPr>
        <w:t xml:space="preserve">   C. </w:t>
      </w:r>
      <w:r>
        <w:rPr>
          <w:sz w:val="28"/>
          <w:highlight w:val="yellow"/>
        </w:rPr>
        <w:t>风险管理部门</w:t>
      </w:r>
    </w:p>
    <w:p w14:paraId="04ED424E" w14:textId="77777777" w:rsidR="00265523" w:rsidRDefault="00B51596">
      <w:r>
        <w:rPr>
          <w:sz w:val="28"/>
        </w:rPr>
        <w:t xml:space="preserve">   D. </w:t>
      </w:r>
      <w:r>
        <w:rPr>
          <w:sz w:val="28"/>
        </w:rPr>
        <w:t>信息科技管理部门</w:t>
      </w:r>
    </w:p>
    <w:p w14:paraId="1D155B1E" w14:textId="77777777" w:rsidR="00265523" w:rsidRDefault="00B51596">
      <w:r>
        <w:rPr>
          <w:sz w:val="28"/>
        </w:rPr>
        <w:t xml:space="preserve">206. </w:t>
      </w:r>
      <w:r>
        <w:rPr>
          <w:sz w:val="28"/>
        </w:rPr>
        <w:t>下列有关事务隔离级别的描述，错误的是（）</w:t>
      </w:r>
    </w:p>
    <w:p w14:paraId="57554AE4" w14:textId="77777777" w:rsidR="00265523" w:rsidRDefault="00B51596">
      <w:r>
        <w:rPr>
          <w:sz w:val="28"/>
        </w:rPr>
        <w:t xml:space="preserve">   A. </w:t>
      </w:r>
      <w:r>
        <w:rPr>
          <w:sz w:val="28"/>
        </w:rPr>
        <w:t>事务的隔离级别越高，越能保证数据库的完整性和一致性</w:t>
      </w:r>
    </w:p>
    <w:p w14:paraId="7E26E11E" w14:textId="77777777" w:rsidR="00265523" w:rsidRDefault="00B51596">
      <w:r>
        <w:rPr>
          <w:sz w:val="28"/>
        </w:rPr>
        <w:t xml:space="preserve">   B. </w:t>
      </w:r>
      <w:r>
        <w:rPr>
          <w:sz w:val="28"/>
        </w:rPr>
        <w:t>事务的隔离级别越高，并发时对性能的影响也越大</w:t>
      </w:r>
    </w:p>
    <w:p w14:paraId="3497495D" w14:textId="77777777" w:rsidR="00265523" w:rsidRDefault="00B51596">
      <w:r>
        <w:rPr>
          <w:sz w:val="28"/>
          <w:highlight w:val="yellow"/>
        </w:rPr>
        <w:t xml:space="preserve">   C. </w:t>
      </w:r>
      <w:r>
        <w:rPr>
          <w:sz w:val="28"/>
          <w:highlight w:val="yellow"/>
        </w:rPr>
        <w:t>事务的隔离级别越高越好</w:t>
      </w:r>
    </w:p>
    <w:p w14:paraId="2AE64C3A" w14:textId="77777777" w:rsidR="00265523" w:rsidRDefault="00B51596">
      <w:r>
        <w:rPr>
          <w:sz w:val="28"/>
        </w:rPr>
        <w:t xml:space="preserve">   D. </w:t>
      </w:r>
      <w:r>
        <w:rPr>
          <w:sz w:val="28"/>
        </w:rPr>
        <w:t>序列化是事务隔离级别中最高的</w:t>
      </w:r>
    </w:p>
    <w:p w14:paraId="600725EF" w14:textId="77777777" w:rsidR="00265523" w:rsidRDefault="00B51596">
      <w:r>
        <w:rPr>
          <w:sz w:val="28"/>
        </w:rPr>
        <w:t>20</w:t>
      </w:r>
      <w:r>
        <w:rPr>
          <w:sz w:val="28"/>
        </w:rPr>
        <w:t xml:space="preserve">7. </w:t>
      </w:r>
      <w:r>
        <w:rPr>
          <w:sz w:val="28"/>
        </w:rPr>
        <w:t>并发操作会带来哪些数据不一致性（）。</w:t>
      </w:r>
    </w:p>
    <w:p w14:paraId="0D472C00" w14:textId="77777777" w:rsidR="00265523" w:rsidRDefault="00B51596">
      <w:r>
        <w:rPr>
          <w:sz w:val="28"/>
        </w:rPr>
        <w:lastRenderedPageBreak/>
        <w:t xml:space="preserve">   A. </w:t>
      </w:r>
      <w:r>
        <w:rPr>
          <w:sz w:val="28"/>
        </w:rPr>
        <w:t>丢失修改、不可重复读、读脏数据、死锁</w:t>
      </w:r>
    </w:p>
    <w:p w14:paraId="7E6FBE3C" w14:textId="77777777" w:rsidR="00265523" w:rsidRDefault="00B51596">
      <w:r>
        <w:rPr>
          <w:sz w:val="28"/>
        </w:rPr>
        <w:t xml:space="preserve">   B. </w:t>
      </w:r>
      <w:r>
        <w:rPr>
          <w:sz w:val="28"/>
        </w:rPr>
        <w:t>不可重复读、读脏数据、死锁</w:t>
      </w:r>
    </w:p>
    <w:p w14:paraId="1FE1F384" w14:textId="77777777" w:rsidR="00265523" w:rsidRDefault="00B51596">
      <w:r>
        <w:rPr>
          <w:sz w:val="28"/>
        </w:rPr>
        <w:t xml:space="preserve">   C. </w:t>
      </w:r>
      <w:r>
        <w:rPr>
          <w:sz w:val="28"/>
        </w:rPr>
        <w:t>丢失修改、读脏数据、死锁</w:t>
      </w:r>
    </w:p>
    <w:p w14:paraId="3A47E233" w14:textId="77777777" w:rsidR="00265523" w:rsidRDefault="00B51596">
      <w:r>
        <w:rPr>
          <w:sz w:val="28"/>
          <w:highlight w:val="yellow"/>
        </w:rPr>
        <w:t xml:space="preserve">   D. </w:t>
      </w:r>
      <w:r>
        <w:rPr>
          <w:sz w:val="28"/>
          <w:highlight w:val="yellow"/>
        </w:rPr>
        <w:t>丢失修改、不可重复读、读脏数据</w:t>
      </w:r>
    </w:p>
    <w:p w14:paraId="72BD90CC" w14:textId="77777777" w:rsidR="00265523" w:rsidRDefault="00B51596">
      <w:r>
        <w:rPr>
          <w:sz w:val="28"/>
        </w:rPr>
        <w:t xml:space="preserve">208. </w:t>
      </w:r>
      <w:r>
        <w:rPr>
          <w:sz w:val="28"/>
        </w:rPr>
        <w:t>在（</w:t>
      </w:r>
      <w:r>
        <w:rPr>
          <w:sz w:val="28"/>
        </w:rPr>
        <w:t xml:space="preserve">      </w:t>
      </w:r>
      <w:r>
        <w:rPr>
          <w:sz w:val="28"/>
        </w:rPr>
        <w:t>）的情况下，系统出现死锁。</w:t>
      </w:r>
    </w:p>
    <w:p w14:paraId="6D68CCE1" w14:textId="77777777" w:rsidR="00265523" w:rsidRDefault="00B51596">
      <w:r>
        <w:rPr>
          <w:sz w:val="28"/>
        </w:rPr>
        <w:t xml:space="preserve">   A. </w:t>
      </w:r>
      <w:r>
        <w:rPr>
          <w:sz w:val="28"/>
        </w:rPr>
        <w:t>计算机系统发生了重大故障</w:t>
      </w:r>
    </w:p>
    <w:p w14:paraId="6888CDCB" w14:textId="77777777" w:rsidR="00265523" w:rsidRDefault="00B51596">
      <w:r>
        <w:rPr>
          <w:sz w:val="28"/>
        </w:rPr>
        <w:t xml:space="preserve">   B. </w:t>
      </w:r>
      <w:r>
        <w:rPr>
          <w:sz w:val="28"/>
        </w:rPr>
        <w:t>有多个阻塞的进程正在等待键盘的输入</w:t>
      </w:r>
    </w:p>
    <w:p w14:paraId="634BE0E7" w14:textId="77777777" w:rsidR="00265523" w:rsidRDefault="00B51596">
      <w:r>
        <w:rPr>
          <w:sz w:val="28"/>
          <w:highlight w:val="yellow"/>
        </w:rPr>
        <w:t xml:space="preserve">   C. </w:t>
      </w:r>
      <w:r>
        <w:rPr>
          <w:sz w:val="28"/>
          <w:highlight w:val="yellow"/>
        </w:rPr>
        <w:t>若干进程因竞争资源而无休止地相互等待他方释放已占有的资源</w:t>
      </w:r>
    </w:p>
    <w:p w14:paraId="70FFD6EE" w14:textId="77777777" w:rsidR="00265523" w:rsidRDefault="00B51596">
      <w:r>
        <w:rPr>
          <w:sz w:val="28"/>
        </w:rPr>
        <w:t xml:space="preserve">   D. </w:t>
      </w:r>
      <w:r>
        <w:rPr>
          <w:sz w:val="28"/>
        </w:rPr>
        <w:t>资源数大大小于进程数或进程同时申请的资源数大大超过资源总数</w:t>
      </w:r>
    </w:p>
    <w:p w14:paraId="21E56093" w14:textId="77777777" w:rsidR="00265523" w:rsidRDefault="00B51596">
      <w:r>
        <w:rPr>
          <w:sz w:val="28"/>
        </w:rPr>
        <w:t xml:space="preserve">209. </w:t>
      </w:r>
      <w:r>
        <w:rPr>
          <w:sz w:val="28"/>
        </w:rPr>
        <w:t>查询</w:t>
      </w:r>
      <w:r>
        <w:rPr>
          <w:sz w:val="28"/>
        </w:rPr>
        <w:t>每个部门的平均工资，要求显示的部门信息为部门名，正确的</w:t>
      </w:r>
      <w:r>
        <w:rPr>
          <w:sz w:val="28"/>
        </w:rPr>
        <w:t>SQL</w:t>
      </w:r>
      <w:r>
        <w:rPr>
          <w:sz w:val="28"/>
        </w:rPr>
        <w:t>语句为（）。</w:t>
      </w:r>
    </w:p>
    <w:p w14:paraId="77B6A178" w14:textId="77777777" w:rsidR="00265523" w:rsidRDefault="00B51596">
      <w:r>
        <w:rPr>
          <w:sz w:val="28"/>
        </w:rPr>
        <w:t xml:space="preserve">   A. Aselect</w:t>
      </w:r>
      <w:r>
        <w:rPr>
          <w:sz w:val="28"/>
        </w:rPr>
        <w:t>部</w:t>
      </w:r>
      <w:r>
        <w:rPr>
          <w:sz w:val="28"/>
        </w:rPr>
        <w:t>]</w:t>
      </w:r>
      <w:r>
        <w:rPr>
          <w:sz w:val="28"/>
        </w:rPr>
        <w:t>编号</w:t>
      </w:r>
      <w:r>
        <w:rPr>
          <w:sz w:val="28"/>
        </w:rPr>
        <w:t>,avg(</w:t>
      </w:r>
      <w:r>
        <w:rPr>
          <w:sz w:val="28"/>
        </w:rPr>
        <w:t>工资</w:t>
      </w:r>
      <w:r>
        <w:rPr>
          <w:sz w:val="28"/>
        </w:rPr>
        <w:t>)from</w:t>
      </w:r>
      <w:r>
        <w:rPr>
          <w:sz w:val="28"/>
        </w:rPr>
        <w:t>工表部门表</w:t>
      </w:r>
      <w:r>
        <w:rPr>
          <w:sz w:val="28"/>
        </w:rPr>
        <w:t>where</w:t>
      </w:r>
      <w:r>
        <w:rPr>
          <w:sz w:val="28"/>
        </w:rPr>
        <w:t>员工表部门</w:t>
      </w:r>
      <w:r>
        <w:rPr>
          <w:sz w:val="28"/>
        </w:rPr>
        <w:t>]</w:t>
      </w:r>
      <w:r>
        <w:rPr>
          <w:sz w:val="28"/>
        </w:rPr>
        <w:t>编号</w:t>
      </w:r>
      <w:r>
        <w:rPr>
          <w:sz w:val="28"/>
        </w:rPr>
        <w:t>=</w:t>
      </w:r>
      <w:r>
        <w:rPr>
          <w:sz w:val="28"/>
        </w:rPr>
        <w:t>部</w:t>
      </w:r>
      <w:r>
        <w:rPr>
          <w:sz w:val="28"/>
        </w:rPr>
        <w:t>]</w:t>
      </w:r>
      <w:r>
        <w:rPr>
          <w:sz w:val="28"/>
        </w:rPr>
        <w:t>表部门</w:t>
      </w:r>
      <w:r>
        <w:rPr>
          <w:sz w:val="28"/>
        </w:rPr>
        <w:t>]</w:t>
      </w:r>
      <w:r>
        <w:rPr>
          <w:sz w:val="28"/>
        </w:rPr>
        <w:t>编号</w:t>
      </w:r>
      <w:r>
        <w:rPr>
          <w:sz w:val="28"/>
        </w:rPr>
        <w:t>groupby</w:t>
      </w:r>
      <w:r>
        <w:rPr>
          <w:sz w:val="28"/>
        </w:rPr>
        <w:t>部门名</w:t>
      </w:r>
    </w:p>
    <w:p w14:paraId="345D7008" w14:textId="77777777" w:rsidR="00265523" w:rsidRDefault="00B51596">
      <w:r>
        <w:rPr>
          <w:sz w:val="28"/>
          <w:highlight w:val="yellow"/>
        </w:rPr>
        <w:t xml:space="preserve">   B. Bselect</w:t>
      </w:r>
      <w:r>
        <w:rPr>
          <w:sz w:val="28"/>
          <w:highlight w:val="yellow"/>
        </w:rPr>
        <w:t>部名称</w:t>
      </w:r>
      <w:r>
        <w:rPr>
          <w:sz w:val="28"/>
          <w:highlight w:val="yellow"/>
        </w:rPr>
        <w:t>,avg(</w:t>
      </w:r>
      <w:r>
        <w:rPr>
          <w:sz w:val="28"/>
          <w:highlight w:val="yellow"/>
        </w:rPr>
        <w:t>工资</w:t>
      </w:r>
      <w:r>
        <w:rPr>
          <w:sz w:val="28"/>
          <w:highlight w:val="yellow"/>
        </w:rPr>
        <w:t>)from</w:t>
      </w:r>
      <w:r>
        <w:rPr>
          <w:sz w:val="28"/>
          <w:highlight w:val="yellow"/>
        </w:rPr>
        <w:t>工表部门表</w:t>
      </w:r>
      <w:r>
        <w:rPr>
          <w:sz w:val="28"/>
          <w:highlight w:val="yellow"/>
        </w:rPr>
        <w:t>where</w:t>
      </w:r>
      <w:r>
        <w:rPr>
          <w:sz w:val="28"/>
          <w:highlight w:val="yellow"/>
        </w:rPr>
        <w:t>员</w:t>
      </w:r>
      <w:r>
        <w:rPr>
          <w:sz w:val="28"/>
          <w:highlight w:val="yellow"/>
        </w:rPr>
        <w:t>I</w:t>
      </w:r>
      <w:r>
        <w:rPr>
          <w:sz w:val="28"/>
          <w:highlight w:val="yellow"/>
        </w:rPr>
        <w:t>表部</w:t>
      </w:r>
      <w:r>
        <w:rPr>
          <w:sz w:val="28"/>
          <w:highlight w:val="yellow"/>
        </w:rPr>
        <w:t>i</w:t>
      </w:r>
      <w:r>
        <w:rPr>
          <w:sz w:val="28"/>
          <w:highlight w:val="yellow"/>
        </w:rPr>
        <w:t>编号</w:t>
      </w:r>
      <w:r>
        <w:rPr>
          <w:sz w:val="28"/>
          <w:highlight w:val="yellow"/>
        </w:rPr>
        <w:t>=</w:t>
      </w:r>
      <w:r>
        <w:rPr>
          <w:sz w:val="28"/>
          <w:highlight w:val="yellow"/>
        </w:rPr>
        <w:t>部</w:t>
      </w:r>
      <w:r>
        <w:rPr>
          <w:sz w:val="28"/>
          <w:highlight w:val="yellow"/>
        </w:rPr>
        <w:t>i]</w:t>
      </w:r>
      <w:r>
        <w:rPr>
          <w:sz w:val="28"/>
          <w:highlight w:val="yellow"/>
        </w:rPr>
        <w:t>表部</w:t>
      </w:r>
      <w:r>
        <w:rPr>
          <w:sz w:val="28"/>
          <w:highlight w:val="yellow"/>
        </w:rPr>
        <w:t>]</w:t>
      </w:r>
      <w:r>
        <w:rPr>
          <w:sz w:val="28"/>
          <w:highlight w:val="yellow"/>
        </w:rPr>
        <w:t>编号</w:t>
      </w:r>
      <w:r>
        <w:rPr>
          <w:sz w:val="28"/>
          <w:highlight w:val="yellow"/>
        </w:rPr>
        <w:t>groupby</w:t>
      </w:r>
      <w:r>
        <w:rPr>
          <w:sz w:val="28"/>
          <w:highlight w:val="yellow"/>
        </w:rPr>
        <w:t>部门名</w:t>
      </w:r>
    </w:p>
    <w:p w14:paraId="7F9FAB0F" w14:textId="77777777" w:rsidR="00265523" w:rsidRDefault="00B51596">
      <w:r>
        <w:rPr>
          <w:sz w:val="28"/>
        </w:rPr>
        <w:t xml:space="preserve">   C. Cselect</w:t>
      </w:r>
      <w:r>
        <w:rPr>
          <w:sz w:val="28"/>
        </w:rPr>
        <w:t>部门名，</w:t>
      </w:r>
      <w:r>
        <w:rPr>
          <w:sz w:val="28"/>
        </w:rPr>
        <w:t>avg(I</w:t>
      </w:r>
      <w:r>
        <w:rPr>
          <w:sz w:val="28"/>
        </w:rPr>
        <w:t>资</w:t>
      </w:r>
      <w:r>
        <w:rPr>
          <w:sz w:val="28"/>
        </w:rPr>
        <w:t>)from</w:t>
      </w:r>
      <w:r>
        <w:rPr>
          <w:sz w:val="28"/>
        </w:rPr>
        <w:t>工表部</w:t>
      </w:r>
      <w:r>
        <w:rPr>
          <w:sz w:val="28"/>
        </w:rPr>
        <w:t>]</w:t>
      </w:r>
      <w:r>
        <w:rPr>
          <w:sz w:val="28"/>
        </w:rPr>
        <w:t>表</w:t>
      </w:r>
      <w:r>
        <w:rPr>
          <w:sz w:val="28"/>
        </w:rPr>
        <w:t>groupby</w:t>
      </w:r>
      <w:r>
        <w:rPr>
          <w:sz w:val="28"/>
        </w:rPr>
        <w:t>部门名</w:t>
      </w:r>
    </w:p>
    <w:p w14:paraId="2B725B95" w14:textId="77777777" w:rsidR="00265523" w:rsidRDefault="00B51596">
      <w:r>
        <w:rPr>
          <w:sz w:val="28"/>
        </w:rPr>
        <w:t xml:space="preserve">   D. Dselect</w:t>
      </w:r>
      <w:r>
        <w:rPr>
          <w:sz w:val="28"/>
        </w:rPr>
        <w:t>部</w:t>
      </w:r>
      <w:r>
        <w:rPr>
          <w:sz w:val="28"/>
        </w:rPr>
        <w:t>]</w:t>
      </w:r>
      <w:r>
        <w:rPr>
          <w:sz w:val="28"/>
        </w:rPr>
        <w:t>名</w:t>
      </w:r>
      <w:r>
        <w:rPr>
          <w:sz w:val="28"/>
        </w:rPr>
        <w:t>avg(</w:t>
      </w:r>
      <w:r>
        <w:rPr>
          <w:sz w:val="28"/>
        </w:rPr>
        <w:t>工资</w:t>
      </w:r>
      <w:r>
        <w:rPr>
          <w:sz w:val="28"/>
        </w:rPr>
        <w:t>)from</w:t>
      </w:r>
      <w:r>
        <w:rPr>
          <w:sz w:val="28"/>
        </w:rPr>
        <w:t>员工表部门</w:t>
      </w:r>
      <w:r>
        <w:rPr>
          <w:sz w:val="28"/>
        </w:rPr>
        <w:t>]</w:t>
      </w:r>
      <w:r>
        <w:rPr>
          <w:sz w:val="28"/>
        </w:rPr>
        <w:t>表</w:t>
      </w:r>
      <w:r>
        <w:rPr>
          <w:sz w:val="28"/>
        </w:rPr>
        <w:t>groupby</w:t>
      </w:r>
      <w:r>
        <w:rPr>
          <w:sz w:val="28"/>
        </w:rPr>
        <w:t>部</w:t>
      </w:r>
      <w:r>
        <w:rPr>
          <w:sz w:val="28"/>
        </w:rPr>
        <w:t>]</w:t>
      </w:r>
      <w:r>
        <w:rPr>
          <w:sz w:val="28"/>
        </w:rPr>
        <w:t>名</w:t>
      </w:r>
      <w:r>
        <w:rPr>
          <w:sz w:val="28"/>
        </w:rPr>
        <w:t>where</w:t>
      </w:r>
      <w:r>
        <w:rPr>
          <w:sz w:val="28"/>
        </w:rPr>
        <w:t>员工表部门</w:t>
      </w:r>
      <w:r>
        <w:rPr>
          <w:sz w:val="28"/>
        </w:rPr>
        <w:t>]</w:t>
      </w:r>
      <w:r>
        <w:rPr>
          <w:sz w:val="28"/>
        </w:rPr>
        <w:t>编号</w:t>
      </w:r>
      <w:r>
        <w:rPr>
          <w:sz w:val="28"/>
        </w:rPr>
        <w:t>=</w:t>
      </w:r>
      <w:r>
        <w:rPr>
          <w:sz w:val="28"/>
        </w:rPr>
        <w:t>部门表部门</w:t>
      </w:r>
      <w:r>
        <w:rPr>
          <w:sz w:val="28"/>
        </w:rPr>
        <w:t>]</w:t>
      </w:r>
      <w:r>
        <w:rPr>
          <w:sz w:val="28"/>
        </w:rPr>
        <w:t>编号</w:t>
      </w:r>
    </w:p>
    <w:p w14:paraId="5D3023CA" w14:textId="77777777" w:rsidR="00265523" w:rsidRDefault="00B51596">
      <w:r>
        <w:rPr>
          <w:sz w:val="28"/>
        </w:rPr>
        <w:t>210. Jackson</w:t>
      </w:r>
      <w:r>
        <w:rPr>
          <w:sz w:val="28"/>
        </w:rPr>
        <w:t>方法是在软件开发过程中常用的方法，使用</w:t>
      </w:r>
      <w:r>
        <w:rPr>
          <w:sz w:val="28"/>
        </w:rPr>
        <w:t>Jackson</w:t>
      </w:r>
      <w:r>
        <w:rPr>
          <w:sz w:val="28"/>
        </w:rPr>
        <w:t>方法时可以实现（）。</w:t>
      </w:r>
    </w:p>
    <w:p w14:paraId="1AD9F339" w14:textId="77777777" w:rsidR="00265523" w:rsidRDefault="00B51596">
      <w:r>
        <w:rPr>
          <w:sz w:val="28"/>
          <w:highlight w:val="yellow"/>
        </w:rPr>
        <w:t xml:space="preserve">   A. </w:t>
      </w:r>
      <w:r>
        <w:rPr>
          <w:sz w:val="28"/>
          <w:highlight w:val="yellow"/>
        </w:rPr>
        <w:t>从数据结构导出程序结构</w:t>
      </w:r>
    </w:p>
    <w:p w14:paraId="36548855" w14:textId="77777777" w:rsidR="00265523" w:rsidRDefault="00B51596">
      <w:r>
        <w:rPr>
          <w:sz w:val="28"/>
        </w:rPr>
        <w:lastRenderedPageBreak/>
        <w:t xml:space="preserve">   B. </w:t>
      </w:r>
      <w:r>
        <w:rPr>
          <w:sz w:val="28"/>
        </w:rPr>
        <w:t>从数据流图导出初始结构图</w:t>
      </w:r>
    </w:p>
    <w:p w14:paraId="63FEE850" w14:textId="77777777" w:rsidR="00265523" w:rsidRDefault="00B51596">
      <w:r>
        <w:rPr>
          <w:sz w:val="28"/>
        </w:rPr>
        <w:t xml:space="preserve">   C. </w:t>
      </w:r>
      <w:r>
        <w:rPr>
          <w:sz w:val="28"/>
        </w:rPr>
        <w:t>从模块结构导出数据结构</w:t>
      </w:r>
    </w:p>
    <w:p w14:paraId="4523312F" w14:textId="77777777" w:rsidR="00265523" w:rsidRDefault="00B51596">
      <w:r>
        <w:rPr>
          <w:sz w:val="28"/>
        </w:rPr>
        <w:t xml:space="preserve">   D. </w:t>
      </w:r>
      <w:r>
        <w:rPr>
          <w:sz w:val="28"/>
        </w:rPr>
        <w:t>从模块结构导出程序结构</w:t>
      </w:r>
    </w:p>
    <w:p w14:paraId="7222B608" w14:textId="77777777" w:rsidR="00265523" w:rsidRDefault="00B51596">
      <w:r>
        <w:rPr>
          <w:sz w:val="28"/>
        </w:rPr>
        <w:t xml:space="preserve">211. </w:t>
      </w:r>
      <w:r>
        <w:rPr>
          <w:sz w:val="28"/>
        </w:rPr>
        <w:t>系统流程图一般用于可行性分析中对（）进行描述。</w:t>
      </w:r>
    </w:p>
    <w:p w14:paraId="38AE4891" w14:textId="77777777" w:rsidR="00265523" w:rsidRDefault="00B51596">
      <w:r>
        <w:rPr>
          <w:sz w:val="28"/>
          <w:highlight w:val="yellow"/>
        </w:rPr>
        <w:t xml:space="preserve">   A. </w:t>
      </w:r>
      <w:r>
        <w:rPr>
          <w:sz w:val="28"/>
          <w:highlight w:val="yellow"/>
        </w:rPr>
        <w:t>当前运行系统</w:t>
      </w:r>
    </w:p>
    <w:p w14:paraId="1122BFAA" w14:textId="77777777" w:rsidR="00265523" w:rsidRDefault="00B51596">
      <w:r>
        <w:rPr>
          <w:sz w:val="28"/>
        </w:rPr>
        <w:t xml:space="preserve">   B. </w:t>
      </w:r>
      <w:r>
        <w:rPr>
          <w:sz w:val="28"/>
        </w:rPr>
        <w:t>当前逻辑模型</w:t>
      </w:r>
    </w:p>
    <w:p w14:paraId="7D1FA031" w14:textId="77777777" w:rsidR="00265523" w:rsidRDefault="00B51596">
      <w:r>
        <w:rPr>
          <w:sz w:val="28"/>
        </w:rPr>
        <w:t xml:space="preserve">   C. </w:t>
      </w:r>
      <w:r>
        <w:rPr>
          <w:sz w:val="28"/>
        </w:rPr>
        <w:t>目标系统</w:t>
      </w:r>
    </w:p>
    <w:p w14:paraId="415163EC" w14:textId="77777777" w:rsidR="00265523" w:rsidRDefault="00B51596">
      <w:r>
        <w:rPr>
          <w:sz w:val="28"/>
        </w:rPr>
        <w:t xml:space="preserve"> </w:t>
      </w:r>
      <w:r>
        <w:rPr>
          <w:sz w:val="28"/>
        </w:rPr>
        <w:t xml:space="preserve">  D. </w:t>
      </w:r>
      <w:r>
        <w:rPr>
          <w:sz w:val="28"/>
        </w:rPr>
        <w:t>新系统</w:t>
      </w:r>
    </w:p>
    <w:p w14:paraId="6A7332C4" w14:textId="77777777" w:rsidR="00265523" w:rsidRDefault="00B51596">
      <w:r>
        <w:rPr>
          <w:sz w:val="28"/>
        </w:rPr>
        <w:t xml:space="preserve">212. </w:t>
      </w:r>
      <w:r>
        <w:rPr>
          <w:sz w:val="28"/>
        </w:rPr>
        <w:t>下列哪项不属于银行业金融机构应当要求银行业重点外包服务机构具有的相关领域资质认证。</w:t>
      </w:r>
    </w:p>
    <w:p w14:paraId="606F87D5" w14:textId="77777777" w:rsidR="00265523" w:rsidRDefault="00B51596">
      <w:r>
        <w:rPr>
          <w:sz w:val="28"/>
        </w:rPr>
        <w:t xml:space="preserve">   A. </w:t>
      </w:r>
      <w:r>
        <w:rPr>
          <w:sz w:val="28"/>
        </w:rPr>
        <w:t>具有完善的信息安全管理体系、业务连续性管理体系，并通过业界公认较为权威的信息安全管理和业务连续性管理资质认证</w:t>
      </w:r>
    </w:p>
    <w:p w14:paraId="31BACF2C" w14:textId="77777777" w:rsidR="00265523" w:rsidRDefault="00B51596">
      <w:r>
        <w:rPr>
          <w:sz w:val="28"/>
        </w:rPr>
        <w:t xml:space="preserve">   B. </w:t>
      </w:r>
      <w:r>
        <w:rPr>
          <w:sz w:val="28"/>
        </w:rPr>
        <w:t>具有完善的质量管理体系，并通过业界公认较为权威的质量管理资质认证</w:t>
      </w:r>
    </w:p>
    <w:p w14:paraId="66AA87D3" w14:textId="77777777" w:rsidR="00265523" w:rsidRDefault="00B51596">
      <w:r>
        <w:rPr>
          <w:sz w:val="28"/>
        </w:rPr>
        <w:t xml:space="preserve">   C. </w:t>
      </w:r>
      <w:r>
        <w:rPr>
          <w:sz w:val="28"/>
        </w:rPr>
        <w:t>承担银行业金融机构数据中心、灾备中心机房及基础设施外包服务的银行业</w:t>
      </w:r>
      <w:r>
        <w:rPr>
          <w:sz w:val="28"/>
        </w:rPr>
        <w:t xml:space="preserve">    </w:t>
      </w:r>
      <w:r>
        <w:rPr>
          <w:sz w:val="28"/>
        </w:rPr>
        <w:t>重点外包服务机构，其机房及基础设施应当达到国家电子计算机机房最高标准</w:t>
      </w:r>
    </w:p>
    <w:p w14:paraId="37299660" w14:textId="77777777" w:rsidR="00265523" w:rsidRDefault="00B51596">
      <w:r>
        <w:rPr>
          <w:sz w:val="28"/>
          <w:highlight w:val="yellow"/>
        </w:rPr>
        <w:t xml:space="preserve">   D. </w:t>
      </w:r>
      <w:r>
        <w:rPr>
          <w:sz w:val="28"/>
          <w:highlight w:val="yellow"/>
        </w:rPr>
        <w:t>银行业重点外包服务机构应当对其外</w:t>
      </w:r>
      <w:r>
        <w:rPr>
          <w:sz w:val="28"/>
          <w:highlight w:val="yellow"/>
        </w:rPr>
        <w:t>包服务团队成员进行背景调查，确保其过往无不良记录，且应当与项目成员签订保密协议，并保留至少</w:t>
      </w:r>
      <w:r>
        <w:rPr>
          <w:sz w:val="28"/>
          <w:highlight w:val="yellow"/>
        </w:rPr>
        <w:t>10</w:t>
      </w:r>
      <w:r>
        <w:rPr>
          <w:sz w:val="28"/>
          <w:highlight w:val="yellow"/>
        </w:rPr>
        <w:t>年的法律追诉期</w:t>
      </w:r>
    </w:p>
    <w:p w14:paraId="517AA9DB" w14:textId="77777777" w:rsidR="00265523" w:rsidRDefault="00B51596">
      <w:r>
        <w:rPr>
          <w:sz w:val="28"/>
        </w:rPr>
        <w:t xml:space="preserve">213. </w:t>
      </w:r>
      <w:r>
        <w:rPr>
          <w:sz w:val="28"/>
        </w:rPr>
        <w:t>设森林</w:t>
      </w:r>
      <w:r>
        <w:rPr>
          <w:sz w:val="28"/>
        </w:rPr>
        <w:t>F</w:t>
      </w:r>
      <w:r>
        <w:rPr>
          <w:sz w:val="28"/>
        </w:rPr>
        <w:t>对应的二叉树为</w:t>
      </w:r>
      <w:r>
        <w:rPr>
          <w:sz w:val="28"/>
        </w:rPr>
        <w:t>B</w:t>
      </w:r>
      <w:r>
        <w:rPr>
          <w:sz w:val="28"/>
        </w:rPr>
        <w:t>，它有</w:t>
      </w:r>
      <w:r>
        <w:rPr>
          <w:sz w:val="28"/>
        </w:rPr>
        <w:t>m</w:t>
      </w:r>
      <w:r>
        <w:rPr>
          <w:sz w:val="28"/>
        </w:rPr>
        <w:t>个结点，</w:t>
      </w:r>
      <w:r>
        <w:rPr>
          <w:sz w:val="28"/>
        </w:rPr>
        <w:t>B</w:t>
      </w:r>
      <w:r>
        <w:rPr>
          <w:sz w:val="28"/>
        </w:rPr>
        <w:t>的根为</w:t>
      </w:r>
      <w:r>
        <w:rPr>
          <w:sz w:val="28"/>
        </w:rPr>
        <w:t>p</w:t>
      </w:r>
      <w:r>
        <w:rPr>
          <w:sz w:val="28"/>
        </w:rPr>
        <w:t>，</w:t>
      </w:r>
      <w:r>
        <w:rPr>
          <w:sz w:val="28"/>
        </w:rPr>
        <w:t>p</w:t>
      </w:r>
      <w:r>
        <w:rPr>
          <w:sz w:val="28"/>
        </w:rPr>
        <w:t>的右子树的结点个数为</w:t>
      </w:r>
      <w:r>
        <w:rPr>
          <w:sz w:val="28"/>
        </w:rPr>
        <w:t>n</w:t>
      </w:r>
      <w:r>
        <w:rPr>
          <w:sz w:val="28"/>
        </w:rPr>
        <w:t>，森林</w:t>
      </w:r>
      <w:r>
        <w:rPr>
          <w:sz w:val="28"/>
        </w:rPr>
        <w:t>F</w:t>
      </w:r>
      <w:r>
        <w:rPr>
          <w:sz w:val="28"/>
        </w:rPr>
        <w:t>中第一棵树的结点的个数是（）</w:t>
      </w:r>
    </w:p>
    <w:p w14:paraId="69D30D40" w14:textId="77777777" w:rsidR="00265523" w:rsidRDefault="00B51596">
      <w:r>
        <w:rPr>
          <w:sz w:val="28"/>
          <w:highlight w:val="yellow"/>
        </w:rPr>
        <w:t xml:space="preserve">   A. m-n</w:t>
      </w:r>
    </w:p>
    <w:p w14:paraId="60B03028" w14:textId="77777777" w:rsidR="00265523" w:rsidRDefault="00B51596">
      <w:r>
        <w:rPr>
          <w:sz w:val="28"/>
        </w:rPr>
        <w:lastRenderedPageBreak/>
        <w:t xml:space="preserve">   B. m-n-1</w:t>
      </w:r>
    </w:p>
    <w:p w14:paraId="62345B8D" w14:textId="77777777" w:rsidR="00265523" w:rsidRDefault="00B51596">
      <w:r>
        <w:rPr>
          <w:sz w:val="28"/>
        </w:rPr>
        <w:t xml:space="preserve">   C. n+1</w:t>
      </w:r>
    </w:p>
    <w:p w14:paraId="0DA91514" w14:textId="77777777" w:rsidR="00265523" w:rsidRDefault="00B51596">
      <w:r>
        <w:rPr>
          <w:sz w:val="28"/>
        </w:rPr>
        <w:t xml:space="preserve">   D. </w:t>
      </w:r>
      <w:r>
        <w:rPr>
          <w:sz w:val="28"/>
        </w:rPr>
        <w:t>不能确定</w:t>
      </w:r>
    </w:p>
    <w:p w14:paraId="2A9A667A" w14:textId="77777777" w:rsidR="00265523" w:rsidRDefault="00B51596">
      <w:r>
        <w:rPr>
          <w:sz w:val="28"/>
        </w:rPr>
        <w:t xml:space="preserve">214. </w:t>
      </w:r>
      <w:r>
        <w:rPr>
          <w:sz w:val="28"/>
        </w:rPr>
        <w:t>黑盒测试在设计测试用例时，主要研究（）</w:t>
      </w:r>
    </w:p>
    <w:p w14:paraId="005A115E" w14:textId="77777777" w:rsidR="00265523" w:rsidRDefault="00B51596">
      <w:r>
        <w:rPr>
          <w:sz w:val="28"/>
          <w:highlight w:val="yellow"/>
        </w:rPr>
        <w:t xml:space="preserve">   A. </w:t>
      </w:r>
      <w:r>
        <w:rPr>
          <w:sz w:val="28"/>
          <w:highlight w:val="yellow"/>
        </w:rPr>
        <w:t>需求规格说明与概要设计说明</w:t>
      </w:r>
    </w:p>
    <w:p w14:paraId="1A58FBB9" w14:textId="77777777" w:rsidR="00265523" w:rsidRDefault="00B51596">
      <w:r>
        <w:rPr>
          <w:sz w:val="28"/>
        </w:rPr>
        <w:t xml:space="preserve">   B. </w:t>
      </w:r>
      <w:r>
        <w:rPr>
          <w:sz w:val="28"/>
        </w:rPr>
        <w:t>详细设计说明</w:t>
      </w:r>
    </w:p>
    <w:p w14:paraId="62BDA101" w14:textId="77777777" w:rsidR="00265523" w:rsidRDefault="00B51596">
      <w:r>
        <w:rPr>
          <w:sz w:val="28"/>
        </w:rPr>
        <w:t xml:space="preserve">   C. </w:t>
      </w:r>
      <w:r>
        <w:rPr>
          <w:sz w:val="28"/>
        </w:rPr>
        <w:t>项目开发计划</w:t>
      </w:r>
    </w:p>
    <w:p w14:paraId="1FD67F6F" w14:textId="77777777" w:rsidR="00265523" w:rsidRDefault="00B51596">
      <w:r>
        <w:rPr>
          <w:sz w:val="28"/>
        </w:rPr>
        <w:t xml:space="preserve">   D. </w:t>
      </w:r>
      <w:r>
        <w:rPr>
          <w:sz w:val="28"/>
        </w:rPr>
        <w:t>概要设计说明与详细设计说明</w:t>
      </w:r>
    </w:p>
    <w:p w14:paraId="02E389BD" w14:textId="77777777" w:rsidR="00265523" w:rsidRDefault="00B51596">
      <w:r>
        <w:rPr>
          <w:sz w:val="28"/>
        </w:rPr>
        <w:t xml:space="preserve">215. </w:t>
      </w:r>
      <w:r>
        <w:rPr>
          <w:sz w:val="28"/>
        </w:rPr>
        <w:t>网络层、数据链路层和物理层传输的数据单位分别是（</w:t>
      </w:r>
      <w:r>
        <w:rPr>
          <w:sz w:val="28"/>
        </w:rPr>
        <w:t xml:space="preserve">      </w:t>
      </w:r>
      <w:r>
        <w:rPr>
          <w:sz w:val="28"/>
        </w:rPr>
        <w:t>）。</w:t>
      </w:r>
    </w:p>
    <w:p w14:paraId="6E27C4EA" w14:textId="77777777" w:rsidR="00265523" w:rsidRDefault="00B51596">
      <w:r>
        <w:rPr>
          <w:sz w:val="28"/>
        </w:rPr>
        <w:t xml:space="preserve">   A. </w:t>
      </w:r>
      <w:r>
        <w:rPr>
          <w:sz w:val="28"/>
        </w:rPr>
        <w:t>报文、帧、比特</w:t>
      </w:r>
    </w:p>
    <w:p w14:paraId="06BA3A20" w14:textId="77777777" w:rsidR="00265523" w:rsidRDefault="00B51596">
      <w:r>
        <w:rPr>
          <w:sz w:val="28"/>
        </w:rPr>
        <w:t xml:space="preserve">   B. </w:t>
      </w:r>
      <w:r>
        <w:rPr>
          <w:sz w:val="28"/>
        </w:rPr>
        <w:t>包、报文、比特</w:t>
      </w:r>
    </w:p>
    <w:p w14:paraId="3154A46F" w14:textId="77777777" w:rsidR="00265523" w:rsidRDefault="00B51596">
      <w:r>
        <w:rPr>
          <w:sz w:val="28"/>
          <w:highlight w:val="yellow"/>
        </w:rPr>
        <w:t xml:space="preserve">   C. </w:t>
      </w:r>
      <w:r>
        <w:rPr>
          <w:sz w:val="28"/>
          <w:highlight w:val="yellow"/>
        </w:rPr>
        <w:t>包、帧、比特</w:t>
      </w:r>
    </w:p>
    <w:p w14:paraId="173502C1" w14:textId="77777777" w:rsidR="00265523" w:rsidRDefault="00B51596">
      <w:r>
        <w:rPr>
          <w:sz w:val="28"/>
        </w:rPr>
        <w:t xml:space="preserve">   D. </w:t>
      </w:r>
      <w:r>
        <w:rPr>
          <w:sz w:val="28"/>
        </w:rPr>
        <w:t>数据块、分组、比特</w:t>
      </w:r>
    </w:p>
    <w:p w14:paraId="67B76414" w14:textId="77777777" w:rsidR="00265523" w:rsidRDefault="00B51596">
      <w:r>
        <w:rPr>
          <w:sz w:val="28"/>
        </w:rPr>
        <w:t xml:space="preserve">216. </w:t>
      </w:r>
      <w:r>
        <w:rPr>
          <w:sz w:val="28"/>
        </w:rPr>
        <w:t>下面不是封装响应数据的对象的是（）</w:t>
      </w:r>
    </w:p>
    <w:p w14:paraId="0187356D" w14:textId="77777777" w:rsidR="00265523" w:rsidRDefault="00B51596">
      <w:r>
        <w:rPr>
          <w:sz w:val="28"/>
        </w:rPr>
        <w:t xml:space="preserve">   A. Map</w:t>
      </w:r>
    </w:p>
    <w:p w14:paraId="3B194820" w14:textId="77777777" w:rsidR="00265523" w:rsidRDefault="00B51596">
      <w:r>
        <w:rPr>
          <w:sz w:val="28"/>
        </w:rPr>
        <w:t xml:space="preserve">   B. Model</w:t>
      </w:r>
    </w:p>
    <w:p w14:paraId="53F0CFF0" w14:textId="77777777" w:rsidR="00265523" w:rsidRDefault="00B51596">
      <w:r>
        <w:rPr>
          <w:sz w:val="28"/>
        </w:rPr>
        <w:t xml:space="preserve">   C. ModelMap</w:t>
      </w:r>
    </w:p>
    <w:p w14:paraId="58660719" w14:textId="77777777" w:rsidR="00265523" w:rsidRDefault="00B51596">
      <w:r>
        <w:rPr>
          <w:sz w:val="28"/>
          <w:highlight w:val="yellow"/>
        </w:rPr>
        <w:t xml:space="preserve">   D. MapModel</w:t>
      </w:r>
    </w:p>
    <w:p w14:paraId="5D2B2CE9" w14:textId="77777777" w:rsidR="00265523" w:rsidRDefault="00B51596">
      <w:r>
        <w:rPr>
          <w:sz w:val="28"/>
        </w:rPr>
        <w:t xml:space="preserve">217. </w:t>
      </w:r>
      <w:r>
        <w:rPr>
          <w:sz w:val="28"/>
        </w:rPr>
        <w:t>发布项目章程，标志着项目的正式启动。以下围绕项目章程的叙述中，（</w:t>
      </w:r>
      <w:r>
        <w:rPr>
          <w:sz w:val="28"/>
        </w:rPr>
        <w:t xml:space="preserve"> </w:t>
      </w:r>
      <w:r>
        <w:rPr>
          <w:sz w:val="28"/>
        </w:rPr>
        <w:t>）是不正确的。</w:t>
      </w:r>
    </w:p>
    <w:p w14:paraId="5C66D6E3" w14:textId="77777777" w:rsidR="00265523" w:rsidRDefault="00B51596">
      <w:r>
        <w:rPr>
          <w:sz w:val="28"/>
        </w:rPr>
        <w:t xml:space="preserve">   A. </w:t>
      </w:r>
      <w:r>
        <w:rPr>
          <w:sz w:val="28"/>
        </w:rPr>
        <w:t>制定项目章程的工具和技术包括专家判断</w:t>
      </w:r>
    </w:p>
    <w:p w14:paraId="704EA00C" w14:textId="77777777" w:rsidR="00265523" w:rsidRDefault="00B51596">
      <w:r>
        <w:rPr>
          <w:sz w:val="28"/>
        </w:rPr>
        <w:lastRenderedPageBreak/>
        <w:t xml:space="preserve">   B. </w:t>
      </w:r>
      <w:r>
        <w:rPr>
          <w:sz w:val="28"/>
        </w:rPr>
        <w:t>项目章程要为项目经理提供授权，方便其使用组织资源进行项目活动</w:t>
      </w:r>
    </w:p>
    <w:p w14:paraId="135EE78B" w14:textId="77777777" w:rsidR="00265523" w:rsidRDefault="00B51596">
      <w:r>
        <w:rPr>
          <w:sz w:val="28"/>
        </w:rPr>
        <w:t xml:space="preserve">   C. </w:t>
      </w:r>
      <w:r>
        <w:rPr>
          <w:sz w:val="28"/>
        </w:rPr>
        <w:t>项目章程应当由项目发起人发布</w:t>
      </w:r>
    </w:p>
    <w:p w14:paraId="3AE58AA6" w14:textId="77777777" w:rsidR="00265523" w:rsidRDefault="00B51596">
      <w:r>
        <w:rPr>
          <w:sz w:val="28"/>
          <w:highlight w:val="yellow"/>
        </w:rPr>
        <w:t xml:space="preserve">   D. </w:t>
      </w:r>
      <w:r>
        <w:rPr>
          <w:sz w:val="28"/>
          <w:highlight w:val="yellow"/>
        </w:rPr>
        <w:t>项目经理应在制定项目章程后再任命</w:t>
      </w:r>
    </w:p>
    <w:p w14:paraId="1304E344" w14:textId="77777777" w:rsidR="00265523" w:rsidRDefault="00B51596">
      <w:r>
        <w:rPr>
          <w:sz w:val="28"/>
        </w:rPr>
        <w:t xml:space="preserve">218. </w:t>
      </w:r>
      <w:r>
        <w:rPr>
          <w:sz w:val="28"/>
        </w:rPr>
        <w:t>在路由器上从下面哪个模式可以进行接口配置模式（</w:t>
      </w:r>
      <w:r>
        <w:rPr>
          <w:sz w:val="28"/>
        </w:rPr>
        <w:t xml:space="preserve">      </w:t>
      </w:r>
      <w:r>
        <w:rPr>
          <w:sz w:val="28"/>
        </w:rPr>
        <w:t>）。</w:t>
      </w:r>
    </w:p>
    <w:p w14:paraId="3D8F5CD4" w14:textId="77777777" w:rsidR="00265523" w:rsidRDefault="00B51596">
      <w:r>
        <w:rPr>
          <w:sz w:val="28"/>
        </w:rPr>
        <w:t xml:space="preserve">   A. </w:t>
      </w:r>
      <w:r>
        <w:rPr>
          <w:sz w:val="28"/>
        </w:rPr>
        <w:t>用户模式</w:t>
      </w:r>
    </w:p>
    <w:p w14:paraId="3FE9028A" w14:textId="77777777" w:rsidR="00265523" w:rsidRDefault="00B51596">
      <w:r>
        <w:rPr>
          <w:sz w:val="28"/>
          <w:highlight w:val="yellow"/>
        </w:rPr>
        <w:t xml:space="preserve">   B. </w:t>
      </w:r>
      <w:r>
        <w:rPr>
          <w:sz w:val="28"/>
          <w:highlight w:val="yellow"/>
        </w:rPr>
        <w:t>特权模式</w:t>
      </w:r>
    </w:p>
    <w:p w14:paraId="69133395" w14:textId="77777777" w:rsidR="00265523" w:rsidRDefault="00B51596">
      <w:r>
        <w:rPr>
          <w:sz w:val="28"/>
        </w:rPr>
        <w:t xml:space="preserve">   C. </w:t>
      </w:r>
      <w:r>
        <w:rPr>
          <w:sz w:val="28"/>
        </w:rPr>
        <w:t>全局配置模式</w:t>
      </w:r>
    </w:p>
    <w:p w14:paraId="20AED7F6" w14:textId="77777777" w:rsidR="00265523" w:rsidRDefault="00B51596">
      <w:r>
        <w:rPr>
          <w:sz w:val="28"/>
        </w:rPr>
        <w:t xml:space="preserve">   D. </w:t>
      </w:r>
      <w:r>
        <w:rPr>
          <w:sz w:val="28"/>
        </w:rPr>
        <w:t>安全模式</w:t>
      </w:r>
    </w:p>
    <w:p w14:paraId="6E9FC35E" w14:textId="77777777" w:rsidR="00265523" w:rsidRDefault="00B51596">
      <w:r>
        <w:rPr>
          <w:sz w:val="28"/>
        </w:rPr>
        <w:t xml:space="preserve">219. </w:t>
      </w:r>
      <w:r>
        <w:rPr>
          <w:sz w:val="28"/>
        </w:rPr>
        <w:t>关于数据交换，下列叙述不正确的是（</w:t>
      </w:r>
      <w:r>
        <w:rPr>
          <w:sz w:val="28"/>
        </w:rPr>
        <w:t xml:space="preserve">    </w:t>
      </w:r>
      <w:r>
        <w:rPr>
          <w:sz w:val="28"/>
        </w:rPr>
        <w:t xml:space="preserve">  </w:t>
      </w:r>
      <w:r>
        <w:rPr>
          <w:sz w:val="28"/>
        </w:rPr>
        <w:t>）。</w:t>
      </w:r>
    </w:p>
    <w:p w14:paraId="0216E689" w14:textId="77777777" w:rsidR="00265523" w:rsidRDefault="00B51596">
      <w:r>
        <w:rPr>
          <w:sz w:val="28"/>
        </w:rPr>
        <w:t xml:space="preserve">   A. </w:t>
      </w:r>
      <w:r>
        <w:rPr>
          <w:sz w:val="28"/>
        </w:rPr>
        <w:t>电路交换是面向连接的</w:t>
      </w:r>
    </w:p>
    <w:p w14:paraId="4396D323" w14:textId="77777777" w:rsidR="00265523" w:rsidRDefault="00B51596">
      <w:r>
        <w:rPr>
          <w:sz w:val="28"/>
        </w:rPr>
        <w:t xml:space="preserve">   B. </w:t>
      </w:r>
      <w:r>
        <w:rPr>
          <w:sz w:val="28"/>
        </w:rPr>
        <w:t>分组交换比报文交换有更好的网络响应速度</w:t>
      </w:r>
    </w:p>
    <w:p w14:paraId="0C2EB67E" w14:textId="77777777" w:rsidR="00265523" w:rsidRDefault="00B51596">
      <w:r>
        <w:rPr>
          <w:sz w:val="28"/>
          <w:highlight w:val="yellow"/>
        </w:rPr>
        <w:t xml:space="preserve">   C. </w:t>
      </w:r>
      <w:r>
        <w:rPr>
          <w:sz w:val="28"/>
          <w:highlight w:val="yellow"/>
        </w:rPr>
        <w:t>报文交换无存储转发过程</w:t>
      </w:r>
    </w:p>
    <w:p w14:paraId="771BC2E8" w14:textId="77777777" w:rsidR="00265523" w:rsidRDefault="00B51596">
      <w:r>
        <w:rPr>
          <w:sz w:val="28"/>
        </w:rPr>
        <w:t xml:space="preserve">   D. </w:t>
      </w:r>
      <w:r>
        <w:rPr>
          <w:sz w:val="28"/>
        </w:rPr>
        <w:t>分组交换有存储转发过程</w:t>
      </w:r>
    </w:p>
    <w:p w14:paraId="7F1134E4" w14:textId="77777777" w:rsidR="00265523" w:rsidRDefault="00B51596">
      <w:r>
        <w:rPr>
          <w:sz w:val="28"/>
        </w:rPr>
        <w:t xml:space="preserve">220. </w:t>
      </w:r>
      <w:r>
        <w:rPr>
          <w:sz w:val="28"/>
        </w:rPr>
        <w:t>（）：</w:t>
      </w:r>
      <w:r>
        <w:rPr>
          <w:sz w:val="28"/>
        </w:rPr>
        <w:t>Etcd</w:t>
      </w:r>
      <w:r>
        <w:rPr>
          <w:sz w:val="28"/>
        </w:rPr>
        <w:t>的主要接口是</w:t>
      </w:r>
      <w:r>
        <w:rPr>
          <w:sz w:val="28"/>
        </w:rPr>
        <w:t>gRPC</w:t>
      </w:r>
      <w:r>
        <w:rPr>
          <w:sz w:val="28"/>
        </w:rPr>
        <w:t>接口，它提供了对</w:t>
      </w:r>
      <w:r>
        <w:rPr>
          <w:sz w:val="28"/>
        </w:rPr>
        <w:t>Etcd</w:t>
      </w:r>
      <w:r>
        <w:rPr>
          <w:sz w:val="28"/>
        </w:rPr>
        <w:t>的完整功能访问</w:t>
      </w:r>
    </w:p>
    <w:p w14:paraId="5226FD59" w14:textId="77777777" w:rsidR="00265523" w:rsidRDefault="00B51596">
      <w:r>
        <w:rPr>
          <w:sz w:val="28"/>
          <w:highlight w:val="yellow"/>
        </w:rPr>
        <w:t xml:space="preserve">   A. gRPCAPI</w:t>
      </w:r>
    </w:p>
    <w:p w14:paraId="3CD2162D" w14:textId="77777777" w:rsidR="00265523" w:rsidRDefault="00B51596">
      <w:r>
        <w:rPr>
          <w:sz w:val="28"/>
        </w:rPr>
        <w:t xml:space="preserve">   B. HTTP/gRPC</w:t>
      </w:r>
      <w:r>
        <w:rPr>
          <w:sz w:val="28"/>
        </w:rPr>
        <w:t>代理接口</w:t>
      </w:r>
    </w:p>
    <w:p w14:paraId="62A983D4" w14:textId="77777777" w:rsidR="00265523" w:rsidRDefault="00B51596">
      <w:r>
        <w:rPr>
          <w:sz w:val="28"/>
        </w:rPr>
        <w:t xml:space="preserve">   C. etcdctl</w:t>
      </w:r>
      <w:r>
        <w:rPr>
          <w:sz w:val="28"/>
        </w:rPr>
        <w:t>命令行工具</w:t>
      </w:r>
    </w:p>
    <w:p w14:paraId="1C3340CC" w14:textId="77777777" w:rsidR="00265523" w:rsidRDefault="00B51596">
      <w:r>
        <w:rPr>
          <w:sz w:val="28"/>
        </w:rPr>
        <w:t xml:space="preserve">   D. WatchAPI</w:t>
      </w:r>
      <w:r>
        <w:rPr>
          <w:sz w:val="28"/>
        </w:rPr>
        <w:t>制</w:t>
      </w:r>
    </w:p>
    <w:p w14:paraId="75499159" w14:textId="77777777" w:rsidR="00265523" w:rsidRDefault="00B51596">
      <w:r>
        <w:rPr>
          <w:sz w:val="28"/>
        </w:rPr>
        <w:t xml:space="preserve">221. </w:t>
      </w:r>
      <w:r>
        <w:rPr>
          <w:sz w:val="28"/>
        </w:rPr>
        <w:t>在图采用邻接表存储时，求最小生成树的</w:t>
      </w:r>
      <w:r>
        <w:rPr>
          <w:sz w:val="28"/>
        </w:rPr>
        <w:t>Prim</w:t>
      </w:r>
      <w:r>
        <w:rPr>
          <w:sz w:val="28"/>
        </w:rPr>
        <w:t>算法的时间复杂度为</w:t>
      </w:r>
      <w:r>
        <w:rPr>
          <w:sz w:val="28"/>
        </w:rPr>
        <w:t>()</w:t>
      </w:r>
      <w:r>
        <w:rPr>
          <w:sz w:val="28"/>
        </w:rPr>
        <w:t>。</w:t>
      </w:r>
    </w:p>
    <w:p w14:paraId="2259E8DD" w14:textId="77777777" w:rsidR="00265523" w:rsidRDefault="00B51596">
      <w:r>
        <w:rPr>
          <w:sz w:val="28"/>
        </w:rPr>
        <w:lastRenderedPageBreak/>
        <w:t xml:space="preserve">   A. O(n)</w:t>
      </w:r>
    </w:p>
    <w:p w14:paraId="6E471E8E" w14:textId="77777777" w:rsidR="00265523" w:rsidRDefault="00B51596">
      <w:r>
        <w:rPr>
          <w:sz w:val="28"/>
          <w:highlight w:val="yellow"/>
        </w:rPr>
        <w:t xml:space="preserve">   B. O(n+e)</w:t>
      </w:r>
    </w:p>
    <w:p w14:paraId="396C173C" w14:textId="77777777" w:rsidR="00265523" w:rsidRDefault="00B51596">
      <w:r>
        <w:rPr>
          <w:sz w:val="28"/>
        </w:rPr>
        <w:t xml:space="preserve">   C. O(n2)</w:t>
      </w:r>
    </w:p>
    <w:p w14:paraId="02C43723" w14:textId="77777777" w:rsidR="00265523" w:rsidRDefault="00B51596">
      <w:r>
        <w:rPr>
          <w:sz w:val="28"/>
        </w:rPr>
        <w:t xml:space="preserve">   D. O(n3)</w:t>
      </w:r>
    </w:p>
    <w:p w14:paraId="3C83E121" w14:textId="77777777" w:rsidR="00265523" w:rsidRDefault="00B51596">
      <w:r>
        <w:rPr>
          <w:sz w:val="28"/>
        </w:rPr>
        <w:t xml:space="preserve">222. </w:t>
      </w:r>
      <w:r>
        <w:rPr>
          <w:sz w:val="28"/>
        </w:rPr>
        <w:t>商业银行应当至少每</w:t>
      </w:r>
      <w:r>
        <w:rPr>
          <w:sz w:val="28"/>
        </w:rPr>
        <w:t>____</w:t>
      </w:r>
      <w:r>
        <w:rPr>
          <w:sz w:val="28"/>
        </w:rPr>
        <w:t>年对全部重要业务开展一次性业务连续性计划演练。在重大业务活动、重大社会活动等业务关键时点，或在关键资源发生重大变化之前，也应当开展业务连续性计划的专项演练。</w:t>
      </w:r>
    </w:p>
    <w:p w14:paraId="2A60774C" w14:textId="77777777" w:rsidR="00265523" w:rsidRDefault="00B51596">
      <w:r>
        <w:rPr>
          <w:sz w:val="28"/>
        </w:rPr>
        <w:t xml:space="preserve">   A. </w:t>
      </w:r>
      <w:r>
        <w:rPr>
          <w:sz w:val="28"/>
        </w:rPr>
        <w:t>一</w:t>
      </w:r>
    </w:p>
    <w:p w14:paraId="51CD73F4" w14:textId="77777777" w:rsidR="00265523" w:rsidRDefault="00B51596">
      <w:r>
        <w:rPr>
          <w:sz w:val="28"/>
        </w:rPr>
        <w:t xml:space="preserve">   B. </w:t>
      </w:r>
      <w:r>
        <w:rPr>
          <w:sz w:val="28"/>
        </w:rPr>
        <w:t>二</w:t>
      </w:r>
    </w:p>
    <w:p w14:paraId="51E62D35" w14:textId="77777777" w:rsidR="00265523" w:rsidRDefault="00B51596">
      <w:r>
        <w:rPr>
          <w:sz w:val="28"/>
          <w:highlight w:val="yellow"/>
        </w:rPr>
        <w:t xml:space="preserve">   C. </w:t>
      </w:r>
      <w:r>
        <w:rPr>
          <w:sz w:val="28"/>
          <w:highlight w:val="yellow"/>
        </w:rPr>
        <w:t>三</w:t>
      </w:r>
    </w:p>
    <w:p w14:paraId="066134BB" w14:textId="77777777" w:rsidR="00265523" w:rsidRDefault="00B51596">
      <w:r>
        <w:rPr>
          <w:sz w:val="28"/>
        </w:rPr>
        <w:t xml:space="preserve">   D. </w:t>
      </w:r>
      <w:r>
        <w:rPr>
          <w:sz w:val="28"/>
        </w:rPr>
        <w:t>四</w:t>
      </w:r>
    </w:p>
    <w:p w14:paraId="5A30A1AE" w14:textId="77777777" w:rsidR="00265523" w:rsidRDefault="00B51596">
      <w:r>
        <w:rPr>
          <w:sz w:val="28"/>
        </w:rPr>
        <w:t xml:space="preserve">223. </w:t>
      </w:r>
      <w:r>
        <w:rPr>
          <w:sz w:val="28"/>
        </w:rPr>
        <w:t>软件测试方法中的静态测试方法之一为（）</w:t>
      </w:r>
    </w:p>
    <w:p w14:paraId="16B76F73" w14:textId="77777777" w:rsidR="00265523" w:rsidRDefault="00B51596">
      <w:r>
        <w:rPr>
          <w:sz w:val="28"/>
          <w:highlight w:val="yellow"/>
        </w:rPr>
        <w:t xml:space="preserve">   A. </w:t>
      </w:r>
      <w:r>
        <w:rPr>
          <w:sz w:val="28"/>
          <w:highlight w:val="yellow"/>
        </w:rPr>
        <w:t>计算机辅助静态分析</w:t>
      </w:r>
    </w:p>
    <w:p w14:paraId="163B3D16" w14:textId="77777777" w:rsidR="00265523" w:rsidRDefault="00B51596">
      <w:r>
        <w:rPr>
          <w:sz w:val="28"/>
        </w:rPr>
        <w:t xml:space="preserve">   </w:t>
      </w:r>
      <w:r>
        <w:rPr>
          <w:sz w:val="28"/>
        </w:rPr>
        <w:t xml:space="preserve">B. </w:t>
      </w:r>
      <w:r>
        <w:rPr>
          <w:sz w:val="28"/>
        </w:rPr>
        <w:t>黑盒法</w:t>
      </w:r>
    </w:p>
    <w:p w14:paraId="79A33235" w14:textId="77777777" w:rsidR="00265523" w:rsidRDefault="00B51596">
      <w:r>
        <w:rPr>
          <w:sz w:val="28"/>
        </w:rPr>
        <w:t xml:space="preserve">   C. </w:t>
      </w:r>
      <w:r>
        <w:rPr>
          <w:sz w:val="28"/>
        </w:rPr>
        <w:t>路径覆盖</w:t>
      </w:r>
    </w:p>
    <w:p w14:paraId="04CA0475" w14:textId="77777777" w:rsidR="00265523" w:rsidRDefault="00B51596">
      <w:r>
        <w:rPr>
          <w:sz w:val="28"/>
        </w:rPr>
        <w:t xml:space="preserve">   D. </w:t>
      </w:r>
      <w:r>
        <w:rPr>
          <w:sz w:val="28"/>
        </w:rPr>
        <w:t>边界值分析</w:t>
      </w:r>
    </w:p>
    <w:p w14:paraId="5519B0E1" w14:textId="77777777" w:rsidR="00265523" w:rsidRDefault="00B51596">
      <w:r>
        <w:rPr>
          <w:sz w:val="28"/>
        </w:rPr>
        <w:t xml:space="preserve">224. </w:t>
      </w:r>
      <w:r>
        <w:rPr>
          <w:sz w:val="28"/>
        </w:rPr>
        <w:t>下面哪个选项不是工厂模式的优点？</w:t>
      </w:r>
    </w:p>
    <w:p w14:paraId="55A3804D" w14:textId="77777777" w:rsidR="00265523" w:rsidRDefault="00B51596">
      <w:r>
        <w:rPr>
          <w:sz w:val="28"/>
        </w:rPr>
        <w:t xml:space="preserve">   A. </w:t>
      </w:r>
      <w:r>
        <w:rPr>
          <w:sz w:val="28"/>
        </w:rPr>
        <w:t>将对象的创建过程与使用过程分离，提高了系统的可维护性和扩展性</w:t>
      </w:r>
    </w:p>
    <w:p w14:paraId="7C7DFEA2" w14:textId="77777777" w:rsidR="00265523" w:rsidRDefault="00B51596">
      <w:r>
        <w:rPr>
          <w:sz w:val="28"/>
        </w:rPr>
        <w:t xml:space="preserve">   B. </w:t>
      </w:r>
      <w:r>
        <w:rPr>
          <w:sz w:val="28"/>
        </w:rPr>
        <w:t>可以隐藏具体工厂的实现细节，简化了系统设计</w:t>
      </w:r>
    </w:p>
    <w:p w14:paraId="089E85F0" w14:textId="77777777" w:rsidR="00265523" w:rsidRDefault="00B51596">
      <w:r>
        <w:rPr>
          <w:sz w:val="28"/>
        </w:rPr>
        <w:t xml:space="preserve">   C. </w:t>
      </w:r>
      <w:r>
        <w:rPr>
          <w:sz w:val="28"/>
        </w:rPr>
        <w:t>可以通过不同的具体工厂来创建不同类型的对象，提高了系统的灵活性和可扩展性</w:t>
      </w:r>
    </w:p>
    <w:p w14:paraId="4485100B" w14:textId="77777777" w:rsidR="00265523" w:rsidRDefault="00B51596">
      <w:r>
        <w:rPr>
          <w:sz w:val="28"/>
          <w:highlight w:val="yellow"/>
        </w:rPr>
        <w:lastRenderedPageBreak/>
        <w:t xml:space="preserve">   D. </w:t>
      </w:r>
      <w:r>
        <w:rPr>
          <w:sz w:val="28"/>
          <w:highlight w:val="yellow"/>
        </w:rPr>
        <w:t>每次调用工厂方法时都需要创建新的对象，增加了系统的开销</w:t>
      </w:r>
    </w:p>
    <w:p w14:paraId="3FC55741" w14:textId="77777777" w:rsidR="00265523" w:rsidRDefault="00B51596">
      <w:r>
        <w:rPr>
          <w:sz w:val="28"/>
        </w:rPr>
        <w:t xml:space="preserve">225. OSI </w:t>
      </w:r>
      <w:r>
        <w:rPr>
          <w:sz w:val="28"/>
        </w:rPr>
        <w:t>模型哪一层负责规范信息从源设备到目的设备准确可靠地流动（</w:t>
      </w:r>
      <w:r>
        <w:rPr>
          <w:sz w:val="28"/>
        </w:rPr>
        <w:t xml:space="preserve">      </w:t>
      </w:r>
      <w:r>
        <w:rPr>
          <w:sz w:val="28"/>
        </w:rPr>
        <w:t>）</w:t>
      </w:r>
    </w:p>
    <w:p w14:paraId="10B1299D" w14:textId="77777777" w:rsidR="00265523" w:rsidRDefault="00B51596">
      <w:r>
        <w:rPr>
          <w:sz w:val="28"/>
        </w:rPr>
        <w:t xml:space="preserve">   A. </w:t>
      </w:r>
      <w:r>
        <w:rPr>
          <w:sz w:val="28"/>
        </w:rPr>
        <w:t>应用层</w:t>
      </w:r>
    </w:p>
    <w:p w14:paraId="77962D12" w14:textId="77777777" w:rsidR="00265523" w:rsidRDefault="00B51596">
      <w:r>
        <w:rPr>
          <w:sz w:val="28"/>
        </w:rPr>
        <w:t xml:space="preserve">   B. </w:t>
      </w:r>
      <w:r>
        <w:rPr>
          <w:sz w:val="28"/>
        </w:rPr>
        <w:t>表示层</w:t>
      </w:r>
    </w:p>
    <w:p w14:paraId="574BFEDA" w14:textId="77777777" w:rsidR="00265523" w:rsidRDefault="00B51596">
      <w:r>
        <w:rPr>
          <w:sz w:val="28"/>
          <w:highlight w:val="yellow"/>
        </w:rPr>
        <w:t xml:space="preserve">   C. </w:t>
      </w:r>
      <w:r>
        <w:rPr>
          <w:sz w:val="28"/>
          <w:highlight w:val="yellow"/>
        </w:rPr>
        <w:t>会话层</w:t>
      </w:r>
    </w:p>
    <w:p w14:paraId="197CE004" w14:textId="77777777" w:rsidR="00265523" w:rsidRDefault="00B51596">
      <w:r>
        <w:rPr>
          <w:sz w:val="28"/>
        </w:rPr>
        <w:t xml:space="preserve">   D. </w:t>
      </w:r>
      <w:r>
        <w:rPr>
          <w:sz w:val="28"/>
        </w:rPr>
        <w:t>传输层</w:t>
      </w:r>
    </w:p>
    <w:p w14:paraId="66AAC5BA" w14:textId="77777777" w:rsidR="00265523" w:rsidRDefault="00B51596">
      <w:r>
        <w:rPr>
          <w:sz w:val="28"/>
        </w:rPr>
        <w:t xml:space="preserve">226. </w:t>
      </w:r>
      <w:r>
        <w:rPr>
          <w:sz w:val="28"/>
        </w:rPr>
        <w:t>业务流程重组的实施步骤包括：项目的启动，拟定变革计划，建立项目团队，重新设计（）并实施，持续改进，重新开始。</w:t>
      </w:r>
    </w:p>
    <w:p w14:paraId="40706D54" w14:textId="77777777" w:rsidR="00265523" w:rsidRDefault="00B51596">
      <w:r>
        <w:rPr>
          <w:sz w:val="28"/>
        </w:rPr>
        <w:t xml:space="preserve">   A. </w:t>
      </w:r>
      <w:r>
        <w:rPr>
          <w:sz w:val="28"/>
        </w:rPr>
        <w:t>已有流程</w:t>
      </w:r>
    </w:p>
    <w:p w14:paraId="341EF38D" w14:textId="77777777" w:rsidR="00265523" w:rsidRDefault="00B51596">
      <w:r>
        <w:rPr>
          <w:sz w:val="28"/>
        </w:rPr>
        <w:t xml:space="preserve">   B. </w:t>
      </w:r>
      <w:r>
        <w:rPr>
          <w:sz w:val="28"/>
        </w:rPr>
        <w:t>系统架构</w:t>
      </w:r>
    </w:p>
    <w:p w14:paraId="22723F5E" w14:textId="77777777" w:rsidR="00265523" w:rsidRDefault="00B51596">
      <w:r>
        <w:rPr>
          <w:sz w:val="28"/>
          <w:highlight w:val="yellow"/>
        </w:rPr>
        <w:t xml:space="preserve">   C. </w:t>
      </w:r>
      <w:r>
        <w:rPr>
          <w:sz w:val="28"/>
          <w:highlight w:val="yellow"/>
        </w:rPr>
        <w:t>目标流程</w:t>
      </w:r>
    </w:p>
    <w:p w14:paraId="13F5B625" w14:textId="77777777" w:rsidR="00265523" w:rsidRDefault="00B51596">
      <w:r>
        <w:rPr>
          <w:sz w:val="28"/>
        </w:rPr>
        <w:t xml:space="preserve">   D. </w:t>
      </w:r>
      <w:r>
        <w:rPr>
          <w:sz w:val="28"/>
        </w:rPr>
        <w:t>企业架构</w:t>
      </w:r>
    </w:p>
    <w:p w14:paraId="5459575F" w14:textId="77777777" w:rsidR="00265523" w:rsidRDefault="00B51596">
      <w:r>
        <w:rPr>
          <w:sz w:val="28"/>
        </w:rPr>
        <w:t xml:space="preserve">227. </w:t>
      </w:r>
      <w:r>
        <w:rPr>
          <w:sz w:val="28"/>
        </w:rPr>
        <w:t>银行业金融机构应按照对业务影响</w:t>
      </w:r>
      <w:r>
        <w:rPr>
          <w:sz w:val="28"/>
        </w:rPr>
        <w:t>____</w:t>
      </w:r>
      <w:r>
        <w:rPr>
          <w:sz w:val="28"/>
        </w:rPr>
        <w:t>原则，采取与风险程度相适应的重要信息系统投产及变更策略：</w:t>
      </w:r>
    </w:p>
    <w:p w14:paraId="0279BE9E" w14:textId="77777777" w:rsidR="00265523" w:rsidRDefault="00B51596">
      <w:r>
        <w:rPr>
          <w:sz w:val="28"/>
        </w:rPr>
        <w:t xml:space="preserve">   A. </w:t>
      </w:r>
      <w:r>
        <w:rPr>
          <w:sz w:val="28"/>
        </w:rPr>
        <w:t>最大</w:t>
      </w:r>
    </w:p>
    <w:p w14:paraId="1392647B" w14:textId="77777777" w:rsidR="00265523" w:rsidRDefault="00B51596">
      <w:r>
        <w:rPr>
          <w:sz w:val="28"/>
          <w:highlight w:val="yellow"/>
        </w:rPr>
        <w:t xml:space="preserve">   B. </w:t>
      </w:r>
      <w:r>
        <w:rPr>
          <w:sz w:val="28"/>
          <w:highlight w:val="yellow"/>
        </w:rPr>
        <w:t>最小</w:t>
      </w:r>
    </w:p>
    <w:p w14:paraId="7225752F" w14:textId="77777777" w:rsidR="00265523" w:rsidRDefault="00B51596">
      <w:r>
        <w:rPr>
          <w:sz w:val="28"/>
        </w:rPr>
        <w:t xml:space="preserve">   C. </w:t>
      </w:r>
      <w:r>
        <w:rPr>
          <w:sz w:val="28"/>
        </w:rPr>
        <w:t>一般</w:t>
      </w:r>
    </w:p>
    <w:p w14:paraId="220D8D41" w14:textId="77777777" w:rsidR="00265523" w:rsidRDefault="00B51596">
      <w:r>
        <w:rPr>
          <w:sz w:val="28"/>
        </w:rPr>
        <w:t xml:space="preserve">   D. </w:t>
      </w:r>
      <w:r>
        <w:rPr>
          <w:sz w:val="28"/>
        </w:rPr>
        <w:t>普通</w:t>
      </w:r>
    </w:p>
    <w:p w14:paraId="7CF0AFC8" w14:textId="77777777" w:rsidR="00265523" w:rsidRDefault="00B51596">
      <w:r>
        <w:rPr>
          <w:sz w:val="28"/>
        </w:rPr>
        <w:t xml:space="preserve">228. </w:t>
      </w:r>
      <w:r>
        <w:rPr>
          <w:sz w:val="28"/>
        </w:rPr>
        <w:t>已知员工表（</w:t>
      </w:r>
      <w:r>
        <w:rPr>
          <w:sz w:val="28"/>
        </w:rPr>
        <w:t>emp</w:t>
      </w:r>
      <w:r>
        <w:rPr>
          <w:sz w:val="28"/>
        </w:rPr>
        <w:t>），请查询出每个员工的姓名（</w:t>
      </w:r>
      <w:r>
        <w:rPr>
          <w:sz w:val="28"/>
        </w:rPr>
        <w:t>name</w:t>
      </w:r>
      <w:r>
        <w:rPr>
          <w:sz w:val="28"/>
        </w:rPr>
        <w:t>）和工资（</w:t>
      </w:r>
      <w:r>
        <w:rPr>
          <w:sz w:val="28"/>
        </w:rPr>
        <w:t>sal</w:t>
      </w:r>
      <w:r>
        <w:rPr>
          <w:sz w:val="28"/>
        </w:rPr>
        <w:t>），同时要求工资后面显示元，例如，</w:t>
      </w:r>
      <w:r>
        <w:rPr>
          <w:sz w:val="28"/>
        </w:rPr>
        <w:t>8888</w:t>
      </w:r>
      <w:r>
        <w:rPr>
          <w:sz w:val="28"/>
        </w:rPr>
        <w:t>元，正确的是（）</w:t>
      </w:r>
    </w:p>
    <w:p w14:paraId="38947C33" w14:textId="77777777" w:rsidR="00265523" w:rsidRDefault="00B51596">
      <w:r>
        <w:rPr>
          <w:sz w:val="28"/>
        </w:rPr>
        <w:t xml:space="preserve">   A. selectname,sal(</w:t>
      </w:r>
      <w:r>
        <w:rPr>
          <w:sz w:val="28"/>
        </w:rPr>
        <w:t>元</w:t>
      </w:r>
      <w:r>
        <w:rPr>
          <w:sz w:val="28"/>
        </w:rPr>
        <w:t>)fromemp;</w:t>
      </w:r>
    </w:p>
    <w:p w14:paraId="336D83C6" w14:textId="77777777" w:rsidR="00265523" w:rsidRDefault="00B51596">
      <w:r>
        <w:rPr>
          <w:sz w:val="28"/>
          <w:highlight w:val="yellow"/>
        </w:rPr>
        <w:lastRenderedPageBreak/>
        <w:t xml:space="preserve">   B. selectname,concat(sal,‘</w:t>
      </w:r>
      <w:r>
        <w:rPr>
          <w:sz w:val="28"/>
          <w:highlight w:val="yellow"/>
        </w:rPr>
        <w:t>元</w:t>
      </w:r>
      <w:r>
        <w:rPr>
          <w:sz w:val="28"/>
          <w:highlight w:val="yellow"/>
        </w:rPr>
        <w:t>’)fromemp;</w:t>
      </w:r>
    </w:p>
    <w:p w14:paraId="0B651534" w14:textId="77777777" w:rsidR="00265523" w:rsidRDefault="00B51596">
      <w:r>
        <w:rPr>
          <w:sz w:val="28"/>
        </w:rPr>
        <w:t xml:space="preserve">   C. selectname,sal</w:t>
      </w:r>
      <w:r>
        <w:rPr>
          <w:sz w:val="28"/>
        </w:rPr>
        <w:t>元</w:t>
      </w:r>
      <w:r>
        <w:rPr>
          <w:sz w:val="28"/>
        </w:rPr>
        <w:t>fromemp;</w:t>
      </w:r>
    </w:p>
    <w:p w14:paraId="3FEB304D" w14:textId="77777777" w:rsidR="00265523" w:rsidRDefault="00B51596">
      <w:r>
        <w:rPr>
          <w:sz w:val="28"/>
        </w:rPr>
        <w:t xml:space="preserve">   D. selectname,concat(‘sal’,‘</w:t>
      </w:r>
      <w:r>
        <w:rPr>
          <w:sz w:val="28"/>
        </w:rPr>
        <w:t>元</w:t>
      </w:r>
      <w:r>
        <w:rPr>
          <w:sz w:val="28"/>
        </w:rPr>
        <w:t>’)fromemp;</w:t>
      </w:r>
    </w:p>
    <w:p w14:paraId="3CA8CD98" w14:textId="77777777" w:rsidR="00265523" w:rsidRDefault="00B51596">
      <w:r>
        <w:rPr>
          <w:sz w:val="28"/>
        </w:rPr>
        <w:t xml:space="preserve">229. </w:t>
      </w:r>
      <w:r>
        <w:rPr>
          <w:sz w:val="28"/>
        </w:rPr>
        <w:t>在系统运维中，以下哪个步骤是实施系统迁移的关键步骤？</w:t>
      </w:r>
    </w:p>
    <w:p w14:paraId="32E40EF8" w14:textId="77777777" w:rsidR="00265523" w:rsidRDefault="00B51596">
      <w:r>
        <w:rPr>
          <w:sz w:val="28"/>
          <w:highlight w:val="yellow"/>
        </w:rPr>
        <w:t xml:space="preserve">   A. A.</w:t>
      </w:r>
      <w:r>
        <w:rPr>
          <w:sz w:val="28"/>
          <w:highlight w:val="yellow"/>
        </w:rPr>
        <w:t>备份数据</w:t>
      </w:r>
    </w:p>
    <w:p w14:paraId="721F1642" w14:textId="77777777" w:rsidR="00265523" w:rsidRDefault="00B51596">
      <w:r>
        <w:rPr>
          <w:sz w:val="28"/>
        </w:rPr>
        <w:t xml:space="preserve">   B. B.</w:t>
      </w:r>
      <w:r>
        <w:rPr>
          <w:sz w:val="28"/>
        </w:rPr>
        <w:t>测试系统兼容性</w:t>
      </w:r>
    </w:p>
    <w:p w14:paraId="2DA5DDD6" w14:textId="77777777" w:rsidR="00265523" w:rsidRDefault="00B51596">
      <w:r>
        <w:rPr>
          <w:sz w:val="28"/>
        </w:rPr>
        <w:t xml:space="preserve">   C. C.</w:t>
      </w:r>
      <w:r>
        <w:rPr>
          <w:sz w:val="28"/>
        </w:rPr>
        <w:t>安装新系统</w:t>
      </w:r>
    </w:p>
    <w:p w14:paraId="4F3C17F5" w14:textId="77777777" w:rsidR="00265523" w:rsidRDefault="00B51596">
      <w:r>
        <w:rPr>
          <w:sz w:val="28"/>
        </w:rPr>
        <w:t xml:space="preserve">   D. D.</w:t>
      </w:r>
      <w:r>
        <w:rPr>
          <w:sz w:val="28"/>
        </w:rPr>
        <w:t>恢复数据</w:t>
      </w:r>
    </w:p>
    <w:p w14:paraId="4F6FFB34" w14:textId="77777777" w:rsidR="00265523" w:rsidRDefault="00B51596">
      <w:r>
        <w:rPr>
          <w:sz w:val="28"/>
        </w:rPr>
        <w:t xml:space="preserve">230. </w:t>
      </w:r>
      <w:r>
        <w:rPr>
          <w:sz w:val="28"/>
        </w:rPr>
        <w:t>以下</w:t>
      </w:r>
      <w:r>
        <w:rPr>
          <w:sz w:val="28"/>
        </w:rPr>
        <w:t>HQL</w:t>
      </w:r>
      <w:r>
        <w:rPr>
          <w:sz w:val="28"/>
        </w:rPr>
        <w:t>语句书写语法格式错误的是（）</w:t>
      </w:r>
    </w:p>
    <w:p w14:paraId="1604D4A2" w14:textId="77777777" w:rsidR="00265523" w:rsidRDefault="00B51596">
      <w:r>
        <w:rPr>
          <w:sz w:val="28"/>
          <w:highlight w:val="yellow"/>
        </w:rPr>
        <w:t xml:space="preserve">   A. selectum.userNamefromUserModel</w:t>
      </w:r>
    </w:p>
    <w:p w14:paraId="525DFD0D" w14:textId="77777777" w:rsidR="00265523" w:rsidRDefault="00B51596">
      <w:r>
        <w:rPr>
          <w:sz w:val="28"/>
        </w:rPr>
        <w:t xml:space="preserve">   B. selectuserNamefromUserModelum</w:t>
      </w:r>
    </w:p>
    <w:p w14:paraId="7AC1D062" w14:textId="77777777" w:rsidR="00265523" w:rsidRDefault="00B51596">
      <w:r>
        <w:rPr>
          <w:sz w:val="28"/>
        </w:rPr>
        <w:t xml:space="preserve">   C. selectuserNamefromUs</w:t>
      </w:r>
      <w:r>
        <w:rPr>
          <w:sz w:val="28"/>
        </w:rPr>
        <w:t>erModelasum</w:t>
      </w:r>
    </w:p>
    <w:p w14:paraId="786438AF" w14:textId="77777777" w:rsidR="00265523" w:rsidRDefault="00B51596">
      <w:r>
        <w:rPr>
          <w:sz w:val="28"/>
        </w:rPr>
        <w:t xml:space="preserve">   D. fromUserModelum</w:t>
      </w:r>
    </w:p>
    <w:p w14:paraId="37DF7FCB" w14:textId="77777777" w:rsidR="00265523" w:rsidRDefault="00B51596">
      <w:r>
        <w:rPr>
          <w:sz w:val="28"/>
        </w:rPr>
        <w:t xml:space="preserve">231. </w:t>
      </w:r>
      <w:r>
        <w:rPr>
          <w:sz w:val="28"/>
        </w:rPr>
        <w:t>下面哪种是正确的创建</w:t>
      </w:r>
      <w:r>
        <w:rPr>
          <w:sz w:val="28"/>
        </w:rPr>
        <w:t>Map</w:t>
      </w:r>
      <w:r>
        <w:rPr>
          <w:sz w:val="28"/>
        </w:rPr>
        <w:t>集合的方式：</w:t>
      </w:r>
      <w:r>
        <w:rPr>
          <w:sz w:val="28"/>
        </w:rPr>
        <w:t>()</w:t>
      </w:r>
    </w:p>
    <w:p w14:paraId="14367015" w14:textId="77777777" w:rsidR="00265523" w:rsidRDefault="00B51596">
      <w:r>
        <w:rPr>
          <w:sz w:val="28"/>
        </w:rPr>
        <w:t xml:space="preserve">   A. Mapm=newMap();</w:t>
      </w:r>
    </w:p>
    <w:p w14:paraId="0776873C" w14:textId="77777777" w:rsidR="00265523" w:rsidRDefault="00B51596">
      <w:r>
        <w:rPr>
          <w:sz w:val="28"/>
        </w:rPr>
        <w:t xml:space="preserve">   B. Mapm=newMap(initcapacity,incrementcapacity);</w:t>
      </w:r>
    </w:p>
    <w:p w14:paraId="692EC5B6" w14:textId="77777777" w:rsidR="00265523" w:rsidRDefault="00B51596">
      <w:r>
        <w:rPr>
          <w:sz w:val="28"/>
        </w:rPr>
        <w:t xml:space="preserve">   C. Mapm=newMap(newCollection());</w:t>
      </w:r>
    </w:p>
    <w:p w14:paraId="4263CACF" w14:textId="77777777" w:rsidR="00265523" w:rsidRDefault="00B51596">
      <w:r>
        <w:rPr>
          <w:sz w:val="28"/>
          <w:highlight w:val="yellow"/>
        </w:rPr>
        <w:t xml:space="preserve">   D. Map</w:t>
      </w:r>
      <w:r>
        <w:rPr>
          <w:sz w:val="28"/>
          <w:highlight w:val="yellow"/>
        </w:rPr>
        <w:t>是接口，所以不能实例化。</w:t>
      </w:r>
    </w:p>
    <w:p w14:paraId="09682C10" w14:textId="77777777" w:rsidR="00265523" w:rsidRDefault="00B51596">
      <w:r>
        <w:rPr>
          <w:sz w:val="28"/>
        </w:rPr>
        <w:t xml:space="preserve">232. </w:t>
      </w:r>
      <w:r>
        <w:rPr>
          <w:sz w:val="28"/>
        </w:rPr>
        <w:t>项目人力资源管理就是有效地发挥每一个项目参与人作用的过程，关于项目人力资源管理说法错误的是（）。</w:t>
      </w:r>
    </w:p>
    <w:p w14:paraId="7C6F1283" w14:textId="77777777" w:rsidR="00265523" w:rsidRDefault="00B51596">
      <w:r>
        <w:rPr>
          <w:sz w:val="28"/>
        </w:rPr>
        <w:t xml:space="preserve">   A. </w:t>
      </w:r>
      <w:r>
        <w:rPr>
          <w:sz w:val="28"/>
        </w:rPr>
        <w:t>项目人力资</w:t>
      </w:r>
      <w:r>
        <w:rPr>
          <w:sz w:val="28"/>
        </w:rPr>
        <w:t>源管理包括人力资源编制、组建项目团队、项目团队建设，管理项目团队四个过程</w:t>
      </w:r>
    </w:p>
    <w:p w14:paraId="4C262E57" w14:textId="77777777" w:rsidR="00265523" w:rsidRDefault="00B51596">
      <w:r>
        <w:rPr>
          <w:sz w:val="28"/>
        </w:rPr>
        <w:lastRenderedPageBreak/>
        <w:t xml:space="preserve">   B. </w:t>
      </w:r>
      <w:r>
        <w:rPr>
          <w:sz w:val="28"/>
        </w:rPr>
        <w:t>责任分配矩阵（</w:t>
      </w:r>
      <w:r>
        <w:rPr>
          <w:sz w:val="28"/>
        </w:rPr>
        <w:t>RAM</w:t>
      </w:r>
      <w:r>
        <w:rPr>
          <w:sz w:val="28"/>
        </w:rPr>
        <w:t>）被用来表示需要完成的工作和团队成员之间的联系</w:t>
      </w:r>
    </w:p>
    <w:p w14:paraId="6FCC9818" w14:textId="77777777" w:rsidR="00265523" w:rsidRDefault="00B51596">
      <w:r>
        <w:rPr>
          <w:sz w:val="28"/>
        </w:rPr>
        <w:t xml:space="preserve">   C. </w:t>
      </w:r>
      <w:r>
        <w:rPr>
          <w:sz w:val="28"/>
        </w:rPr>
        <w:t>好的项目经理需要有高超的冲突管理技巧</w:t>
      </w:r>
    </w:p>
    <w:p w14:paraId="16F3BE6B" w14:textId="77777777" w:rsidR="00265523" w:rsidRDefault="00B51596">
      <w:r>
        <w:rPr>
          <w:sz w:val="28"/>
          <w:highlight w:val="yellow"/>
        </w:rPr>
        <w:t xml:space="preserve">   D. </w:t>
      </w:r>
      <w:r>
        <w:rPr>
          <w:sz w:val="28"/>
          <w:highlight w:val="yellow"/>
        </w:rPr>
        <w:t>组织分解结构（</w:t>
      </w:r>
      <w:r>
        <w:rPr>
          <w:sz w:val="28"/>
          <w:highlight w:val="yellow"/>
        </w:rPr>
        <w:t>OBS</w:t>
      </w:r>
      <w:r>
        <w:rPr>
          <w:sz w:val="28"/>
          <w:highlight w:val="yellow"/>
        </w:rPr>
        <w:t>）根据项目的交付物进行分解，因此团队成员能够了解应提供哪些交付物</w:t>
      </w:r>
    </w:p>
    <w:p w14:paraId="1FDCBF5A" w14:textId="77777777" w:rsidR="00265523" w:rsidRDefault="00B51596">
      <w:r>
        <w:rPr>
          <w:sz w:val="28"/>
        </w:rPr>
        <w:t xml:space="preserve">233. </w:t>
      </w:r>
      <w:r>
        <w:rPr>
          <w:sz w:val="28"/>
        </w:rPr>
        <w:t>设</w:t>
      </w:r>
      <w:r>
        <w:rPr>
          <w:sz w:val="28"/>
        </w:rPr>
        <w:t>m</w:t>
      </w:r>
      <w:r>
        <w:rPr>
          <w:sz w:val="28"/>
        </w:rPr>
        <w:t>为同类资源数，</w:t>
      </w:r>
      <w:r>
        <w:rPr>
          <w:sz w:val="28"/>
        </w:rPr>
        <w:t>n</w:t>
      </w:r>
      <w:r>
        <w:rPr>
          <w:sz w:val="28"/>
        </w:rPr>
        <w:t>为系统中并发进程数。当</w:t>
      </w:r>
      <w:r>
        <w:rPr>
          <w:sz w:val="28"/>
        </w:rPr>
        <w:t>n</w:t>
      </w:r>
      <w:r>
        <w:rPr>
          <w:sz w:val="28"/>
        </w:rPr>
        <w:t>个进程共享</w:t>
      </w:r>
      <w:r>
        <w:rPr>
          <w:sz w:val="28"/>
        </w:rPr>
        <w:t>m</w:t>
      </w:r>
      <w:r>
        <w:rPr>
          <w:sz w:val="28"/>
        </w:rPr>
        <w:t>个互斥资源时，每个进程的最大需求是</w:t>
      </w:r>
      <w:r>
        <w:rPr>
          <w:sz w:val="28"/>
        </w:rPr>
        <w:t>w</w:t>
      </w:r>
      <w:r>
        <w:rPr>
          <w:sz w:val="28"/>
        </w:rPr>
        <w:t>；则下列情况会出现系统死锁的是（</w:t>
      </w:r>
      <w:r>
        <w:rPr>
          <w:sz w:val="28"/>
        </w:rPr>
        <w:t xml:space="preserve">      </w:t>
      </w:r>
      <w:r>
        <w:rPr>
          <w:sz w:val="28"/>
        </w:rPr>
        <w:t>）。</w:t>
      </w:r>
    </w:p>
    <w:p w14:paraId="72A5A72D" w14:textId="77777777" w:rsidR="00265523" w:rsidRDefault="00B51596">
      <w:r>
        <w:rPr>
          <w:sz w:val="28"/>
        </w:rPr>
        <w:t xml:space="preserve">   A. m=2,n=1,w=2</w:t>
      </w:r>
    </w:p>
    <w:p w14:paraId="580B4E20" w14:textId="77777777" w:rsidR="00265523" w:rsidRDefault="00B51596">
      <w:r>
        <w:rPr>
          <w:sz w:val="28"/>
        </w:rPr>
        <w:t xml:space="preserve">   B. m=2,n=2,w=1</w:t>
      </w:r>
    </w:p>
    <w:p w14:paraId="44C1074D" w14:textId="77777777" w:rsidR="00265523" w:rsidRDefault="00B51596">
      <w:r>
        <w:rPr>
          <w:sz w:val="28"/>
        </w:rPr>
        <w:t xml:space="preserve">   C. m=4,n=3,w=2</w:t>
      </w:r>
    </w:p>
    <w:p w14:paraId="3C420178" w14:textId="77777777" w:rsidR="00265523" w:rsidRDefault="00B51596">
      <w:r>
        <w:rPr>
          <w:sz w:val="28"/>
          <w:highlight w:val="yellow"/>
        </w:rPr>
        <w:t xml:space="preserve">   D. m=4,n=2,w=3</w:t>
      </w:r>
    </w:p>
    <w:p w14:paraId="4B3F3308" w14:textId="77777777" w:rsidR="00265523" w:rsidRDefault="00B51596">
      <w:r>
        <w:rPr>
          <w:sz w:val="28"/>
        </w:rPr>
        <w:t xml:space="preserve">234. </w:t>
      </w:r>
      <w:r>
        <w:rPr>
          <w:sz w:val="28"/>
        </w:rPr>
        <w:t>将原始数据进行日期处理、变换、数据规约是在以下哪个步骤的任务？</w:t>
      </w:r>
    </w:p>
    <w:p w14:paraId="52959CF6" w14:textId="77777777" w:rsidR="00265523" w:rsidRDefault="00B51596">
      <w:r>
        <w:rPr>
          <w:sz w:val="28"/>
        </w:rPr>
        <w:t xml:space="preserve">   A. </w:t>
      </w:r>
      <w:r>
        <w:rPr>
          <w:sz w:val="28"/>
        </w:rPr>
        <w:t>频繁模式挖掘</w:t>
      </w:r>
    </w:p>
    <w:p w14:paraId="50B36827" w14:textId="77777777" w:rsidR="00265523" w:rsidRDefault="00B51596">
      <w:r>
        <w:rPr>
          <w:sz w:val="28"/>
        </w:rPr>
        <w:t xml:space="preserve">   B. </w:t>
      </w:r>
      <w:r>
        <w:rPr>
          <w:sz w:val="28"/>
        </w:rPr>
        <w:t>分类和预测</w:t>
      </w:r>
    </w:p>
    <w:p w14:paraId="0DAF7165" w14:textId="77777777" w:rsidR="00265523" w:rsidRDefault="00B51596">
      <w:r>
        <w:rPr>
          <w:sz w:val="28"/>
          <w:highlight w:val="yellow"/>
        </w:rPr>
        <w:t xml:space="preserve">   C. </w:t>
      </w:r>
      <w:r>
        <w:rPr>
          <w:sz w:val="28"/>
          <w:highlight w:val="yellow"/>
        </w:rPr>
        <w:t>数据预处理</w:t>
      </w:r>
    </w:p>
    <w:p w14:paraId="1E9DDF46" w14:textId="77777777" w:rsidR="00265523" w:rsidRDefault="00B51596">
      <w:r>
        <w:rPr>
          <w:sz w:val="28"/>
        </w:rPr>
        <w:t xml:space="preserve">   D. </w:t>
      </w:r>
      <w:r>
        <w:rPr>
          <w:sz w:val="28"/>
        </w:rPr>
        <w:t>数据挖掘</w:t>
      </w:r>
    </w:p>
    <w:p w14:paraId="298B4105" w14:textId="77777777" w:rsidR="00265523" w:rsidRDefault="00B51596">
      <w:r>
        <w:rPr>
          <w:sz w:val="28"/>
        </w:rPr>
        <w:t xml:space="preserve">235. </w:t>
      </w:r>
      <w:r>
        <w:rPr>
          <w:sz w:val="28"/>
        </w:rPr>
        <w:t>在</w:t>
      </w:r>
      <w:r>
        <w:rPr>
          <w:sz w:val="28"/>
        </w:rPr>
        <w:t>N</w:t>
      </w:r>
      <w:r>
        <w:rPr>
          <w:sz w:val="28"/>
        </w:rPr>
        <w:t>个顶点的无向图中，所有顶点的度之和不会超过顶点数的多少倍？</w:t>
      </w:r>
    </w:p>
    <w:p w14:paraId="5E4A2652" w14:textId="77777777" w:rsidR="00265523" w:rsidRDefault="00B51596">
      <w:r>
        <w:rPr>
          <w:sz w:val="28"/>
        </w:rPr>
        <w:t xml:space="preserve">   A. 1.0</w:t>
      </w:r>
    </w:p>
    <w:p w14:paraId="5DACF8E5" w14:textId="77777777" w:rsidR="00265523" w:rsidRDefault="00B51596">
      <w:r>
        <w:rPr>
          <w:sz w:val="28"/>
        </w:rPr>
        <w:t xml:space="preserve">   B. 2.0</w:t>
      </w:r>
    </w:p>
    <w:p w14:paraId="4FD5529D" w14:textId="77777777" w:rsidR="00265523" w:rsidRDefault="00B51596">
      <w:r>
        <w:rPr>
          <w:sz w:val="28"/>
        </w:rPr>
        <w:t xml:space="preserve">   C. (N-1)/2</w:t>
      </w:r>
    </w:p>
    <w:p w14:paraId="45CF40AE" w14:textId="77777777" w:rsidR="00265523" w:rsidRDefault="00B51596">
      <w:r>
        <w:rPr>
          <w:sz w:val="28"/>
          <w:highlight w:val="yellow"/>
        </w:rPr>
        <w:lastRenderedPageBreak/>
        <w:t xml:space="preserve">   D. N-1</w:t>
      </w:r>
    </w:p>
    <w:p w14:paraId="3AF11F6A" w14:textId="77777777" w:rsidR="00265523" w:rsidRDefault="00B51596">
      <w:r>
        <w:rPr>
          <w:sz w:val="28"/>
        </w:rPr>
        <w:t xml:space="preserve">236. </w:t>
      </w:r>
      <w:r>
        <w:rPr>
          <w:sz w:val="28"/>
        </w:rPr>
        <w:t>在密码学中，需要被变换的原消息被称为什么？（）</w:t>
      </w:r>
    </w:p>
    <w:p w14:paraId="4F4EF4EE" w14:textId="77777777" w:rsidR="00265523" w:rsidRDefault="00B51596">
      <w:r>
        <w:rPr>
          <w:sz w:val="28"/>
        </w:rPr>
        <w:t xml:space="preserve">   A. </w:t>
      </w:r>
      <w:r>
        <w:rPr>
          <w:sz w:val="28"/>
        </w:rPr>
        <w:t>密⽂</w:t>
      </w:r>
    </w:p>
    <w:p w14:paraId="23173CFB" w14:textId="77777777" w:rsidR="00265523" w:rsidRDefault="00B51596">
      <w:r>
        <w:rPr>
          <w:sz w:val="28"/>
        </w:rPr>
        <w:t xml:space="preserve">   B. </w:t>
      </w:r>
      <w:r>
        <w:rPr>
          <w:sz w:val="28"/>
        </w:rPr>
        <w:t>算法</w:t>
      </w:r>
    </w:p>
    <w:p w14:paraId="4D8B3FF3" w14:textId="77777777" w:rsidR="00265523" w:rsidRDefault="00B51596">
      <w:r>
        <w:rPr>
          <w:sz w:val="28"/>
        </w:rPr>
        <w:t xml:space="preserve">   C. </w:t>
      </w:r>
      <w:r>
        <w:rPr>
          <w:sz w:val="28"/>
        </w:rPr>
        <w:t>密码</w:t>
      </w:r>
    </w:p>
    <w:p w14:paraId="72213427" w14:textId="77777777" w:rsidR="00265523" w:rsidRDefault="00B51596">
      <w:r>
        <w:rPr>
          <w:sz w:val="28"/>
          <w:highlight w:val="yellow"/>
        </w:rPr>
        <w:t xml:space="preserve">   D. </w:t>
      </w:r>
      <w:r>
        <w:rPr>
          <w:sz w:val="28"/>
          <w:highlight w:val="yellow"/>
        </w:rPr>
        <w:t>明⽂</w:t>
      </w:r>
    </w:p>
    <w:p w14:paraId="7EDAA510" w14:textId="77777777" w:rsidR="00265523" w:rsidRDefault="00B51596">
      <w:r>
        <w:rPr>
          <w:sz w:val="28"/>
        </w:rPr>
        <w:t xml:space="preserve">237. </w:t>
      </w:r>
      <w:r>
        <w:rPr>
          <w:sz w:val="28"/>
        </w:rPr>
        <w:t>使用</w:t>
      </w:r>
      <w:r>
        <w:rPr>
          <w:sz w:val="28"/>
        </w:rPr>
        <w:t>Schema</w:t>
      </w:r>
      <w:r>
        <w:rPr>
          <w:sz w:val="28"/>
        </w:rPr>
        <w:t>方式配置切面，下列说法正确的是（）</w:t>
      </w:r>
    </w:p>
    <w:p w14:paraId="24FB6268" w14:textId="77777777" w:rsidR="00265523" w:rsidRDefault="00B51596">
      <w:r>
        <w:rPr>
          <w:sz w:val="28"/>
          <w:highlight w:val="yellow"/>
        </w:rPr>
        <w:t xml:space="preserve">   A. </w:t>
      </w:r>
      <w:r>
        <w:rPr>
          <w:sz w:val="28"/>
          <w:highlight w:val="yellow"/>
        </w:rPr>
        <w:t>包含增强方法的类可以使一个普通的</w:t>
      </w:r>
      <w:r>
        <w:rPr>
          <w:sz w:val="28"/>
          <w:highlight w:val="yellow"/>
        </w:rPr>
        <w:t>JavaBean</w:t>
      </w:r>
    </w:p>
    <w:p w14:paraId="5AFAF28B" w14:textId="77777777" w:rsidR="00265523" w:rsidRDefault="00B51596">
      <w:r>
        <w:rPr>
          <w:sz w:val="28"/>
        </w:rPr>
        <w:t xml:space="preserve">   B. Spring</w:t>
      </w:r>
      <w:r>
        <w:rPr>
          <w:sz w:val="28"/>
        </w:rPr>
        <w:t>配置文件中使用</w:t>
      </w:r>
      <w:r>
        <w:rPr>
          <w:sz w:val="28"/>
        </w:rPr>
        <w:t>aop:advisor</w:t>
      </w:r>
      <w:r>
        <w:rPr>
          <w:sz w:val="28"/>
        </w:rPr>
        <w:t>元素定义切面</w:t>
      </w:r>
    </w:p>
    <w:p w14:paraId="68379244" w14:textId="77777777" w:rsidR="00265523" w:rsidRDefault="00B51596">
      <w:r>
        <w:rPr>
          <w:sz w:val="28"/>
        </w:rPr>
        <w:t xml:space="preserve">   C. Spring</w:t>
      </w:r>
      <w:r>
        <w:rPr>
          <w:sz w:val="28"/>
        </w:rPr>
        <w:t>配置文件</w:t>
      </w:r>
      <w:r>
        <w:rPr>
          <w:sz w:val="28"/>
        </w:rPr>
        <w:t>中定义切面时需要指定对应的增强方法</w:t>
      </w:r>
    </w:p>
    <w:p w14:paraId="36F31764" w14:textId="77777777" w:rsidR="00265523" w:rsidRDefault="00B51596">
      <w:r>
        <w:rPr>
          <w:sz w:val="28"/>
        </w:rPr>
        <w:t xml:space="preserve">   D. </w:t>
      </w:r>
      <w:r>
        <w:rPr>
          <w:sz w:val="28"/>
        </w:rPr>
        <w:t>为增强方法注入连接点信息时，需要在配置文件中声明参数名称</w:t>
      </w:r>
    </w:p>
    <w:p w14:paraId="26D52541" w14:textId="77777777" w:rsidR="00265523" w:rsidRDefault="00B51596">
      <w:r>
        <w:rPr>
          <w:sz w:val="28"/>
        </w:rPr>
        <w:t>238. MD5</w:t>
      </w:r>
      <w:r>
        <w:rPr>
          <w:sz w:val="28"/>
        </w:rPr>
        <w:t>算法以（）位分组来处理输⼊⽂本。</w:t>
      </w:r>
    </w:p>
    <w:p w14:paraId="5A0304DB" w14:textId="77777777" w:rsidR="00265523" w:rsidRDefault="00B51596">
      <w:r>
        <w:rPr>
          <w:sz w:val="28"/>
        </w:rPr>
        <w:t xml:space="preserve">   A. 64.0</w:t>
      </w:r>
    </w:p>
    <w:p w14:paraId="40DE2205" w14:textId="77777777" w:rsidR="00265523" w:rsidRDefault="00B51596">
      <w:r>
        <w:rPr>
          <w:sz w:val="28"/>
        </w:rPr>
        <w:t xml:space="preserve">   B. 128.0</w:t>
      </w:r>
    </w:p>
    <w:p w14:paraId="24CBF934" w14:textId="77777777" w:rsidR="00265523" w:rsidRDefault="00B51596">
      <w:r>
        <w:rPr>
          <w:sz w:val="28"/>
        </w:rPr>
        <w:t xml:space="preserve">   C. 256.0</w:t>
      </w:r>
    </w:p>
    <w:p w14:paraId="4023FC22" w14:textId="77777777" w:rsidR="00265523" w:rsidRDefault="00B51596">
      <w:r>
        <w:rPr>
          <w:sz w:val="28"/>
          <w:highlight w:val="yellow"/>
        </w:rPr>
        <w:t xml:space="preserve">   D. 512.0</w:t>
      </w:r>
    </w:p>
    <w:p w14:paraId="3F8C7FB1" w14:textId="77777777" w:rsidR="00265523" w:rsidRDefault="00B51596">
      <w:r>
        <w:rPr>
          <w:sz w:val="28"/>
        </w:rPr>
        <w:t xml:space="preserve">239. </w:t>
      </w:r>
      <w:r>
        <w:rPr>
          <w:sz w:val="28"/>
        </w:rPr>
        <w:t>现有学生表</w:t>
      </w:r>
      <w:r>
        <w:rPr>
          <w:sz w:val="28"/>
        </w:rPr>
        <w:t>,</w:t>
      </w:r>
      <w:r>
        <w:rPr>
          <w:sz w:val="28"/>
        </w:rPr>
        <w:t>课程表和成绩表，三表中的字段如下：</w:t>
      </w:r>
      <w:r>
        <w:rPr>
          <w:sz w:val="28"/>
        </w:rPr>
        <w:t>student</w:t>
      </w:r>
      <w:r>
        <w:rPr>
          <w:sz w:val="28"/>
        </w:rPr>
        <w:t>表</w:t>
      </w:r>
      <w:r>
        <w:rPr>
          <w:sz w:val="28"/>
        </w:rPr>
        <w:t>:id,student_namecourse</w:t>
      </w:r>
      <w:r>
        <w:rPr>
          <w:sz w:val="28"/>
        </w:rPr>
        <w:t>表：</w:t>
      </w:r>
      <w:r>
        <w:rPr>
          <w:sz w:val="28"/>
        </w:rPr>
        <w:t>id,course_namescore</w:t>
      </w:r>
      <w:r>
        <w:rPr>
          <w:sz w:val="28"/>
        </w:rPr>
        <w:t>表</w:t>
      </w:r>
      <w:r>
        <w:rPr>
          <w:sz w:val="28"/>
        </w:rPr>
        <w:t>:student_id,course_id,score</w:t>
      </w:r>
      <w:r>
        <w:rPr>
          <w:sz w:val="28"/>
        </w:rPr>
        <w:t>前提：每个学生都会参加多门课程的考试，每门课程的成绩在</w:t>
      </w:r>
      <w:r>
        <w:rPr>
          <w:sz w:val="28"/>
        </w:rPr>
        <w:t>score</w:t>
      </w:r>
      <w:r>
        <w:rPr>
          <w:sz w:val="28"/>
        </w:rPr>
        <w:t>表中都是一条数据，现若要查询出平</w:t>
      </w:r>
      <w:r>
        <w:rPr>
          <w:sz w:val="28"/>
        </w:rPr>
        <w:lastRenderedPageBreak/>
        <w:t>均分在</w:t>
      </w:r>
      <w:r>
        <w:rPr>
          <w:sz w:val="28"/>
        </w:rPr>
        <w:t>60</w:t>
      </w:r>
      <w:r>
        <w:rPr>
          <w:sz w:val="28"/>
        </w:rPr>
        <w:t>分以上的学生</w:t>
      </w:r>
      <w:r>
        <w:rPr>
          <w:sz w:val="28"/>
        </w:rPr>
        <w:t>id</w:t>
      </w:r>
      <w:r>
        <w:rPr>
          <w:sz w:val="28"/>
        </w:rPr>
        <w:t>和学生姓名以及平均分，以下哪个</w:t>
      </w:r>
      <w:r>
        <w:rPr>
          <w:sz w:val="28"/>
        </w:rPr>
        <w:t>sql</w:t>
      </w:r>
      <w:r>
        <w:rPr>
          <w:sz w:val="28"/>
        </w:rPr>
        <w:t>语句是正确的？</w:t>
      </w:r>
    </w:p>
    <w:p w14:paraId="0C0B6CE4" w14:textId="77777777" w:rsidR="00265523" w:rsidRDefault="00B51596">
      <w:r>
        <w:rPr>
          <w:sz w:val="28"/>
        </w:rPr>
        <w:t xml:space="preserve">   A. selectstudent_id,student_name,avg(score)avfromstudentsjoinsco</w:t>
      </w:r>
      <w:r>
        <w:rPr>
          <w:sz w:val="28"/>
        </w:rPr>
        <w:t>rescons.id=sc.student_id;</w:t>
      </w:r>
    </w:p>
    <w:p w14:paraId="2D5D1429" w14:textId="77777777" w:rsidR="00265523" w:rsidRDefault="00B51596">
      <w:r>
        <w:rPr>
          <w:sz w:val="28"/>
        </w:rPr>
        <w:t xml:space="preserve">   B. selectstudent_id,student_name,avg(score)avfromstudentsjoinscorescons.id=sc.student_idwhereav&gt;60;</w:t>
      </w:r>
    </w:p>
    <w:p w14:paraId="66DB3E9C" w14:textId="77777777" w:rsidR="00265523" w:rsidRDefault="00B51596">
      <w:r>
        <w:rPr>
          <w:sz w:val="28"/>
        </w:rPr>
        <w:t xml:space="preserve">   C. selectstudent_id,student_name,avg(score)avfromstudentsjoinscorescons.id=sstudent_idwhereav&gt;60groupbystudent_id;</w:t>
      </w:r>
    </w:p>
    <w:p w14:paraId="03FDDF16" w14:textId="77777777" w:rsidR="00265523" w:rsidRDefault="00B51596">
      <w:r>
        <w:rPr>
          <w:sz w:val="28"/>
          <w:highlight w:val="yellow"/>
        </w:rPr>
        <w:t xml:space="preserve">   D. sel</w:t>
      </w:r>
      <w:r>
        <w:rPr>
          <w:sz w:val="28"/>
          <w:highlight w:val="yellow"/>
        </w:rPr>
        <w:t>ectstudent_id,student_name,avg(score)avfromstudentsjoinscorescons.id=sc.student_idgroupbystudent_idhavingav&gt;60;</w:t>
      </w:r>
    </w:p>
    <w:p w14:paraId="3D63FE7F" w14:textId="77777777" w:rsidR="00265523" w:rsidRDefault="00B51596">
      <w:r>
        <w:rPr>
          <w:sz w:val="28"/>
        </w:rPr>
        <w:t xml:space="preserve">240. </w:t>
      </w:r>
      <w:r>
        <w:rPr>
          <w:sz w:val="28"/>
        </w:rPr>
        <w:t>在观察者模式中，如果一个观察者希望取消对某个主题的订阅，应该调用哪个方法？</w:t>
      </w:r>
    </w:p>
    <w:p w14:paraId="40272E1F" w14:textId="77777777" w:rsidR="00265523" w:rsidRDefault="00B51596">
      <w:r>
        <w:rPr>
          <w:sz w:val="28"/>
          <w:highlight w:val="yellow"/>
        </w:rPr>
        <w:t xml:space="preserve">   A. unsubscribe()</w:t>
      </w:r>
    </w:p>
    <w:p w14:paraId="3A2128E3" w14:textId="77777777" w:rsidR="00265523" w:rsidRDefault="00B51596">
      <w:r>
        <w:rPr>
          <w:sz w:val="28"/>
        </w:rPr>
        <w:t xml:space="preserve">   B. unwatch()</w:t>
      </w:r>
    </w:p>
    <w:p w14:paraId="252A6D33" w14:textId="77777777" w:rsidR="00265523" w:rsidRDefault="00B51596">
      <w:r>
        <w:rPr>
          <w:sz w:val="28"/>
        </w:rPr>
        <w:t xml:space="preserve">   C. removeObserver()</w:t>
      </w:r>
    </w:p>
    <w:p w14:paraId="67AC041C" w14:textId="77777777" w:rsidR="00265523" w:rsidRDefault="00B51596">
      <w:r>
        <w:rPr>
          <w:sz w:val="28"/>
        </w:rPr>
        <w:t xml:space="preserve">   D. stopObserving()</w:t>
      </w:r>
    </w:p>
    <w:p w14:paraId="4D26840E" w14:textId="77777777" w:rsidR="00265523" w:rsidRDefault="00B51596">
      <w:r>
        <w:rPr>
          <w:sz w:val="28"/>
        </w:rPr>
        <w:t xml:space="preserve">241. </w:t>
      </w:r>
      <w:r>
        <w:rPr>
          <w:sz w:val="28"/>
        </w:rPr>
        <w:t>以下四种逻辑覆盖中，发现错误能</w:t>
      </w:r>
      <w:r>
        <w:rPr>
          <w:sz w:val="28"/>
        </w:rPr>
        <w:t>力最强的是（）</w:t>
      </w:r>
    </w:p>
    <w:p w14:paraId="59A4FDC7" w14:textId="77777777" w:rsidR="00265523" w:rsidRDefault="00B51596">
      <w:r>
        <w:rPr>
          <w:sz w:val="28"/>
        </w:rPr>
        <w:t xml:space="preserve">   A. </w:t>
      </w:r>
      <w:r>
        <w:rPr>
          <w:sz w:val="28"/>
        </w:rPr>
        <w:t>语句覆盖</w:t>
      </w:r>
    </w:p>
    <w:p w14:paraId="29A89C54" w14:textId="77777777" w:rsidR="00265523" w:rsidRDefault="00B51596">
      <w:r>
        <w:rPr>
          <w:sz w:val="28"/>
          <w:highlight w:val="yellow"/>
        </w:rPr>
        <w:t xml:space="preserve">   B. </w:t>
      </w:r>
      <w:r>
        <w:rPr>
          <w:sz w:val="28"/>
          <w:highlight w:val="yellow"/>
        </w:rPr>
        <w:t>条件覆盖</w:t>
      </w:r>
    </w:p>
    <w:p w14:paraId="4481FE9C" w14:textId="77777777" w:rsidR="00265523" w:rsidRDefault="00B51596">
      <w:r>
        <w:rPr>
          <w:sz w:val="28"/>
        </w:rPr>
        <w:t xml:space="preserve">   C. </w:t>
      </w:r>
      <w:r>
        <w:rPr>
          <w:sz w:val="28"/>
        </w:rPr>
        <w:t>判定覆盖</w:t>
      </w:r>
    </w:p>
    <w:p w14:paraId="4A117413" w14:textId="77777777" w:rsidR="00265523" w:rsidRDefault="00B51596">
      <w:r>
        <w:rPr>
          <w:sz w:val="28"/>
        </w:rPr>
        <w:lastRenderedPageBreak/>
        <w:t xml:space="preserve">   D. </w:t>
      </w:r>
      <w:r>
        <w:rPr>
          <w:sz w:val="28"/>
        </w:rPr>
        <w:t>条件组合覆盖</w:t>
      </w:r>
    </w:p>
    <w:p w14:paraId="1A9EC8BB" w14:textId="77777777" w:rsidR="00265523" w:rsidRDefault="00B51596">
      <w:r>
        <w:rPr>
          <w:sz w:val="28"/>
        </w:rPr>
        <w:t xml:space="preserve">242. </w:t>
      </w:r>
      <w:r>
        <w:rPr>
          <w:sz w:val="28"/>
        </w:rPr>
        <w:t>二叉树中第</w:t>
      </w:r>
      <w:r>
        <w:rPr>
          <w:sz w:val="28"/>
        </w:rPr>
        <w:t>5</w:t>
      </w:r>
      <w:r>
        <w:rPr>
          <w:sz w:val="28"/>
        </w:rPr>
        <w:t>层上的结点个数最多为（）。</w:t>
      </w:r>
    </w:p>
    <w:p w14:paraId="588780E1" w14:textId="77777777" w:rsidR="00265523" w:rsidRDefault="00B51596">
      <w:r>
        <w:rPr>
          <w:sz w:val="28"/>
        </w:rPr>
        <w:t xml:space="preserve">   A. 8.0</w:t>
      </w:r>
    </w:p>
    <w:p w14:paraId="6168147F" w14:textId="77777777" w:rsidR="00265523" w:rsidRDefault="00B51596">
      <w:r>
        <w:rPr>
          <w:sz w:val="28"/>
        </w:rPr>
        <w:t xml:space="preserve">   B. 15.0</w:t>
      </w:r>
    </w:p>
    <w:p w14:paraId="70E74764" w14:textId="77777777" w:rsidR="00265523" w:rsidRDefault="00B51596">
      <w:r>
        <w:rPr>
          <w:sz w:val="28"/>
          <w:highlight w:val="yellow"/>
        </w:rPr>
        <w:t xml:space="preserve">   C. 16.0</w:t>
      </w:r>
    </w:p>
    <w:p w14:paraId="73AABFCF" w14:textId="77777777" w:rsidR="00265523" w:rsidRDefault="00B51596">
      <w:r>
        <w:rPr>
          <w:sz w:val="28"/>
        </w:rPr>
        <w:t xml:space="preserve">   D. 32.0</w:t>
      </w:r>
    </w:p>
    <w:p w14:paraId="788D6B65" w14:textId="77777777" w:rsidR="00265523" w:rsidRDefault="00B51596">
      <w:r>
        <w:rPr>
          <w:sz w:val="28"/>
        </w:rPr>
        <w:t xml:space="preserve">243. </w:t>
      </w:r>
      <w:r>
        <w:rPr>
          <w:sz w:val="28"/>
        </w:rPr>
        <w:t>A</w:t>
      </w:r>
      <w:r>
        <w:rPr>
          <w:sz w:val="28"/>
        </w:rPr>
        <w:t>和</w:t>
      </w:r>
      <w:r>
        <w:rPr>
          <w:sz w:val="28"/>
        </w:rPr>
        <w:t>B</w:t>
      </w:r>
      <w:r>
        <w:rPr>
          <w:sz w:val="28"/>
        </w:rPr>
        <w:t>建立</w:t>
      </w:r>
      <w:r>
        <w:rPr>
          <w:sz w:val="28"/>
        </w:rPr>
        <w:t>TCP</w:t>
      </w:r>
      <w:r>
        <w:rPr>
          <w:sz w:val="28"/>
        </w:rPr>
        <w:t>连接，最大报文段大小（</w:t>
      </w:r>
      <w:r>
        <w:rPr>
          <w:sz w:val="28"/>
        </w:rPr>
        <w:t>MSS</w:t>
      </w:r>
      <w:r>
        <w:rPr>
          <w:sz w:val="28"/>
        </w:rPr>
        <w:t>）为</w:t>
      </w:r>
      <w:r>
        <w:rPr>
          <w:sz w:val="28"/>
        </w:rPr>
        <w:t>1KB</w:t>
      </w:r>
      <w:r>
        <w:rPr>
          <w:sz w:val="28"/>
        </w:rPr>
        <w:t>。某时，慢开始门限值为</w:t>
      </w:r>
      <w:r>
        <w:rPr>
          <w:sz w:val="28"/>
        </w:rPr>
        <w:t>2KB</w:t>
      </w:r>
      <w:r>
        <w:rPr>
          <w:sz w:val="28"/>
        </w:rPr>
        <w:t>，</w:t>
      </w:r>
      <w:r>
        <w:rPr>
          <w:sz w:val="28"/>
        </w:rPr>
        <w:t>A</w:t>
      </w:r>
      <w:r>
        <w:rPr>
          <w:sz w:val="28"/>
        </w:rPr>
        <w:t>的拥塞窗口为</w:t>
      </w:r>
      <w:r>
        <w:rPr>
          <w:sz w:val="28"/>
        </w:rPr>
        <w:t>4KB</w:t>
      </w:r>
      <w:r>
        <w:rPr>
          <w:sz w:val="28"/>
        </w:rPr>
        <w:t>，在接下来的一个往返时延（</w:t>
      </w:r>
      <w:r>
        <w:rPr>
          <w:sz w:val="28"/>
        </w:rPr>
        <w:t>RTT</w:t>
      </w:r>
      <w:r>
        <w:rPr>
          <w:sz w:val="28"/>
        </w:rPr>
        <w:t>）内，</w:t>
      </w:r>
      <w:r>
        <w:rPr>
          <w:sz w:val="28"/>
        </w:rPr>
        <w:t>A</w:t>
      </w:r>
      <w:r>
        <w:rPr>
          <w:sz w:val="28"/>
        </w:rPr>
        <w:t>向</w:t>
      </w:r>
      <w:r>
        <w:rPr>
          <w:sz w:val="28"/>
        </w:rPr>
        <w:t>B</w:t>
      </w:r>
      <w:r>
        <w:rPr>
          <w:sz w:val="28"/>
        </w:rPr>
        <w:t>发送了</w:t>
      </w:r>
      <w:r>
        <w:rPr>
          <w:sz w:val="28"/>
        </w:rPr>
        <w:t>4KB</w:t>
      </w:r>
      <w:r>
        <w:rPr>
          <w:sz w:val="28"/>
        </w:rPr>
        <w:t>的数据（</w:t>
      </w:r>
      <w:r>
        <w:rPr>
          <w:sz w:val="28"/>
        </w:rPr>
        <w:t>TCP</w:t>
      </w:r>
      <w:r>
        <w:rPr>
          <w:sz w:val="28"/>
        </w:rPr>
        <w:t>的数据部分），并且得到了</w:t>
      </w:r>
      <w:r>
        <w:rPr>
          <w:sz w:val="28"/>
        </w:rPr>
        <w:t>B</w:t>
      </w:r>
      <w:r>
        <w:rPr>
          <w:sz w:val="28"/>
        </w:rPr>
        <w:t>的确认，确认报文中的窗口字段的值为</w:t>
      </w:r>
      <w:r>
        <w:rPr>
          <w:sz w:val="28"/>
        </w:rPr>
        <w:t>2KB</w:t>
      </w:r>
      <w:r>
        <w:rPr>
          <w:sz w:val="28"/>
        </w:rPr>
        <w:t>，那么，请问在下一个</w:t>
      </w:r>
      <w:r>
        <w:rPr>
          <w:sz w:val="28"/>
        </w:rPr>
        <w:t>RTT</w:t>
      </w:r>
      <w:r>
        <w:rPr>
          <w:sz w:val="28"/>
        </w:rPr>
        <w:t>中，</w:t>
      </w:r>
      <w:r>
        <w:rPr>
          <w:sz w:val="28"/>
        </w:rPr>
        <w:t>A</w:t>
      </w:r>
      <w:r>
        <w:rPr>
          <w:sz w:val="28"/>
        </w:rPr>
        <w:t>最多能向</w:t>
      </w:r>
      <w:r>
        <w:rPr>
          <w:sz w:val="28"/>
        </w:rPr>
        <w:t>B</w:t>
      </w:r>
      <w:r>
        <w:rPr>
          <w:sz w:val="28"/>
        </w:rPr>
        <w:t>发送（）数据。</w:t>
      </w:r>
    </w:p>
    <w:p w14:paraId="645E03FD" w14:textId="77777777" w:rsidR="00265523" w:rsidRDefault="00B51596">
      <w:r>
        <w:rPr>
          <w:sz w:val="28"/>
          <w:highlight w:val="yellow"/>
        </w:rPr>
        <w:t xml:space="preserve">   A. 2KB</w:t>
      </w:r>
    </w:p>
    <w:p w14:paraId="05CBFC52" w14:textId="77777777" w:rsidR="00265523" w:rsidRDefault="00B51596">
      <w:r>
        <w:rPr>
          <w:sz w:val="28"/>
        </w:rPr>
        <w:t xml:space="preserve">   B. 4KB</w:t>
      </w:r>
    </w:p>
    <w:p w14:paraId="7D9B8F7B" w14:textId="77777777" w:rsidR="00265523" w:rsidRDefault="00B51596">
      <w:r>
        <w:rPr>
          <w:sz w:val="28"/>
        </w:rPr>
        <w:t xml:space="preserve">   C. 5KB</w:t>
      </w:r>
    </w:p>
    <w:p w14:paraId="53DC5CA4" w14:textId="77777777" w:rsidR="00265523" w:rsidRDefault="00B51596">
      <w:r>
        <w:rPr>
          <w:sz w:val="28"/>
        </w:rPr>
        <w:t xml:space="preserve">   D. 8KB</w:t>
      </w:r>
    </w:p>
    <w:p w14:paraId="47DADC44" w14:textId="77777777" w:rsidR="00265523" w:rsidRDefault="00B51596">
      <w:r>
        <w:rPr>
          <w:sz w:val="28"/>
        </w:rPr>
        <w:t xml:space="preserve">244. </w:t>
      </w:r>
      <w:r>
        <w:rPr>
          <w:sz w:val="28"/>
        </w:rPr>
        <w:t>通常情况下，</w:t>
      </w:r>
      <w:r>
        <w:rPr>
          <w:sz w:val="28"/>
        </w:rPr>
        <w:t>SSH</w:t>
      </w:r>
      <w:r>
        <w:rPr>
          <w:sz w:val="28"/>
        </w:rPr>
        <w:t>协议采用哪个端口？（</w:t>
      </w:r>
      <w:r>
        <w:rPr>
          <w:sz w:val="28"/>
        </w:rPr>
        <w:t xml:space="preserve">      </w:t>
      </w:r>
      <w:r>
        <w:rPr>
          <w:sz w:val="28"/>
        </w:rPr>
        <w:t>）。</w:t>
      </w:r>
    </w:p>
    <w:p w14:paraId="3240EAA1" w14:textId="77777777" w:rsidR="00265523" w:rsidRDefault="00B51596">
      <w:r>
        <w:rPr>
          <w:sz w:val="28"/>
        </w:rPr>
        <w:t xml:space="preserve">   A. 21.0</w:t>
      </w:r>
    </w:p>
    <w:p w14:paraId="7F75F8BA" w14:textId="77777777" w:rsidR="00265523" w:rsidRDefault="00B51596">
      <w:r>
        <w:rPr>
          <w:sz w:val="28"/>
          <w:highlight w:val="yellow"/>
        </w:rPr>
        <w:t xml:space="preserve">   B. 22.0</w:t>
      </w:r>
    </w:p>
    <w:p w14:paraId="6BD3FA65" w14:textId="77777777" w:rsidR="00265523" w:rsidRDefault="00B51596">
      <w:r>
        <w:rPr>
          <w:sz w:val="28"/>
        </w:rPr>
        <w:t xml:space="preserve">   C. 23.0</w:t>
      </w:r>
    </w:p>
    <w:p w14:paraId="3E39D43A" w14:textId="77777777" w:rsidR="00265523" w:rsidRDefault="00B51596">
      <w:r>
        <w:rPr>
          <w:sz w:val="28"/>
        </w:rPr>
        <w:t xml:space="preserve">   D. 24.0</w:t>
      </w:r>
    </w:p>
    <w:p w14:paraId="4B8F7F53" w14:textId="77777777" w:rsidR="00265523" w:rsidRDefault="00B51596">
      <w:r>
        <w:rPr>
          <w:sz w:val="28"/>
        </w:rPr>
        <w:t xml:space="preserve">245. </w:t>
      </w:r>
      <w:r>
        <w:rPr>
          <w:sz w:val="28"/>
        </w:rPr>
        <w:t>关于本行信息系统备份管理，下列说法错误的是。</w:t>
      </w:r>
    </w:p>
    <w:p w14:paraId="5B146D37" w14:textId="77777777" w:rsidR="00265523" w:rsidRDefault="00B51596">
      <w:r>
        <w:rPr>
          <w:sz w:val="28"/>
          <w:highlight w:val="yellow"/>
        </w:rPr>
        <w:t xml:space="preserve">   A. </w:t>
      </w:r>
      <w:r>
        <w:rPr>
          <w:sz w:val="28"/>
          <w:highlight w:val="yellow"/>
        </w:rPr>
        <w:t>类生产系统设备应考虑冗余备份，应保证冗余设备的可用性，关键业务系统的设备应采用冷备。冷备设备需定期进行测试，应保证</w:t>
      </w:r>
      <w:r>
        <w:rPr>
          <w:sz w:val="28"/>
          <w:highlight w:val="yellow"/>
        </w:rPr>
        <w:lastRenderedPageBreak/>
        <w:t>备份设备与生产设备的程序版本和应用环境配置一致性。备份设备启用应有明确的流程和应急方案</w:t>
      </w:r>
    </w:p>
    <w:p w14:paraId="39AEBD8F" w14:textId="77777777" w:rsidR="00265523" w:rsidRDefault="00B51596">
      <w:r>
        <w:rPr>
          <w:sz w:val="28"/>
        </w:rPr>
        <w:t xml:space="preserve">   B. </w:t>
      </w:r>
      <w:r>
        <w:rPr>
          <w:sz w:val="28"/>
        </w:rPr>
        <w:t>重要核心系统数据库及报表应建立明确的备份策略，至少每天备份一次。生产系统和灾备系统的应保证系统环境、应用环境和数据的一致性和完整性</w:t>
      </w:r>
    </w:p>
    <w:p w14:paraId="7FAAE3F9" w14:textId="77777777" w:rsidR="00265523" w:rsidRDefault="00B51596">
      <w:r>
        <w:rPr>
          <w:sz w:val="28"/>
        </w:rPr>
        <w:t xml:space="preserve">   C. </w:t>
      </w:r>
      <w:r>
        <w:rPr>
          <w:sz w:val="28"/>
        </w:rPr>
        <w:t>操作系统应定期备份或制作应急启动盘</w:t>
      </w:r>
    </w:p>
    <w:p w14:paraId="59F8BD2B" w14:textId="77777777" w:rsidR="00265523" w:rsidRDefault="00B51596">
      <w:r>
        <w:rPr>
          <w:sz w:val="28"/>
        </w:rPr>
        <w:t xml:space="preserve">   </w:t>
      </w:r>
      <w:r>
        <w:rPr>
          <w:sz w:val="28"/>
        </w:rPr>
        <w:t xml:space="preserve">D. </w:t>
      </w:r>
      <w:r>
        <w:rPr>
          <w:sz w:val="28"/>
        </w:rPr>
        <w:t>应完善数据和备份介质管理，对存储介质转储、报废和销毁等进行规范管理，实行异地存放，严格介质保存、转移、销毁、恢复、测试等管理</w:t>
      </w:r>
    </w:p>
    <w:p w14:paraId="367E023F" w14:textId="77777777" w:rsidR="00265523" w:rsidRDefault="00B51596">
      <w:r>
        <w:rPr>
          <w:sz w:val="28"/>
        </w:rPr>
        <w:t xml:space="preserve">246. </w:t>
      </w:r>
      <w:r>
        <w:rPr>
          <w:sz w:val="28"/>
        </w:rPr>
        <w:t>如果一个类已经实现了</w:t>
      </w:r>
      <w:r>
        <w:rPr>
          <w:sz w:val="28"/>
        </w:rPr>
        <w:t>Cloneable</w:t>
      </w:r>
      <w:r>
        <w:rPr>
          <w:sz w:val="28"/>
        </w:rPr>
        <w:t>接口，那么它是否可以直接使用工厂模式？</w:t>
      </w:r>
    </w:p>
    <w:p w14:paraId="1B290CBF" w14:textId="77777777" w:rsidR="00265523" w:rsidRDefault="00B51596">
      <w:r>
        <w:rPr>
          <w:sz w:val="28"/>
          <w:highlight w:val="yellow"/>
        </w:rPr>
        <w:t xml:space="preserve">   A. </w:t>
      </w:r>
      <w:r>
        <w:rPr>
          <w:sz w:val="28"/>
          <w:highlight w:val="yellow"/>
        </w:rPr>
        <w:t>是的</w:t>
      </w:r>
    </w:p>
    <w:p w14:paraId="10DAB768" w14:textId="77777777" w:rsidR="00265523" w:rsidRDefault="00B51596">
      <w:r>
        <w:rPr>
          <w:sz w:val="28"/>
        </w:rPr>
        <w:t xml:space="preserve">   B. </w:t>
      </w:r>
      <w:r>
        <w:rPr>
          <w:sz w:val="28"/>
        </w:rPr>
        <w:t>否，需要实现其他接口</w:t>
      </w:r>
    </w:p>
    <w:p w14:paraId="31BAD737" w14:textId="77777777" w:rsidR="00265523" w:rsidRDefault="00B51596">
      <w:r>
        <w:rPr>
          <w:sz w:val="28"/>
        </w:rPr>
        <w:t xml:space="preserve">   C. </w:t>
      </w:r>
      <w:r>
        <w:rPr>
          <w:sz w:val="28"/>
        </w:rPr>
        <w:t>取决于具体情况</w:t>
      </w:r>
    </w:p>
    <w:p w14:paraId="67DF28ED" w14:textId="77777777" w:rsidR="00265523" w:rsidRDefault="00B51596">
      <w:r>
        <w:rPr>
          <w:sz w:val="28"/>
        </w:rPr>
        <w:t xml:space="preserve">   D. </w:t>
      </w:r>
      <w:r>
        <w:rPr>
          <w:sz w:val="28"/>
        </w:rPr>
        <w:t>无法确定</w:t>
      </w:r>
    </w:p>
    <w:p w14:paraId="77320507" w14:textId="77777777" w:rsidR="00265523" w:rsidRDefault="00B51596">
      <w:r>
        <w:rPr>
          <w:sz w:val="28"/>
        </w:rPr>
        <w:t xml:space="preserve">247. </w:t>
      </w:r>
      <w:r>
        <w:rPr>
          <w:sz w:val="28"/>
        </w:rPr>
        <w:t>用于信息系统开发的各类资源总是有限的，当这些有限资源无法同时满足全部应用项目的实施时，就应该对这些应用项目的优先顺序给予合理分配。人们提出了若干用于分配开发信息系统稀少资源的方法，</w:t>
      </w:r>
      <w:r>
        <w:rPr>
          <w:sz w:val="28"/>
        </w:rPr>
        <w:t>并对每种方法都提出了相应的决策基本标准。其中（）的基本思想是对各应用项目不仅要分别进行评价，而且还应该把它们作为实现系统总体方案的组成部分去评价。该方法应该考虑项目的风险性、对组织的战略方向的支持等因素。</w:t>
      </w:r>
    </w:p>
    <w:p w14:paraId="54F7E430" w14:textId="77777777" w:rsidR="00265523" w:rsidRDefault="00B51596">
      <w:r>
        <w:rPr>
          <w:sz w:val="28"/>
          <w:highlight w:val="yellow"/>
        </w:rPr>
        <w:t xml:space="preserve">   A. </w:t>
      </w:r>
      <w:r>
        <w:rPr>
          <w:sz w:val="28"/>
          <w:highlight w:val="yellow"/>
        </w:rPr>
        <w:t>全面评审法</w:t>
      </w:r>
    </w:p>
    <w:p w14:paraId="44F9EF03" w14:textId="77777777" w:rsidR="00265523" w:rsidRDefault="00B51596">
      <w:r>
        <w:rPr>
          <w:sz w:val="28"/>
        </w:rPr>
        <w:t xml:space="preserve">   B. </w:t>
      </w:r>
      <w:r>
        <w:rPr>
          <w:sz w:val="28"/>
        </w:rPr>
        <w:t>成本或效益比较法</w:t>
      </w:r>
    </w:p>
    <w:p w14:paraId="43531D4E" w14:textId="77777777" w:rsidR="00265523" w:rsidRDefault="00B51596">
      <w:r>
        <w:rPr>
          <w:sz w:val="28"/>
        </w:rPr>
        <w:t xml:space="preserve">   C. </w:t>
      </w:r>
      <w:r>
        <w:rPr>
          <w:sz w:val="28"/>
        </w:rPr>
        <w:t>收费法</w:t>
      </w:r>
    </w:p>
    <w:p w14:paraId="669823A8" w14:textId="77777777" w:rsidR="00265523" w:rsidRDefault="00B51596">
      <w:r>
        <w:rPr>
          <w:sz w:val="28"/>
        </w:rPr>
        <w:lastRenderedPageBreak/>
        <w:t xml:space="preserve">   D. </w:t>
      </w:r>
      <w:r>
        <w:rPr>
          <w:sz w:val="28"/>
        </w:rPr>
        <w:t>指导委员会法</w:t>
      </w:r>
    </w:p>
    <w:p w14:paraId="759CDA91" w14:textId="77777777" w:rsidR="00265523" w:rsidRDefault="00B51596">
      <w:r>
        <w:rPr>
          <w:sz w:val="28"/>
        </w:rPr>
        <w:t xml:space="preserve">248. </w:t>
      </w:r>
      <w:r>
        <w:rPr>
          <w:sz w:val="28"/>
        </w:rPr>
        <w:t>项目经理认为到目前为止的费用在某种程度上是项目将发生的剩余工作所需成本的指示器，则</w:t>
      </w:r>
      <w:r>
        <w:rPr>
          <w:sz w:val="28"/>
        </w:rPr>
        <w:t>EAC</w:t>
      </w:r>
      <w:r>
        <w:rPr>
          <w:sz w:val="28"/>
        </w:rPr>
        <w:t>的公式为（）。</w:t>
      </w:r>
    </w:p>
    <w:p w14:paraId="1D79D427" w14:textId="77777777" w:rsidR="00265523" w:rsidRDefault="00B51596">
      <w:r>
        <w:rPr>
          <w:sz w:val="28"/>
          <w:highlight w:val="yellow"/>
        </w:rPr>
        <w:t xml:space="preserve">   A. EAC</w:t>
      </w:r>
      <w:r>
        <w:rPr>
          <w:sz w:val="28"/>
          <w:highlight w:val="yellow"/>
        </w:rPr>
        <w:t>＝</w:t>
      </w:r>
      <w:r>
        <w:rPr>
          <w:sz w:val="28"/>
          <w:highlight w:val="yellow"/>
        </w:rPr>
        <w:t>AC+</w:t>
      </w:r>
      <w:r>
        <w:rPr>
          <w:sz w:val="28"/>
          <w:highlight w:val="yellow"/>
        </w:rPr>
        <w:t>（</w:t>
      </w:r>
      <w:r>
        <w:rPr>
          <w:sz w:val="28"/>
          <w:highlight w:val="yellow"/>
        </w:rPr>
        <w:t>BAC−EV</w:t>
      </w:r>
      <w:r>
        <w:rPr>
          <w:sz w:val="28"/>
          <w:highlight w:val="yellow"/>
        </w:rPr>
        <w:t>）</w:t>
      </w:r>
      <w:r>
        <w:rPr>
          <w:sz w:val="28"/>
          <w:highlight w:val="yellow"/>
        </w:rPr>
        <w:t>/CPI</w:t>
      </w:r>
    </w:p>
    <w:p w14:paraId="65CCB029" w14:textId="77777777" w:rsidR="00265523" w:rsidRDefault="00B51596">
      <w:r>
        <w:rPr>
          <w:sz w:val="28"/>
        </w:rPr>
        <w:t xml:space="preserve">   B. EAC</w:t>
      </w:r>
      <w:r>
        <w:rPr>
          <w:sz w:val="28"/>
        </w:rPr>
        <w:t>＝</w:t>
      </w:r>
      <w:r>
        <w:rPr>
          <w:sz w:val="28"/>
        </w:rPr>
        <w:t>AC+ETC</w:t>
      </w:r>
    </w:p>
    <w:p w14:paraId="788F067C" w14:textId="77777777" w:rsidR="00265523" w:rsidRDefault="00B51596">
      <w:r>
        <w:rPr>
          <w:sz w:val="28"/>
        </w:rPr>
        <w:t xml:space="preserve">   </w:t>
      </w:r>
      <w:r>
        <w:rPr>
          <w:sz w:val="28"/>
        </w:rPr>
        <w:t>C. EAC</w:t>
      </w:r>
      <w:r>
        <w:rPr>
          <w:sz w:val="28"/>
        </w:rPr>
        <w:t>＝</w:t>
      </w:r>
      <w:r>
        <w:rPr>
          <w:sz w:val="28"/>
        </w:rPr>
        <w:t>AC+BAC−EV</w:t>
      </w:r>
    </w:p>
    <w:p w14:paraId="21F8AAF9" w14:textId="77777777" w:rsidR="00265523" w:rsidRDefault="00B51596">
      <w:r>
        <w:rPr>
          <w:sz w:val="28"/>
        </w:rPr>
        <w:t xml:space="preserve">   D. EAC</w:t>
      </w:r>
      <w:r>
        <w:rPr>
          <w:sz w:val="28"/>
        </w:rPr>
        <w:t>＝</w:t>
      </w:r>
      <w:r>
        <w:rPr>
          <w:sz w:val="28"/>
        </w:rPr>
        <w:t>AC+EV</w:t>
      </w:r>
    </w:p>
    <w:p w14:paraId="5BC3E9E6" w14:textId="77777777" w:rsidR="00265523" w:rsidRDefault="00B51596">
      <w:r>
        <w:rPr>
          <w:sz w:val="28"/>
        </w:rPr>
        <w:t xml:space="preserve">249. </w:t>
      </w:r>
      <w:r>
        <w:rPr>
          <w:sz w:val="28"/>
        </w:rPr>
        <w:t>如果目标接口和适配者类之间存在多态性，适配器模式是否仍然适用？</w:t>
      </w:r>
    </w:p>
    <w:p w14:paraId="05F0F56C" w14:textId="77777777" w:rsidR="00265523" w:rsidRDefault="00B51596">
      <w:r>
        <w:rPr>
          <w:sz w:val="28"/>
        </w:rPr>
        <w:t xml:space="preserve">   A. </w:t>
      </w:r>
      <w:r>
        <w:rPr>
          <w:sz w:val="28"/>
        </w:rPr>
        <w:t>适用</w:t>
      </w:r>
    </w:p>
    <w:p w14:paraId="0803F40C" w14:textId="77777777" w:rsidR="00265523" w:rsidRDefault="00B51596">
      <w:r>
        <w:rPr>
          <w:sz w:val="28"/>
        </w:rPr>
        <w:t xml:space="preserve">   B. </w:t>
      </w:r>
      <w:r>
        <w:rPr>
          <w:sz w:val="28"/>
        </w:rPr>
        <w:t>不适用</w:t>
      </w:r>
    </w:p>
    <w:p w14:paraId="1AB63299" w14:textId="77777777" w:rsidR="00265523" w:rsidRDefault="00B51596">
      <w:r>
        <w:rPr>
          <w:sz w:val="28"/>
          <w:highlight w:val="yellow"/>
        </w:rPr>
        <w:t xml:space="preserve">   C. </w:t>
      </w:r>
      <w:r>
        <w:rPr>
          <w:sz w:val="28"/>
          <w:highlight w:val="yellow"/>
        </w:rPr>
        <w:t>取决于具体情况</w:t>
      </w:r>
    </w:p>
    <w:p w14:paraId="5ABFE0EF" w14:textId="77777777" w:rsidR="00265523" w:rsidRDefault="00B51596">
      <w:r>
        <w:rPr>
          <w:sz w:val="28"/>
        </w:rPr>
        <w:t xml:space="preserve">   D. </w:t>
      </w:r>
      <w:r>
        <w:rPr>
          <w:sz w:val="28"/>
        </w:rPr>
        <w:t>无法确定</w:t>
      </w:r>
    </w:p>
    <w:p w14:paraId="0E252A5C" w14:textId="77777777" w:rsidR="00265523" w:rsidRDefault="00B51596">
      <w:r>
        <w:rPr>
          <w:sz w:val="28"/>
        </w:rPr>
        <w:t xml:space="preserve">250. </w:t>
      </w:r>
      <w:r>
        <w:rPr>
          <w:sz w:val="28"/>
        </w:rPr>
        <w:t>需要设计测试用例来了解产品内部结构的是（）</w:t>
      </w:r>
      <w:r>
        <w:rPr>
          <w:sz w:val="28"/>
        </w:rPr>
        <w:t>.</w:t>
      </w:r>
    </w:p>
    <w:p w14:paraId="42D6D6BA" w14:textId="77777777" w:rsidR="00265523" w:rsidRDefault="00B51596">
      <w:r>
        <w:rPr>
          <w:sz w:val="28"/>
        </w:rPr>
        <w:t xml:space="preserve">   A. </w:t>
      </w:r>
      <w:r>
        <w:rPr>
          <w:sz w:val="28"/>
        </w:rPr>
        <w:t>行为测试</w:t>
      </w:r>
    </w:p>
    <w:p w14:paraId="46F8661A" w14:textId="77777777" w:rsidR="00265523" w:rsidRDefault="00B51596">
      <w:r>
        <w:rPr>
          <w:sz w:val="28"/>
        </w:rPr>
        <w:t xml:space="preserve">   B. </w:t>
      </w:r>
      <w:r>
        <w:rPr>
          <w:sz w:val="28"/>
        </w:rPr>
        <w:t>黑盒测试</w:t>
      </w:r>
    </w:p>
    <w:p w14:paraId="4271C6B1" w14:textId="77777777" w:rsidR="00265523" w:rsidRDefault="00B51596">
      <w:r>
        <w:rPr>
          <w:sz w:val="28"/>
        </w:rPr>
        <w:t xml:space="preserve">   C. </w:t>
      </w:r>
      <w:r>
        <w:rPr>
          <w:sz w:val="28"/>
        </w:rPr>
        <w:t>灰盒测试</w:t>
      </w:r>
    </w:p>
    <w:p w14:paraId="21E04693" w14:textId="77777777" w:rsidR="00265523" w:rsidRDefault="00B51596">
      <w:r>
        <w:rPr>
          <w:sz w:val="28"/>
          <w:highlight w:val="yellow"/>
        </w:rPr>
        <w:t xml:space="preserve">   D. </w:t>
      </w:r>
      <w:r>
        <w:rPr>
          <w:sz w:val="28"/>
          <w:highlight w:val="yellow"/>
        </w:rPr>
        <w:t>白盒测试</w:t>
      </w:r>
    </w:p>
    <w:p w14:paraId="340039D0" w14:textId="77777777" w:rsidR="00265523" w:rsidRDefault="00B51596">
      <w:r>
        <w:rPr>
          <w:sz w:val="28"/>
        </w:rPr>
        <w:t xml:space="preserve">251. </w:t>
      </w:r>
      <w:r>
        <w:rPr>
          <w:sz w:val="28"/>
        </w:rPr>
        <w:t>一般来说，通过</w:t>
      </w:r>
      <w:r>
        <w:rPr>
          <w:sz w:val="28"/>
        </w:rPr>
        <w:t>web</w:t>
      </w:r>
      <w:r>
        <w:rPr>
          <w:sz w:val="28"/>
        </w:rPr>
        <w:t>运行</w:t>
      </w:r>
      <w:r>
        <w:rPr>
          <w:sz w:val="28"/>
        </w:rPr>
        <w:t>http</w:t>
      </w:r>
      <w:r>
        <w:rPr>
          <w:sz w:val="28"/>
        </w:rPr>
        <w:t>服务的子进程时，我们会选择（）的用户用户权限方式，这样可以保证系统的安全。</w:t>
      </w:r>
    </w:p>
    <w:p w14:paraId="07B6B430" w14:textId="77777777" w:rsidR="00265523" w:rsidRDefault="00B51596">
      <w:r>
        <w:rPr>
          <w:sz w:val="28"/>
        </w:rPr>
        <w:t xml:space="preserve">   A. root</w:t>
      </w:r>
    </w:p>
    <w:p w14:paraId="072B3DD4" w14:textId="77777777" w:rsidR="00265523" w:rsidRDefault="00B51596">
      <w:r>
        <w:rPr>
          <w:sz w:val="28"/>
        </w:rPr>
        <w:t xml:space="preserve">   B. httpd</w:t>
      </w:r>
    </w:p>
    <w:p w14:paraId="20EF9DD2" w14:textId="77777777" w:rsidR="00265523" w:rsidRDefault="00B51596">
      <w:r>
        <w:rPr>
          <w:sz w:val="28"/>
        </w:rPr>
        <w:lastRenderedPageBreak/>
        <w:t xml:space="preserve">   C. guest</w:t>
      </w:r>
    </w:p>
    <w:p w14:paraId="238656C9" w14:textId="77777777" w:rsidR="00265523" w:rsidRDefault="00B51596">
      <w:r>
        <w:rPr>
          <w:sz w:val="28"/>
          <w:highlight w:val="yellow"/>
        </w:rPr>
        <w:t xml:space="preserve">   D. nobody</w:t>
      </w:r>
    </w:p>
    <w:p w14:paraId="73BC1A28" w14:textId="77777777" w:rsidR="00265523" w:rsidRDefault="00B51596">
      <w:r>
        <w:rPr>
          <w:sz w:val="28"/>
        </w:rPr>
        <w:t xml:space="preserve">252. </w:t>
      </w:r>
      <w:r>
        <w:rPr>
          <w:sz w:val="28"/>
        </w:rPr>
        <w:t>下面有关方法覆盖说法不正确的是：</w:t>
      </w:r>
      <w:r>
        <w:rPr>
          <w:sz w:val="28"/>
        </w:rPr>
        <w:t>()</w:t>
      </w:r>
    </w:p>
    <w:p w14:paraId="12447921" w14:textId="77777777" w:rsidR="00265523" w:rsidRDefault="00B51596">
      <w:r>
        <w:rPr>
          <w:sz w:val="28"/>
        </w:rPr>
        <w:t xml:space="preserve">   A. </w:t>
      </w:r>
      <w:r>
        <w:rPr>
          <w:sz w:val="28"/>
        </w:rPr>
        <w:t>方法覆盖要求覆盖和被覆盖的方法有相同的名字，参数列以及返回值</w:t>
      </w:r>
    </w:p>
    <w:p w14:paraId="67E79F8F" w14:textId="77777777" w:rsidR="00265523" w:rsidRDefault="00B51596">
      <w:r>
        <w:rPr>
          <w:sz w:val="28"/>
          <w:highlight w:val="yellow"/>
        </w:rPr>
        <w:t xml:space="preserve">   B. </w:t>
      </w:r>
      <w:r>
        <w:rPr>
          <w:sz w:val="28"/>
          <w:highlight w:val="yellow"/>
        </w:rPr>
        <w:t>方法覆盖要求覆盖和被覆盖的方法必须具有相同的访问权限；</w:t>
      </w:r>
    </w:p>
    <w:p w14:paraId="3BE1101C" w14:textId="77777777" w:rsidR="00265523" w:rsidRDefault="00B51596">
      <w:r>
        <w:rPr>
          <w:sz w:val="28"/>
        </w:rPr>
        <w:t xml:space="preserve">   C. </w:t>
      </w:r>
      <w:r>
        <w:rPr>
          <w:sz w:val="28"/>
        </w:rPr>
        <w:t>覆盖的方法不能比被覆盖的方法抛出更多的异常</w:t>
      </w:r>
    </w:p>
    <w:p w14:paraId="4433CFDF" w14:textId="77777777" w:rsidR="00265523" w:rsidRDefault="00B51596">
      <w:r>
        <w:rPr>
          <w:sz w:val="28"/>
        </w:rPr>
        <w:t xml:space="preserve">   D. </w:t>
      </w:r>
      <w:r>
        <w:rPr>
          <w:sz w:val="28"/>
        </w:rPr>
        <w:t>覆盖的方法一定不能是</w:t>
      </w:r>
      <w:r>
        <w:rPr>
          <w:sz w:val="28"/>
        </w:rPr>
        <w:t>private</w:t>
      </w:r>
      <w:r>
        <w:rPr>
          <w:sz w:val="28"/>
        </w:rPr>
        <w:t>的</w:t>
      </w:r>
    </w:p>
    <w:p w14:paraId="12BA85B7" w14:textId="77777777" w:rsidR="00265523" w:rsidRDefault="00B51596">
      <w:r>
        <w:rPr>
          <w:sz w:val="28"/>
        </w:rPr>
        <w:t xml:space="preserve">253. </w:t>
      </w:r>
      <w:r>
        <w:rPr>
          <w:sz w:val="28"/>
        </w:rPr>
        <w:t>关于预处理的说法中，下列选项中描述不正确是（）。</w:t>
      </w:r>
    </w:p>
    <w:p w14:paraId="18A87FF2" w14:textId="77777777" w:rsidR="00265523" w:rsidRDefault="00B51596">
      <w:r>
        <w:rPr>
          <w:sz w:val="28"/>
        </w:rPr>
        <w:t xml:space="preserve">   A. concat()</w:t>
      </w:r>
      <w:r>
        <w:rPr>
          <w:sz w:val="28"/>
        </w:rPr>
        <w:t>函数可以沿着一条轴将多个对象进行堆叠</w:t>
      </w:r>
    </w:p>
    <w:p w14:paraId="13411ED0" w14:textId="77777777" w:rsidR="00265523" w:rsidRDefault="00B51596">
      <w:r>
        <w:rPr>
          <w:sz w:val="28"/>
        </w:rPr>
        <w:t xml:space="preserve">   B. merge()</w:t>
      </w:r>
      <w:r>
        <w:rPr>
          <w:sz w:val="28"/>
        </w:rPr>
        <w:t>函数可以根据一个或多个键将不同的</w:t>
      </w:r>
      <w:r>
        <w:rPr>
          <w:sz w:val="28"/>
        </w:rPr>
        <w:t>DataFrame</w:t>
      </w:r>
      <w:r>
        <w:rPr>
          <w:sz w:val="28"/>
        </w:rPr>
        <w:t>进行合并</w:t>
      </w:r>
    </w:p>
    <w:p w14:paraId="4447D85F" w14:textId="77777777" w:rsidR="00265523" w:rsidRDefault="00B51596">
      <w:r>
        <w:rPr>
          <w:sz w:val="28"/>
        </w:rPr>
        <w:t xml:space="preserve">   C. </w:t>
      </w:r>
      <w:r>
        <w:rPr>
          <w:sz w:val="28"/>
        </w:rPr>
        <w:t>可以使用</w:t>
      </w:r>
      <w:r>
        <w:rPr>
          <w:sz w:val="28"/>
        </w:rPr>
        <w:t>rename()</w:t>
      </w:r>
      <w:r>
        <w:rPr>
          <w:sz w:val="28"/>
        </w:rPr>
        <w:t>方法对索引进行重命名操作</w:t>
      </w:r>
    </w:p>
    <w:p w14:paraId="134480F1" w14:textId="77777777" w:rsidR="00265523" w:rsidRDefault="00B51596">
      <w:r>
        <w:rPr>
          <w:sz w:val="28"/>
          <w:highlight w:val="yellow"/>
        </w:rPr>
        <w:t xml:space="preserve">   D. unstack()</w:t>
      </w:r>
      <w:r>
        <w:rPr>
          <w:sz w:val="28"/>
          <w:highlight w:val="yellow"/>
        </w:rPr>
        <w:t>方法可以将列索引旋转为行索引</w:t>
      </w:r>
    </w:p>
    <w:p w14:paraId="46135B84" w14:textId="77777777" w:rsidR="00265523" w:rsidRDefault="00B51596">
      <w:r>
        <w:rPr>
          <w:sz w:val="28"/>
        </w:rPr>
        <w:t xml:space="preserve">254. </w:t>
      </w:r>
      <w:r>
        <w:rPr>
          <w:sz w:val="28"/>
        </w:rPr>
        <w:t>在基本</w:t>
      </w:r>
      <w:r>
        <w:rPr>
          <w:sz w:val="28"/>
        </w:rPr>
        <w:t>K</w:t>
      </w:r>
      <w:r>
        <w:rPr>
          <w:sz w:val="28"/>
        </w:rPr>
        <w:t>均值算法里，当邻近度函数采用（）的时候，合适的质心是簇中各点的中位数。</w:t>
      </w:r>
    </w:p>
    <w:p w14:paraId="6FAAB91B" w14:textId="77777777" w:rsidR="00265523" w:rsidRDefault="00B51596">
      <w:r>
        <w:rPr>
          <w:sz w:val="28"/>
          <w:highlight w:val="yellow"/>
        </w:rPr>
        <w:t xml:space="preserve">   A. </w:t>
      </w:r>
      <w:r>
        <w:rPr>
          <w:sz w:val="28"/>
          <w:highlight w:val="yellow"/>
        </w:rPr>
        <w:t>曼哈顿距离</w:t>
      </w:r>
    </w:p>
    <w:p w14:paraId="038C3F11" w14:textId="77777777" w:rsidR="00265523" w:rsidRDefault="00B51596">
      <w:r>
        <w:rPr>
          <w:sz w:val="28"/>
        </w:rPr>
        <w:t xml:space="preserve">   B. </w:t>
      </w:r>
      <w:r>
        <w:rPr>
          <w:sz w:val="28"/>
        </w:rPr>
        <w:t>平</w:t>
      </w:r>
      <w:r>
        <w:rPr>
          <w:sz w:val="28"/>
        </w:rPr>
        <w:t>方欧几里德距离</w:t>
      </w:r>
    </w:p>
    <w:p w14:paraId="365C2533" w14:textId="77777777" w:rsidR="00265523" w:rsidRDefault="00B51596">
      <w:r>
        <w:rPr>
          <w:sz w:val="28"/>
        </w:rPr>
        <w:t xml:space="preserve">   C. </w:t>
      </w:r>
      <w:r>
        <w:rPr>
          <w:sz w:val="28"/>
        </w:rPr>
        <w:t>余弦距离</w:t>
      </w:r>
    </w:p>
    <w:p w14:paraId="080BEDF2" w14:textId="77777777" w:rsidR="00265523" w:rsidRDefault="00B51596">
      <w:r>
        <w:rPr>
          <w:sz w:val="28"/>
        </w:rPr>
        <w:t xml:space="preserve">   D. Bregman</w:t>
      </w:r>
      <w:r>
        <w:rPr>
          <w:sz w:val="28"/>
        </w:rPr>
        <w:t>散度</w:t>
      </w:r>
    </w:p>
    <w:p w14:paraId="4CB41D47" w14:textId="77777777" w:rsidR="00265523" w:rsidRDefault="00B51596">
      <w:r>
        <w:rPr>
          <w:sz w:val="28"/>
        </w:rPr>
        <w:t xml:space="preserve">255. </w:t>
      </w:r>
      <w:r>
        <w:rPr>
          <w:sz w:val="28"/>
        </w:rPr>
        <w:t>对具有</w:t>
      </w:r>
      <w:r>
        <w:rPr>
          <w:sz w:val="28"/>
        </w:rPr>
        <w:t>n</w:t>
      </w:r>
      <w:r>
        <w:rPr>
          <w:sz w:val="28"/>
        </w:rPr>
        <w:t>个元素的有序表采用折半查找，则算法的时间复杂度为</w:t>
      </w:r>
      <w:r>
        <w:rPr>
          <w:sz w:val="28"/>
        </w:rPr>
        <w:t>()</w:t>
      </w:r>
      <w:r>
        <w:rPr>
          <w:sz w:val="28"/>
        </w:rPr>
        <w:t>。</w:t>
      </w:r>
    </w:p>
    <w:p w14:paraId="34D407C2" w14:textId="77777777" w:rsidR="00265523" w:rsidRDefault="00B51596">
      <w:r>
        <w:rPr>
          <w:sz w:val="28"/>
        </w:rPr>
        <w:lastRenderedPageBreak/>
        <w:t xml:space="preserve">   A. O(n)</w:t>
      </w:r>
    </w:p>
    <w:p w14:paraId="453A6495" w14:textId="77777777" w:rsidR="00265523" w:rsidRDefault="00B51596">
      <w:r>
        <w:rPr>
          <w:sz w:val="28"/>
        </w:rPr>
        <w:t xml:space="preserve">   B. O(n*n)</w:t>
      </w:r>
    </w:p>
    <w:p w14:paraId="6C31906D" w14:textId="77777777" w:rsidR="00265523" w:rsidRDefault="00B51596">
      <w:r>
        <w:rPr>
          <w:sz w:val="28"/>
        </w:rPr>
        <w:t xml:space="preserve">   C. O(1)</w:t>
      </w:r>
    </w:p>
    <w:p w14:paraId="447E9FCE" w14:textId="77777777" w:rsidR="00265523" w:rsidRDefault="00B51596">
      <w:r>
        <w:rPr>
          <w:sz w:val="28"/>
          <w:highlight w:val="yellow"/>
        </w:rPr>
        <w:t xml:space="preserve">   D. O(logn/log2)</w:t>
      </w:r>
    </w:p>
    <w:p w14:paraId="48C58591" w14:textId="77777777" w:rsidR="00265523" w:rsidRDefault="00B51596">
      <w:r>
        <w:rPr>
          <w:sz w:val="28"/>
        </w:rPr>
        <w:t xml:space="preserve">256. </w:t>
      </w:r>
      <w:r>
        <w:rPr>
          <w:sz w:val="28"/>
        </w:rPr>
        <w:t>在可变分区存储管理方案中需要一对界地址寄存器，其中（</w:t>
      </w:r>
      <w:r>
        <w:rPr>
          <w:sz w:val="28"/>
        </w:rPr>
        <w:t xml:space="preserve">      </w:t>
      </w:r>
      <w:r>
        <w:rPr>
          <w:sz w:val="28"/>
        </w:rPr>
        <w:t>）作为地址映射（重定位）使用。</w:t>
      </w:r>
    </w:p>
    <w:p w14:paraId="5CA1DC72" w14:textId="77777777" w:rsidR="00265523" w:rsidRDefault="00B51596">
      <w:r>
        <w:rPr>
          <w:sz w:val="28"/>
        </w:rPr>
        <w:t xml:space="preserve">   A. </w:t>
      </w:r>
      <w:r>
        <w:rPr>
          <w:sz w:val="28"/>
        </w:rPr>
        <w:t>逻辑地址寄存器</w:t>
      </w:r>
    </w:p>
    <w:p w14:paraId="4892FA46" w14:textId="77777777" w:rsidR="00265523" w:rsidRDefault="00B51596">
      <w:r>
        <w:rPr>
          <w:sz w:val="28"/>
        </w:rPr>
        <w:t xml:space="preserve">   B. </w:t>
      </w:r>
      <w:r>
        <w:rPr>
          <w:sz w:val="28"/>
        </w:rPr>
        <w:t>长度寄存器</w:t>
      </w:r>
    </w:p>
    <w:p w14:paraId="499828BE" w14:textId="77777777" w:rsidR="00265523" w:rsidRDefault="00B51596">
      <w:r>
        <w:rPr>
          <w:sz w:val="28"/>
        </w:rPr>
        <w:t xml:space="preserve">   C. </w:t>
      </w:r>
      <w:r>
        <w:rPr>
          <w:sz w:val="28"/>
        </w:rPr>
        <w:t>物理地址寄存器</w:t>
      </w:r>
    </w:p>
    <w:p w14:paraId="6D5FEEA4" w14:textId="77777777" w:rsidR="00265523" w:rsidRDefault="00B51596">
      <w:r>
        <w:rPr>
          <w:sz w:val="28"/>
          <w:highlight w:val="yellow"/>
        </w:rPr>
        <w:t xml:space="preserve">   D. </w:t>
      </w:r>
      <w:r>
        <w:rPr>
          <w:sz w:val="28"/>
          <w:highlight w:val="yellow"/>
        </w:rPr>
        <w:t>基址寄存器</w:t>
      </w:r>
    </w:p>
    <w:p w14:paraId="1452FFD1" w14:textId="77777777" w:rsidR="00265523" w:rsidRDefault="00B51596">
      <w:r>
        <w:rPr>
          <w:sz w:val="28"/>
        </w:rPr>
        <w:t xml:space="preserve">257. </w:t>
      </w:r>
      <w:r>
        <w:rPr>
          <w:sz w:val="28"/>
        </w:rPr>
        <w:t>下列各种排序算法中平均时间复杂度为</w:t>
      </w:r>
      <w:r>
        <w:rPr>
          <w:sz w:val="28"/>
        </w:rPr>
        <w:t>O</w:t>
      </w:r>
      <w:r>
        <w:rPr>
          <w:sz w:val="28"/>
        </w:rPr>
        <w:t>（</w:t>
      </w:r>
      <w:r>
        <w:rPr>
          <w:sz w:val="28"/>
        </w:rPr>
        <w:t>n</w:t>
      </w:r>
      <w:r>
        <w:rPr>
          <w:sz w:val="28"/>
        </w:rPr>
        <w:t>）的是（）。</w:t>
      </w:r>
    </w:p>
    <w:p w14:paraId="4F2CC0AD" w14:textId="77777777" w:rsidR="00265523" w:rsidRDefault="00B51596">
      <w:r>
        <w:rPr>
          <w:sz w:val="28"/>
        </w:rPr>
        <w:t xml:space="preserve">   A. </w:t>
      </w:r>
      <w:r>
        <w:rPr>
          <w:sz w:val="28"/>
        </w:rPr>
        <w:t>快速排序</w:t>
      </w:r>
    </w:p>
    <w:p w14:paraId="02E89F31" w14:textId="77777777" w:rsidR="00265523" w:rsidRDefault="00B51596">
      <w:r>
        <w:rPr>
          <w:sz w:val="28"/>
        </w:rPr>
        <w:t xml:space="preserve">   B. </w:t>
      </w:r>
      <w:r>
        <w:rPr>
          <w:sz w:val="28"/>
        </w:rPr>
        <w:t>堆排序</w:t>
      </w:r>
    </w:p>
    <w:p w14:paraId="312FD552" w14:textId="77777777" w:rsidR="00265523" w:rsidRDefault="00B51596">
      <w:r>
        <w:rPr>
          <w:sz w:val="28"/>
        </w:rPr>
        <w:t xml:space="preserve">   C. </w:t>
      </w:r>
      <w:r>
        <w:rPr>
          <w:sz w:val="28"/>
        </w:rPr>
        <w:t>归并排序</w:t>
      </w:r>
    </w:p>
    <w:p w14:paraId="13177F50" w14:textId="77777777" w:rsidR="00265523" w:rsidRDefault="00B51596">
      <w:r>
        <w:rPr>
          <w:sz w:val="28"/>
          <w:highlight w:val="yellow"/>
        </w:rPr>
        <w:t xml:space="preserve">   D. </w:t>
      </w:r>
      <w:r>
        <w:rPr>
          <w:sz w:val="28"/>
          <w:highlight w:val="yellow"/>
        </w:rPr>
        <w:t>冒泡排序</w:t>
      </w:r>
    </w:p>
    <w:p w14:paraId="077BE659" w14:textId="77777777" w:rsidR="00265523" w:rsidRDefault="00B51596">
      <w:r>
        <w:rPr>
          <w:sz w:val="28"/>
        </w:rPr>
        <w:t xml:space="preserve">258. </w:t>
      </w:r>
      <w:r>
        <w:rPr>
          <w:sz w:val="28"/>
        </w:rPr>
        <w:t>在创建对象时必须（）</w:t>
      </w:r>
    </w:p>
    <w:p w14:paraId="3740A658" w14:textId="77777777" w:rsidR="00265523" w:rsidRDefault="00B51596">
      <w:r>
        <w:rPr>
          <w:sz w:val="28"/>
        </w:rPr>
        <w:t xml:space="preserve">   A. </w:t>
      </w:r>
      <w:r>
        <w:rPr>
          <w:sz w:val="28"/>
        </w:rPr>
        <w:t>先声明对象，然后才能使用对象</w:t>
      </w:r>
    </w:p>
    <w:p w14:paraId="463A58C8" w14:textId="77777777" w:rsidR="00265523" w:rsidRDefault="00B51596">
      <w:r>
        <w:rPr>
          <w:sz w:val="28"/>
        </w:rPr>
        <w:t xml:space="preserve">   B. </w:t>
      </w:r>
      <w:r>
        <w:rPr>
          <w:sz w:val="28"/>
        </w:rPr>
        <w:t>先声明对象，为对象分配内存空间，然后才能使用对象</w:t>
      </w:r>
    </w:p>
    <w:p w14:paraId="476CD031" w14:textId="77777777" w:rsidR="00265523" w:rsidRDefault="00B51596">
      <w:r>
        <w:rPr>
          <w:sz w:val="28"/>
          <w:highlight w:val="yellow"/>
        </w:rPr>
        <w:t xml:space="preserve">   C. </w:t>
      </w:r>
      <w:r>
        <w:rPr>
          <w:sz w:val="28"/>
          <w:highlight w:val="yellow"/>
        </w:rPr>
        <w:t>先声明对象，为对象分配内存空间，对对象初始化，然后才能使用对象</w:t>
      </w:r>
    </w:p>
    <w:p w14:paraId="347BB1FB" w14:textId="77777777" w:rsidR="00265523" w:rsidRDefault="00B51596">
      <w:r>
        <w:rPr>
          <w:sz w:val="28"/>
        </w:rPr>
        <w:t xml:space="preserve">   D. </w:t>
      </w:r>
      <w:r>
        <w:rPr>
          <w:sz w:val="28"/>
        </w:rPr>
        <w:t>上述说法都对</w:t>
      </w:r>
    </w:p>
    <w:p w14:paraId="0867BD48" w14:textId="77777777" w:rsidR="00265523" w:rsidRDefault="00B51596">
      <w:r>
        <w:rPr>
          <w:sz w:val="28"/>
        </w:rPr>
        <w:t>259. SELECT</w:t>
      </w:r>
      <w:r>
        <w:rPr>
          <w:sz w:val="28"/>
        </w:rPr>
        <w:t>语句中与</w:t>
      </w:r>
      <w:r>
        <w:rPr>
          <w:sz w:val="28"/>
        </w:rPr>
        <w:t>HAVING</w:t>
      </w:r>
      <w:r>
        <w:rPr>
          <w:sz w:val="28"/>
        </w:rPr>
        <w:t>子句同时使用的是（）子句。</w:t>
      </w:r>
    </w:p>
    <w:p w14:paraId="0ED5377F" w14:textId="77777777" w:rsidR="00265523" w:rsidRDefault="00B51596">
      <w:r>
        <w:rPr>
          <w:sz w:val="28"/>
          <w:highlight w:val="yellow"/>
        </w:rPr>
        <w:lastRenderedPageBreak/>
        <w:t xml:space="preserve">   A. GROUPBY</w:t>
      </w:r>
    </w:p>
    <w:p w14:paraId="24BEA96D" w14:textId="77777777" w:rsidR="00265523" w:rsidRDefault="00B51596">
      <w:r>
        <w:rPr>
          <w:sz w:val="28"/>
        </w:rPr>
        <w:t xml:space="preserve">   B. ORDERBY</w:t>
      </w:r>
    </w:p>
    <w:p w14:paraId="41768D78" w14:textId="77777777" w:rsidR="00265523" w:rsidRDefault="00B51596">
      <w:r>
        <w:rPr>
          <w:sz w:val="28"/>
        </w:rPr>
        <w:t xml:space="preserve">   C</w:t>
      </w:r>
      <w:r>
        <w:rPr>
          <w:sz w:val="28"/>
        </w:rPr>
        <w:t>. WHERE</w:t>
      </w:r>
    </w:p>
    <w:p w14:paraId="7C1E0A62" w14:textId="77777777" w:rsidR="00265523" w:rsidRDefault="00B51596">
      <w:r>
        <w:rPr>
          <w:sz w:val="28"/>
        </w:rPr>
        <w:t xml:space="preserve">   D. </w:t>
      </w:r>
      <w:r>
        <w:rPr>
          <w:sz w:val="28"/>
        </w:rPr>
        <w:t>以上都不是</w:t>
      </w:r>
    </w:p>
    <w:p w14:paraId="278150FB" w14:textId="77777777" w:rsidR="00265523" w:rsidRDefault="00B51596">
      <w:r>
        <w:rPr>
          <w:sz w:val="28"/>
        </w:rPr>
        <w:t xml:space="preserve">260. </w:t>
      </w:r>
      <w:r>
        <w:rPr>
          <w:sz w:val="28"/>
        </w:rPr>
        <w:t>原型模式中的克隆角色是什么？</w:t>
      </w:r>
    </w:p>
    <w:p w14:paraId="270C7EEF" w14:textId="77777777" w:rsidR="00265523" w:rsidRDefault="00B51596">
      <w:r>
        <w:rPr>
          <w:sz w:val="28"/>
        </w:rPr>
        <w:t xml:space="preserve">   A. </w:t>
      </w:r>
      <w:r>
        <w:rPr>
          <w:sz w:val="28"/>
        </w:rPr>
        <w:t>创建新对象的接口</w:t>
      </w:r>
    </w:p>
    <w:p w14:paraId="256E50D2" w14:textId="77777777" w:rsidR="00265523" w:rsidRDefault="00B51596">
      <w:r>
        <w:rPr>
          <w:sz w:val="28"/>
          <w:highlight w:val="yellow"/>
        </w:rPr>
        <w:t xml:space="preserve">   B. </w:t>
      </w:r>
      <w:r>
        <w:rPr>
          <w:sz w:val="28"/>
          <w:highlight w:val="yellow"/>
        </w:rPr>
        <w:t>实现克隆操作的对象</w:t>
      </w:r>
    </w:p>
    <w:p w14:paraId="141F5265" w14:textId="77777777" w:rsidR="00265523" w:rsidRDefault="00B51596">
      <w:r>
        <w:rPr>
          <w:sz w:val="28"/>
        </w:rPr>
        <w:t xml:space="preserve">   C. </w:t>
      </w:r>
      <w:r>
        <w:rPr>
          <w:sz w:val="28"/>
        </w:rPr>
        <w:t>实现克隆操作的类</w:t>
      </w:r>
    </w:p>
    <w:p w14:paraId="10A8B8D2" w14:textId="77777777" w:rsidR="00265523" w:rsidRDefault="00B51596">
      <w:r>
        <w:rPr>
          <w:sz w:val="28"/>
        </w:rPr>
        <w:t xml:space="preserve">   D. </w:t>
      </w:r>
      <w:r>
        <w:rPr>
          <w:sz w:val="28"/>
        </w:rPr>
        <w:t>创建新对象的类</w:t>
      </w:r>
    </w:p>
    <w:p w14:paraId="33C718BF" w14:textId="77777777" w:rsidR="00265523" w:rsidRDefault="00B51596">
      <w:r>
        <w:rPr>
          <w:sz w:val="28"/>
        </w:rPr>
        <w:t xml:space="preserve">261. </w:t>
      </w:r>
      <w:r>
        <w:rPr>
          <w:sz w:val="28"/>
        </w:rPr>
        <w:t>测得某个采用请求页式存储管理的计算机系统中，某时刻部分状态数据为：</w:t>
      </w:r>
      <w:r>
        <w:rPr>
          <w:sz w:val="28"/>
        </w:rPr>
        <w:t>CPU</w:t>
      </w:r>
      <w:r>
        <w:rPr>
          <w:sz w:val="28"/>
        </w:rPr>
        <w:t>利用率</w:t>
      </w:r>
      <w:r>
        <w:rPr>
          <w:sz w:val="28"/>
        </w:rPr>
        <w:t>15%</w:t>
      </w:r>
      <w:r>
        <w:rPr>
          <w:sz w:val="28"/>
        </w:rPr>
        <w:t>，用于对换空间的硬盘利用率</w:t>
      </w:r>
      <w:r>
        <w:rPr>
          <w:sz w:val="28"/>
        </w:rPr>
        <w:t>95%</w:t>
      </w:r>
      <w:r>
        <w:rPr>
          <w:sz w:val="28"/>
        </w:rPr>
        <w:t>，其他设备的利用率</w:t>
      </w:r>
      <w:r>
        <w:rPr>
          <w:sz w:val="28"/>
        </w:rPr>
        <w:t>6%</w:t>
      </w:r>
      <w:r>
        <w:rPr>
          <w:sz w:val="28"/>
        </w:rPr>
        <w:t>。由此断定系统出现异常。此种情况下（</w:t>
      </w:r>
      <w:r>
        <w:rPr>
          <w:sz w:val="28"/>
        </w:rPr>
        <w:t xml:space="preserve">      </w:t>
      </w:r>
      <w:r>
        <w:rPr>
          <w:sz w:val="28"/>
        </w:rPr>
        <w:t>）</w:t>
      </w:r>
      <w:r>
        <w:rPr>
          <w:sz w:val="28"/>
        </w:rPr>
        <w:t>_</w:t>
      </w:r>
      <w:r>
        <w:rPr>
          <w:sz w:val="28"/>
        </w:rPr>
        <w:t>能提高利用率。</w:t>
      </w:r>
    </w:p>
    <w:p w14:paraId="780D23A9" w14:textId="77777777" w:rsidR="00265523" w:rsidRDefault="00B51596">
      <w:r>
        <w:rPr>
          <w:sz w:val="28"/>
        </w:rPr>
        <w:t xml:space="preserve">   A. </w:t>
      </w:r>
      <w:r>
        <w:rPr>
          <w:sz w:val="28"/>
        </w:rPr>
        <w:t>安装一个更快的硬盘</w:t>
      </w:r>
    </w:p>
    <w:p w14:paraId="2B1E0727" w14:textId="77777777" w:rsidR="00265523" w:rsidRDefault="00B51596">
      <w:r>
        <w:rPr>
          <w:sz w:val="28"/>
        </w:rPr>
        <w:t xml:space="preserve">   B. </w:t>
      </w:r>
      <w:r>
        <w:rPr>
          <w:sz w:val="28"/>
        </w:rPr>
        <w:t>通过扩大硬盘容量增加对换空间</w:t>
      </w:r>
    </w:p>
    <w:p w14:paraId="3A052747" w14:textId="77777777" w:rsidR="00265523" w:rsidRDefault="00B51596">
      <w:r>
        <w:rPr>
          <w:sz w:val="28"/>
        </w:rPr>
        <w:t xml:space="preserve">   C. </w:t>
      </w:r>
      <w:r>
        <w:rPr>
          <w:sz w:val="28"/>
        </w:rPr>
        <w:t>增加运行进程数</w:t>
      </w:r>
    </w:p>
    <w:p w14:paraId="72C0ACE6" w14:textId="77777777" w:rsidR="00265523" w:rsidRDefault="00B51596">
      <w:r>
        <w:rPr>
          <w:sz w:val="28"/>
          <w:highlight w:val="yellow"/>
        </w:rPr>
        <w:t xml:space="preserve">   D. </w:t>
      </w:r>
      <w:r>
        <w:rPr>
          <w:sz w:val="28"/>
          <w:highlight w:val="yellow"/>
        </w:rPr>
        <w:t>加内存条来增加物理空间容量</w:t>
      </w:r>
    </w:p>
    <w:p w14:paraId="64B5F926" w14:textId="77777777" w:rsidR="00265523" w:rsidRDefault="00B51596">
      <w:r>
        <w:rPr>
          <w:sz w:val="28"/>
        </w:rPr>
        <w:t xml:space="preserve">262. </w:t>
      </w:r>
      <w:r>
        <w:rPr>
          <w:sz w:val="28"/>
        </w:rPr>
        <w:t>下列</w:t>
      </w:r>
      <w:r>
        <w:rPr>
          <w:sz w:val="28"/>
        </w:rPr>
        <w:t>JdbcTemplate</w:t>
      </w:r>
      <w:r>
        <w:rPr>
          <w:sz w:val="28"/>
        </w:rPr>
        <w:t>类的常用方法中，能够完成执行</w:t>
      </w:r>
      <w:r>
        <w:rPr>
          <w:sz w:val="28"/>
        </w:rPr>
        <w:t>SQL</w:t>
      </w:r>
      <w:r>
        <w:rPr>
          <w:sz w:val="28"/>
        </w:rPr>
        <w:t>语句功能的是（）</w:t>
      </w:r>
    </w:p>
    <w:p w14:paraId="342421EA" w14:textId="77777777" w:rsidR="00265523" w:rsidRDefault="00B51596">
      <w:r>
        <w:rPr>
          <w:sz w:val="28"/>
        </w:rPr>
        <w:t xml:space="preserve">   A. update()</w:t>
      </w:r>
    </w:p>
    <w:p w14:paraId="6935D231" w14:textId="77777777" w:rsidR="00265523" w:rsidRDefault="00B51596">
      <w:r>
        <w:rPr>
          <w:sz w:val="28"/>
        </w:rPr>
        <w:t xml:space="preserve">   B. execute()</w:t>
      </w:r>
    </w:p>
    <w:p w14:paraId="50CD86E1" w14:textId="77777777" w:rsidR="00265523" w:rsidRDefault="00B51596">
      <w:r>
        <w:rPr>
          <w:sz w:val="28"/>
          <w:highlight w:val="yellow"/>
        </w:rPr>
        <w:t xml:space="preserve">   C. query()</w:t>
      </w:r>
    </w:p>
    <w:p w14:paraId="77BC40D9" w14:textId="77777777" w:rsidR="00265523" w:rsidRDefault="00B51596">
      <w:r>
        <w:rPr>
          <w:sz w:val="28"/>
        </w:rPr>
        <w:lastRenderedPageBreak/>
        <w:t xml:space="preserve">   D. delete()</w:t>
      </w:r>
    </w:p>
    <w:p w14:paraId="0C10C03E" w14:textId="77777777" w:rsidR="00265523" w:rsidRDefault="00B51596">
      <w:r>
        <w:rPr>
          <w:sz w:val="28"/>
        </w:rPr>
        <w:t xml:space="preserve">263. </w:t>
      </w:r>
      <w:r>
        <w:rPr>
          <w:sz w:val="28"/>
        </w:rPr>
        <w:t>在生产系统变更流程中，负责对变更后系统进行验证的人员为：</w:t>
      </w:r>
    </w:p>
    <w:p w14:paraId="79ABC44A" w14:textId="77777777" w:rsidR="00265523" w:rsidRDefault="00B51596">
      <w:r>
        <w:rPr>
          <w:sz w:val="28"/>
        </w:rPr>
        <w:t xml:space="preserve">   A. </w:t>
      </w:r>
      <w:r>
        <w:rPr>
          <w:sz w:val="28"/>
        </w:rPr>
        <w:t>业务需求人员</w:t>
      </w:r>
    </w:p>
    <w:p w14:paraId="4D964CCF" w14:textId="77777777" w:rsidR="00265523" w:rsidRDefault="00B51596">
      <w:r>
        <w:rPr>
          <w:sz w:val="28"/>
          <w:highlight w:val="yellow"/>
        </w:rPr>
        <w:t xml:space="preserve">   B. </w:t>
      </w:r>
      <w:r>
        <w:rPr>
          <w:sz w:val="28"/>
          <w:highlight w:val="yellow"/>
        </w:rPr>
        <w:t>变更申请人员</w:t>
      </w:r>
    </w:p>
    <w:p w14:paraId="1A0D79D8" w14:textId="77777777" w:rsidR="00265523" w:rsidRDefault="00B51596">
      <w:r>
        <w:rPr>
          <w:sz w:val="28"/>
        </w:rPr>
        <w:t xml:space="preserve">   C. </w:t>
      </w:r>
      <w:r>
        <w:rPr>
          <w:sz w:val="28"/>
        </w:rPr>
        <w:t>变更审批人员</w:t>
      </w:r>
    </w:p>
    <w:p w14:paraId="12080261" w14:textId="77777777" w:rsidR="00265523" w:rsidRDefault="00B51596">
      <w:r>
        <w:rPr>
          <w:sz w:val="28"/>
        </w:rPr>
        <w:t xml:space="preserve">   D. </w:t>
      </w:r>
      <w:r>
        <w:rPr>
          <w:sz w:val="28"/>
        </w:rPr>
        <w:t>维护人员</w:t>
      </w:r>
    </w:p>
    <w:p w14:paraId="584FEB79" w14:textId="77777777" w:rsidR="00265523" w:rsidRDefault="00B51596">
      <w:r>
        <w:rPr>
          <w:sz w:val="28"/>
        </w:rPr>
        <w:t xml:space="preserve">264. </w:t>
      </w:r>
      <w:r>
        <w:rPr>
          <w:sz w:val="28"/>
        </w:rPr>
        <w:t>在项目质量管理中必须卷入的角色有（</w:t>
      </w:r>
      <w:r>
        <w:rPr>
          <w:sz w:val="28"/>
        </w:rPr>
        <w:t xml:space="preserve">     </w:t>
      </w:r>
      <w:r>
        <w:rPr>
          <w:sz w:val="28"/>
        </w:rPr>
        <w:t>）。</w:t>
      </w:r>
    </w:p>
    <w:p w14:paraId="0D096F8E" w14:textId="77777777" w:rsidR="00265523" w:rsidRDefault="00B51596">
      <w:r>
        <w:rPr>
          <w:sz w:val="28"/>
        </w:rPr>
        <w:t xml:space="preserve">   A. </w:t>
      </w:r>
      <w:r>
        <w:rPr>
          <w:sz w:val="28"/>
        </w:rPr>
        <w:t>设备管理部门、项目组和客户</w:t>
      </w:r>
    </w:p>
    <w:p w14:paraId="3E0951F5" w14:textId="77777777" w:rsidR="00265523" w:rsidRDefault="00B51596">
      <w:r>
        <w:rPr>
          <w:sz w:val="28"/>
          <w:highlight w:val="yellow"/>
        </w:rPr>
        <w:t xml:space="preserve">   B. </w:t>
      </w:r>
      <w:r>
        <w:rPr>
          <w:sz w:val="28"/>
          <w:highlight w:val="yellow"/>
        </w:rPr>
        <w:t>项目组、客户、高层管理者、法律法规部门</w:t>
      </w:r>
    </w:p>
    <w:p w14:paraId="069A06C3" w14:textId="77777777" w:rsidR="00265523" w:rsidRDefault="00B51596">
      <w:r>
        <w:rPr>
          <w:sz w:val="28"/>
        </w:rPr>
        <w:t xml:space="preserve">   C. </w:t>
      </w:r>
      <w:r>
        <w:rPr>
          <w:sz w:val="28"/>
        </w:rPr>
        <w:t>客户、高层管理者、法律法规部门</w:t>
      </w:r>
    </w:p>
    <w:p w14:paraId="5E0229C0" w14:textId="77777777" w:rsidR="00265523" w:rsidRDefault="00B51596">
      <w:r>
        <w:rPr>
          <w:sz w:val="28"/>
        </w:rPr>
        <w:t xml:space="preserve">   D. </w:t>
      </w:r>
      <w:r>
        <w:rPr>
          <w:sz w:val="28"/>
        </w:rPr>
        <w:t>高层管理者</w:t>
      </w:r>
    </w:p>
    <w:p w14:paraId="14088C76" w14:textId="77777777" w:rsidR="00265523" w:rsidRDefault="00B51596">
      <w:r>
        <w:rPr>
          <w:sz w:val="28"/>
        </w:rPr>
        <w:t xml:space="preserve">265. </w:t>
      </w:r>
      <w:r>
        <w:rPr>
          <w:sz w:val="28"/>
        </w:rPr>
        <w:t>项目小组确定需求后，业务经理、业主部门总经理、项目经理负责签署《业务需求》。如《业务需求》签署之后需求变更，导致投入超出之前评估的</w:t>
      </w:r>
      <w:r>
        <w:rPr>
          <w:sz w:val="28"/>
        </w:rPr>
        <w:t>____</w:t>
      </w:r>
      <w:r>
        <w:rPr>
          <w:sz w:val="28"/>
        </w:rPr>
        <w:t>人月或者</w:t>
      </w:r>
      <w:r>
        <w:rPr>
          <w:sz w:val="28"/>
        </w:rPr>
        <w:t>30</w:t>
      </w:r>
      <w:r>
        <w:rPr>
          <w:sz w:val="28"/>
        </w:rPr>
        <w:t>万人民币以上的，由业务经理填写《项目需求变更申请》，并经业主部门总经理签字后交给</w:t>
      </w:r>
      <w:r>
        <w:rPr>
          <w:sz w:val="28"/>
        </w:rPr>
        <w:t>IT</w:t>
      </w:r>
      <w:r>
        <w:rPr>
          <w:sz w:val="28"/>
        </w:rPr>
        <w:t>办重新审批排序：</w:t>
      </w:r>
    </w:p>
    <w:p w14:paraId="270138F3" w14:textId="77777777" w:rsidR="00265523" w:rsidRDefault="00B51596">
      <w:r>
        <w:rPr>
          <w:sz w:val="28"/>
        </w:rPr>
        <w:t xml:space="preserve">   A. 5</w:t>
      </w:r>
    </w:p>
    <w:p w14:paraId="74F290F3" w14:textId="77777777" w:rsidR="00265523" w:rsidRDefault="00B51596">
      <w:r>
        <w:rPr>
          <w:sz w:val="28"/>
        </w:rPr>
        <w:t xml:space="preserve">   B. 10</w:t>
      </w:r>
    </w:p>
    <w:p w14:paraId="18AFAFD8" w14:textId="77777777" w:rsidR="00265523" w:rsidRDefault="00B51596">
      <w:r>
        <w:rPr>
          <w:sz w:val="28"/>
          <w:highlight w:val="yellow"/>
        </w:rPr>
        <w:t xml:space="preserve">   </w:t>
      </w:r>
      <w:r>
        <w:rPr>
          <w:sz w:val="28"/>
          <w:highlight w:val="yellow"/>
        </w:rPr>
        <w:t>C. 20</w:t>
      </w:r>
    </w:p>
    <w:p w14:paraId="26F9A4CC" w14:textId="77777777" w:rsidR="00265523" w:rsidRDefault="00B51596">
      <w:r>
        <w:rPr>
          <w:sz w:val="28"/>
        </w:rPr>
        <w:t xml:space="preserve">   D. 30</w:t>
      </w:r>
    </w:p>
    <w:p w14:paraId="5233E9D8" w14:textId="77777777" w:rsidR="00265523" w:rsidRDefault="00B51596">
      <w:r>
        <w:rPr>
          <w:sz w:val="28"/>
        </w:rPr>
        <w:t xml:space="preserve">266. </w:t>
      </w:r>
      <w:r>
        <w:rPr>
          <w:sz w:val="28"/>
        </w:rPr>
        <w:t>对虚电路服务而言（</w:t>
      </w:r>
      <w:r>
        <w:rPr>
          <w:sz w:val="28"/>
        </w:rPr>
        <w:t xml:space="preserve">      </w:t>
      </w:r>
      <w:r>
        <w:rPr>
          <w:sz w:val="28"/>
        </w:rPr>
        <w:t>）。</w:t>
      </w:r>
    </w:p>
    <w:p w14:paraId="2C9EE51A" w14:textId="77777777" w:rsidR="00265523" w:rsidRDefault="00B51596">
      <w:r>
        <w:rPr>
          <w:sz w:val="28"/>
        </w:rPr>
        <w:t xml:space="preserve">   A. </w:t>
      </w:r>
      <w:r>
        <w:rPr>
          <w:sz w:val="28"/>
        </w:rPr>
        <w:t>不能保证每个分组正确到达目的节点</w:t>
      </w:r>
    </w:p>
    <w:p w14:paraId="66C7E3EB" w14:textId="77777777" w:rsidR="00265523" w:rsidRDefault="00B51596">
      <w:r>
        <w:rPr>
          <w:sz w:val="28"/>
          <w:highlight w:val="yellow"/>
        </w:rPr>
        <w:lastRenderedPageBreak/>
        <w:t xml:space="preserve">   B. </w:t>
      </w:r>
      <w:r>
        <w:rPr>
          <w:sz w:val="28"/>
          <w:highlight w:val="yellow"/>
        </w:rPr>
        <w:t>能保证每个分组正确到达目的节点，且分组的收发顺序一致</w:t>
      </w:r>
    </w:p>
    <w:p w14:paraId="1D7FA788" w14:textId="77777777" w:rsidR="00265523" w:rsidRDefault="00B51596">
      <w:r>
        <w:rPr>
          <w:sz w:val="28"/>
        </w:rPr>
        <w:t xml:space="preserve">   C. </w:t>
      </w:r>
      <w:r>
        <w:rPr>
          <w:sz w:val="28"/>
        </w:rPr>
        <w:t>能保证每个分组正确到达目的节点，但分组的收发顺序可能不一致</w:t>
      </w:r>
    </w:p>
    <w:p w14:paraId="454ADB3B" w14:textId="77777777" w:rsidR="00265523" w:rsidRDefault="00B51596">
      <w:r>
        <w:rPr>
          <w:sz w:val="28"/>
        </w:rPr>
        <w:t xml:space="preserve">   D. </w:t>
      </w:r>
      <w:r>
        <w:rPr>
          <w:sz w:val="28"/>
        </w:rPr>
        <w:t>必须为每个分组建立一条虚电路</w:t>
      </w:r>
    </w:p>
    <w:p w14:paraId="63C94391" w14:textId="77777777" w:rsidR="00265523" w:rsidRDefault="00B51596">
      <w:r>
        <w:rPr>
          <w:sz w:val="28"/>
        </w:rPr>
        <w:t xml:space="preserve">267. </w:t>
      </w:r>
      <w:r>
        <w:rPr>
          <w:sz w:val="28"/>
        </w:rPr>
        <w:t>已知一组数据</w:t>
      </w:r>
      <w:r>
        <w:rPr>
          <w:sz w:val="28"/>
        </w:rPr>
        <w:t>A.B.c</w:t>
      </w:r>
      <w:r>
        <w:rPr>
          <w:sz w:val="28"/>
        </w:rPr>
        <w:t>的平均数为</w:t>
      </w:r>
      <w:r>
        <w:rPr>
          <w:sz w:val="28"/>
        </w:rPr>
        <w:t>5,</w:t>
      </w:r>
      <w:r>
        <w:rPr>
          <w:sz w:val="28"/>
        </w:rPr>
        <w:t>方差为</w:t>
      </w:r>
      <w:r>
        <w:rPr>
          <w:sz w:val="28"/>
        </w:rPr>
        <w:t>4,</w:t>
      </w:r>
      <w:r>
        <w:rPr>
          <w:sz w:val="28"/>
        </w:rPr>
        <w:t>那么数据</w:t>
      </w:r>
      <w:r>
        <w:rPr>
          <w:sz w:val="28"/>
        </w:rPr>
        <w:t>a+2</w:t>
      </w:r>
      <w:r>
        <w:rPr>
          <w:sz w:val="28"/>
        </w:rPr>
        <w:t>、</w:t>
      </w:r>
      <w:r>
        <w:rPr>
          <w:sz w:val="28"/>
        </w:rPr>
        <w:t>b+2</w:t>
      </w:r>
      <w:r>
        <w:rPr>
          <w:sz w:val="28"/>
        </w:rPr>
        <w:t>、</w:t>
      </w:r>
      <w:r>
        <w:rPr>
          <w:sz w:val="28"/>
        </w:rPr>
        <w:t>c+2</w:t>
      </w:r>
      <w:r>
        <w:rPr>
          <w:sz w:val="28"/>
        </w:rPr>
        <w:t>的平均数和方差分别为</w:t>
      </w:r>
      <w:r>
        <w:rPr>
          <w:sz w:val="28"/>
        </w:rPr>
        <w:t>()</w:t>
      </w:r>
    </w:p>
    <w:p w14:paraId="3B320969" w14:textId="77777777" w:rsidR="00265523" w:rsidRDefault="00B51596">
      <w:r>
        <w:rPr>
          <w:sz w:val="28"/>
        </w:rPr>
        <w:t xml:space="preserve">   A. 7,6</w:t>
      </w:r>
    </w:p>
    <w:p w14:paraId="099FE507" w14:textId="77777777" w:rsidR="00265523" w:rsidRDefault="00B51596">
      <w:r>
        <w:rPr>
          <w:sz w:val="28"/>
          <w:highlight w:val="yellow"/>
        </w:rPr>
        <w:t xml:space="preserve">   B. 7,4</w:t>
      </w:r>
    </w:p>
    <w:p w14:paraId="5621F5E3" w14:textId="77777777" w:rsidR="00265523" w:rsidRDefault="00B51596">
      <w:r>
        <w:rPr>
          <w:sz w:val="28"/>
        </w:rPr>
        <w:t xml:space="preserve">   C. 5,4</w:t>
      </w:r>
    </w:p>
    <w:p w14:paraId="6FE2F614" w14:textId="77777777" w:rsidR="00265523" w:rsidRDefault="00B51596">
      <w:r>
        <w:rPr>
          <w:sz w:val="28"/>
        </w:rPr>
        <w:t xml:space="preserve">   D. </w:t>
      </w:r>
      <w:r>
        <w:rPr>
          <w:sz w:val="28"/>
        </w:rPr>
        <w:t>以上都不对</w:t>
      </w:r>
    </w:p>
    <w:p w14:paraId="71075DB1" w14:textId="77777777" w:rsidR="00265523" w:rsidRDefault="00B51596">
      <w:r>
        <w:rPr>
          <w:sz w:val="28"/>
        </w:rPr>
        <w:t xml:space="preserve">268. </w:t>
      </w:r>
      <w:r>
        <w:rPr>
          <w:sz w:val="28"/>
        </w:rPr>
        <w:t>下列关于</w:t>
      </w:r>
      <w:r>
        <w:rPr>
          <w:sz w:val="28"/>
        </w:rPr>
        <w:t>groupby()</w:t>
      </w:r>
      <w:r>
        <w:rPr>
          <w:sz w:val="28"/>
        </w:rPr>
        <w:t>方法的说法中，描述正确的是（）。</w:t>
      </w:r>
    </w:p>
    <w:p w14:paraId="42A23607" w14:textId="77777777" w:rsidR="00265523" w:rsidRDefault="00B51596">
      <w:r>
        <w:rPr>
          <w:sz w:val="28"/>
        </w:rPr>
        <w:t xml:space="preserve">   A. </w:t>
      </w:r>
      <w:r>
        <w:rPr>
          <w:sz w:val="28"/>
        </w:rPr>
        <w:t>用于将数据集实现分组与聚合操作</w:t>
      </w:r>
    </w:p>
    <w:p w14:paraId="63FF8594" w14:textId="77777777" w:rsidR="00265523" w:rsidRDefault="00B51596">
      <w:r>
        <w:rPr>
          <w:sz w:val="28"/>
        </w:rPr>
        <w:t xml:space="preserve">   B. </w:t>
      </w:r>
      <w:r>
        <w:rPr>
          <w:sz w:val="28"/>
        </w:rPr>
        <w:t>调用</w:t>
      </w:r>
      <w:r>
        <w:rPr>
          <w:sz w:val="28"/>
        </w:rPr>
        <w:t>groupby()</w:t>
      </w:r>
      <w:r>
        <w:rPr>
          <w:sz w:val="28"/>
        </w:rPr>
        <w:t>方法返回一个</w:t>
      </w:r>
      <w:r>
        <w:rPr>
          <w:sz w:val="28"/>
        </w:rPr>
        <w:t>DataFrameBy</w:t>
      </w:r>
      <w:r>
        <w:rPr>
          <w:sz w:val="28"/>
        </w:rPr>
        <w:t>对象</w:t>
      </w:r>
    </w:p>
    <w:p w14:paraId="5CB47334" w14:textId="77777777" w:rsidR="00265523" w:rsidRDefault="00B51596">
      <w:r>
        <w:rPr>
          <w:sz w:val="28"/>
          <w:highlight w:val="yellow"/>
        </w:rPr>
        <w:t xml:space="preserve">   C. </w:t>
      </w:r>
      <w:r>
        <w:rPr>
          <w:sz w:val="28"/>
          <w:highlight w:val="yellow"/>
        </w:rPr>
        <w:t>调用</w:t>
      </w:r>
      <w:r>
        <w:rPr>
          <w:sz w:val="28"/>
          <w:highlight w:val="yellow"/>
        </w:rPr>
        <w:t>groupby()</w:t>
      </w:r>
      <w:r>
        <w:rPr>
          <w:sz w:val="28"/>
          <w:highlight w:val="yellow"/>
        </w:rPr>
        <w:t>方法返回一个</w:t>
      </w:r>
      <w:r>
        <w:rPr>
          <w:sz w:val="28"/>
          <w:highlight w:val="yellow"/>
        </w:rPr>
        <w:t>GroupBy</w:t>
      </w:r>
      <w:r>
        <w:rPr>
          <w:sz w:val="28"/>
          <w:highlight w:val="yellow"/>
        </w:rPr>
        <w:t>对象</w:t>
      </w:r>
    </w:p>
    <w:p w14:paraId="11B47613" w14:textId="77777777" w:rsidR="00265523" w:rsidRDefault="00B51596">
      <w:r>
        <w:rPr>
          <w:sz w:val="28"/>
        </w:rPr>
        <w:t xml:space="preserve">   D. groupby()</w:t>
      </w:r>
      <w:r>
        <w:rPr>
          <w:sz w:val="28"/>
        </w:rPr>
        <w:t>方法只能将数据集按照纵轴方向进行分组</w:t>
      </w:r>
    </w:p>
    <w:p w14:paraId="532264C2" w14:textId="77777777" w:rsidR="00265523" w:rsidRDefault="00B51596">
      <w:r>
        <w:rPr>
          <w:sz w:val="28"/>
        </w:rPr>
        <w:t xml:space="preserve">269. </w:t>
      </w:r>
      <w:r>
        <w:rPr>
          <w:sz w:val="28"/>
        </w:rPr>
        <w:t>银行业金融机构</w:t>
      </w:r>
      <w:r>
        <w:rPr>
          <w:sz w:val="28"/>
        </w:rPr>
        <w:t>____</w:t>
      </w:r>
      <w:r>
        <w:rPr>
          <w:sz w:val="28"/>
        </w:rPr>
        <w:t>应建立重要信息系统投产及变更管理机制、制度与流程，承担技术管理工作，协调业务、管理部门开展重要信息系统投产及变更工作，保障信息科技资源</w:t>
      </w:r>
      <w:r>
        <w:rPr>
          <w:sz w:val="28"/>
        </w:rPr>
        <w:t>投入：</w:t>
      </w:r>
    </w:p>
    <w:p w14:paraId="6980469B" w14:textId="77777777" w:rsidR="00265523" w:rsidRDefault="00B51596">
      <w:r>
        <w:rPr>
          <w:sz w:val="28"/>
        </w:rPr>
        <w:t xml:space="preserve">   A. </w:t>
      </w:r>
      <w:r>
        <w:rPr>
          <w:sz w:val="28"/>
        </w:rPr>
        <w:t>董事会</w:t>
      </w:r>
    </w:p>
    <w:p w14:paraId="7921AA3B" w14:textId="77777777" w:rsidR="00265523" w:rsidRDefault="00B51596">
      <w:r>
        <w:rPr>
          <w:sz w:val="28"/>
        </w:rPr>
        <w:t xml:space="preserve">   B. </w:t>
      </w:r>
      <w:r>
        <w:rPr>
          <w:sz w:val="28"/>
        </w:rPr>
        <w:t>高级管理层</w:t>
      </w:r>
    </w:p>
    <w:p w14:paraId="1B8C984A" w14:textId="77777777" w:rsidR="00265523" w:rsidRDefault="00B51596">
      <w:r>
        <w:rPr>
          <w:sz w:val="28"/>
          <w:highlight w:val="yellow"/>
        </w:rPr>
        <w:t xml:space="preserve">   C. </w:t>
      </w:r>
      <w:r>
        <w:rPr>
          <w:sz w:val="28"/>
          <w:highlight w:val="yellow"/>
        </w:rPr>
        <w:t>信息科技部门</w:t>
      </w:r>
    </w:p>
    <w:p w14:paraId="7BBB1649" w14:textId="77777777" w:rsidR="00265523" w:rsidRDefault="00B51596">
      <w:r>
        <w:rPr>
          <w:sz w:val="28"/>
        </w:rPr>
        <w:t xml:space="preserve">   D. </w:t>
      </w:r>
      <w:r>
        <w:rPr>
          <w:sz w:val="28"/>
        </w:rPr>
        <w:t>风险管理部门</w:t>
      </w:r>
    </w:p>
    <w:p w14:paraId="5352F2B1" w14:textId="77777777" w:rsidR="00265523" w:rsidRDefault="00B51596">
      <w:r>
        <w:rPr>
          <w:sz w:val="28"/>
        </w:rPr>
        <w:lastRenderedPageBreak/>
        <w:t xml:space="preserve">270. </w:t>
      </w:r>
      <w:r>
        <w:rPr>
          <w:sz w:val="28"/>
        </w:rPr>
        <w:t>在控制器的请求处理方法中，如果返回结果中既包含数据，也包含视图，则可以考虑使用返回类型</w:t>
      </w:r>
      <w:r>
        <w:rPr>
          <w:sz w:val="28"/>
        </w:rPr>
        <w:t>()</w:t>
      </w:r>
    </w:p>
    <w:p w14:paraId="30355A07" w14:textId="77777777" w:rsidR="00265523" w:rsidRDefault="00B51596">
      <w:r>
        <w:rPr>
          <w:sz w:val="28"/>
        </w:rPr>
        <w:t xml:space="preserve">   A. Model</w:t>
      </w:r>
    </w:p>
    <w:p w14:paraId="09CB7D56" w14:textId="77777777" w:rsidR="00265523" w:rsidRDefault="00B51596">
      <w:r>
        <w:rPr>
          <w:sz w:val="28"/>
          <w:highlight w:val="yellow"/>
        </w:rPr>
        <w:t xml:space="preserve">   B. ModelAndView</w:t>
      </w:r>
    </w:p>
    <w:p w14:paraId="5E9407F5" w14:textId="77777777" w:rsidR="00265523" w:rsidRDefault="00B51596">
      <w:r>
        <w:rPr>
          <w:sz w:val="28"/>
        </w:rPr>
        <w:t xml:space="preserve">   C. String</w:t>
      </w:r>
    </w:p>
    <w:p w14:paraId="7002394A" w14:textId="77777777" w:rsidR="00265523" w:rsidRDefault="00B51596">
      <w:r>
        <w:rPr>
          <w:sz w:val="28"/>
        </w:rPr>
        <w:t xml:space="preserve">   D. ResponseBody</w:t>
      </w:r>
    </w:p>
    <w:p w14:paraId="205CAC51" w14:textId="77777777" w:rsidR="00265523" w:rsidRDefault="00B51596">
      <w:r>
        <w:rPr>
          <w:sz w:val="28"/>
        </w:rPr>
        <w:t xml:space="preserve">271. </w:t>
      </w:r>
      <w:r>
        <w:rPr>
          <w:sz w:val="28"/>
        </w:rPr>
        <w:t>按天计算每个客户的订单总金额大于</w:t>
      </w:r>
      <w:r>
        <w:rPr>
          <w:sz w:val="28"/>
        </w:rPr>
        <w:t>1200</w:t>
      </w:r>
      <w:r>
        <w:rPr>
          <w:sz w:val="28"/>
        </w:rPr>
        <w:t>元分组信息，正确的</w:t>
      </w:r>
      <w:r>
        <w:rPr>
          <w:sz w:val="28"/>
        </w:rPr>
        <w:t>SQL</w:t>
      </w:r>
      <w:r>
        <w:rPr>
          <w:sz w:val="28"/>
        </w:rPr>
        <w:t>是（）。</w:t>
      </w:r>
    </w:p>
    <w:p w14:paraId="1E4B7093" w14:textId="77777777" w:rsidR="00265523" w:rsidRDefault="00B51596">
      <w:r>
        <w:rPr>
          <w:sz w:val="28"/>
          <w:highlight w:val="yellow"/>
        </w:rPr>
        <w:t xml:space="preserve">   A. selectsum(</w:t>
      </w:r>
      <w:r>
        <w:rPr>
          <w:sz w:val="28"/>
          <w:highlight w:val="yellow"/>
        </w:rPr>
        <w:t>订单金额</w:t>
      </w:r>
      <w:r>
        <w:rPr>
          <w:sz w:val="28"/>
          <w:highlight w:val="yellow"/>
        </w:rPr>
        <w:t>)from</w:t>
      </w:r>
      <w:r>
        <w:rPr>
          <w:sz w:val="28"/>
          <w:highlight w:val="yellow"/>
        </w:rPr>
        <w:t>订单表</w:t>
      </w:r>
      <w:r>
        <w:rPr>
          <w:sz w:val="28"/>
          <w:highlight w:val="yellow"/>
        </w:rPr>
        <w:t>groupby</w:t>
      </w:r>
      <w:r>
        <w:rPr>
          <w:sz w:val="28"/>
          <w:highlight w:val="yellow"/>
        </w:rPr>
        <w:t>客户号</w:t>
      </w:r>
      <w:r>
        <w:rPr>
          <w:sz w:val="28"/>
          <w:highlight w:val="yellow"/>
        </w:rPr>
        <w:t>,</w:t>
      </w:r>
      <w:r>
        <w:rPr>
          <w:sz w:val="28"/>
          <w:highlight w:val="yellow"/>
        </w:rPr>
        <w:t>订单日期</w:t>
      </w:r>
      <w:r>
        <w:rPr>
          <w:sz w:val="28"/>
          <w:highlight w:val="yellow"/>
        </w:rPr>
        <w:t>havin</w:t>
      </w:r>
      <w:r>
        <w:rPr>
          <w:sz w:val="28"/>
          <w:highlight w:val="yellow"/>
        </w:rPr>
        <w:t>gsum(</w:t>
      </w:r>
      <w:r>
        <w:rPr>
          <w:sz w:val="28"/>
          <w:highlight w:val="yellow"/>
        </w:rPr>
        <w:t>订单金额</w:t>
      </w:r>
      <w:r>
        <w:rPr>
          <w:sz w:val="28"/>
          <w:highlight w:val="yellow"/>
        </w:rPr>
        <w:t>&gt;1200</w:t>
      </w:r>
    </w:p>
    <w:p w14:paraId="4F2A8660" w14:textId="77777777" w:rsidR="00265523" w:rsidRDefault="00B51596">
      <w:r>
        <w:rPr>
          <w:sz w:val="28"/>
        </w:rPr>
        <w:t xml:space="preserve">   B. selectsum(</w:t>
      </w:r>
      <w:r>
        <w:rPr>
          <w:sz w:val="28"/>
        </w:rPr>
        <w:t>订单金额</w:t>
      </w:r>
      <w:r>
        <w:rPr>
          <w:sz w:val="28"/>
        </w:rPr>
        <w:t>)from</w:t>
      </w:r>
      <w:r>
        <w:rPr>
          <w:sz w:val="28"/>
        </w:rPr>
        <w:t>订婊</w:t>
      </w:r>
      <w:r>
        <w:rPr>
          <w:sz w:val="28"/>
        </w:rPr>
        <w:t>havingsum(</w:t>
      </w:r>
      <w:r>
        <w:rPr>
          <w:sz w:val="28"/>
        </w:rPr>
        <w:t>订单金额</w:t>
      </w:r>
      <w:r>
        <w:rPr>
          <w:sz w:val="28"/>
        </w:rPr>
        <w:t>)&gt;1200groupby</w:t>
      </w:r>
      <w:r>
        <w:rPr>
          <w:sz w:val="28"/>
        </w:rPr>
        <w:t>客户号</w:t>
      </w:r>
      <w:r>
        <w:rPr>
          <w:sz w:val="28"/>
        </w:rPr>
        <w:t>,</w:t>
      </w:r>
      <w:r>
        <w:rPr>
          <w:sz w:val="28"/>
        </w:rPr>
        <w:t>订单日期</w:t>
      </w:r>
    </w:p>
    <w:p w14:paraId="2D71FBF3" w14:textId="77777777" w:rsidR="00265523" w:rsidRDefault="00B51596">
      <w:r>
        <w:rPr>
          <w:sz w:val="28"/>
        </w:rPr>
        <w:t xml:space="preserve">   C. selectsum(</w:t>
      </w:r>
      <w:r>
        <w:rPr>
          <w:sz w:val="28"/>
        </w:rPr>
        <w:t>订单金额</w:t>
      </w:r>
      <w:r>
        <w:rPr>
          <w:sz w:val="28"/>
        </w:rPr>
        <w:t>)from</w:t>
      </w:r>
      <w:r>
        <w:rPr>
          <w:sz w:val="28"/>
        </w:rPr>
        <w:t>订单表</w:t>
      </w:r>
      <w:r>
        <w:rPr>
          <w:sz w:val="28"/>
        </w:rPr>
        <w:t>groupby</w:t>
      </w:r>
      <w:r>
        <w:rPr>
          <w:sz w:val="28"/>
        </w:rPr>
        <w:t>客户号</w:t>
      </w:r>
      <w:r>
        <w:rPr>
          <w:sz w:val="28"/>
        </w:rPr>
        <w:t>havingsum(</w:t>
      </w:r>
      <w:r>
        <w:rPr>
          <w:sz w:val="28"/>
        </w:rPr>
        <w:t>订单金额</w:t>
      </w:r>
      <w:r>
        <w:rPr>
          <w:sz w:val="28"/>
        </w:rPr>
        <w:t>&gt;1200</w:t>
      </w:r>
    </w:p>
    <w:p w14:paraId="08DB6269" w14:textId="77777777" w:rsidR="00265523" w:rsidRDefault="00B51596">
      <w:r>
        <w:rPr>
          <w:sz w:val="28"/>
        </w:rPr>
        <w:t xml:space="preserve">   D. selectsum(</w:t>
      </w:r>
      <w:r>
        <w:rPr>
          <w:sz w:val="28"/>
        </w:rPr>
        <w:t>订单金额</w:t>
      </w:r>
      <w:r>
        <w:rPr>
          <w:sz w:val="28"/>
        </w:rPr>
        <w:t>)from</w:t>
      </w:r>
      <w:r>
        <w:rPr>
          <w:sz w:val="28"/>
        </w:rPr>
        <w:t>订婊</w:t>
      </w:r>
      <w:r>
        <w:rPr>
          <w:sz w:val="28"/>
        </w:rPr>
        <w:t>wheresum(</w:t>
      </w:r>
      <w:r>
        <w:rPr>
          <w:sz w:val="28"/>
        </w:rPr>
        <w:t>订单金额</w:t>
      </w:r>
      <w:r>
        <w:rPr>
          <w:sz w:val="28"/>
        </w:rPr>
        <w:t>)&gt;1200groupby</w:t>
      </w:r>
      <w:r>
        <w:rPr>
          <w:sz w:val="28"/>
        </w:rPr>
        <w:t>客户号</w:t>
      </w:r>
      <w:r>
        <w:rPr>
          <w:sz w:val="28"/>
        </w:rPr>
        <w:t>,</w:t>
      </w:r>
      <w:r>
        <w:rPr>
          <w:sz w:val="28"/>
        </w:rPr>
        <w:t>订单日期</w:t>
      </w:r>
    </w:p>
    <w:p w14:paraId="635B1468" w14:textId="77777777" w:rsidR="00265523" w:rsidRDefault="00B51596">
      <w:r>
        <w:rPr>
          <w:sz w:val="28"/>
        </w:rPr>
        <w:t xml:space="preserve">272. </w:t>
      </w:r>
      <w:r>
        <w:rPr>
          <w:sz w:val="28"/>
        </w:rPr>
        <w:t>商业银行应当明确业务连续性管理保障部门，包括办公室、人力资源部、公共关系部门、财务部门、法律合规部、后勤部门、保卫部门等，为业务连续性日常管理提供人力、物力、财力已经安全保障和法律咨询。其中，</w:t>
      </w:r>
      <w:r>
        <w:rPr>
          <w:sz w:val="28"/>
        </w:rPr>
        <w:t>____</w:t>
      </w:r>
      <w:r>
        <w:rPr>
          <w:sz w:val="28"/>
        </w:rPr>
        <w:t>应当制定对外媒体公关策略，制定和执行对外媒体公关的应急预案。</w:t>
      </w:r>
    </w:p>
    <w:p w14:paraId="382AD7D0" w14:textId="77777777" w:rsidR="00265523" w:rsidRDefault="00B51596">
      <w:r>
        <w:rPr>
          <w:sz w:val="28"/>
        </w:rPr>
        <w:t xml:space="preserve">   A. </w:t>
      </w:r>
      <w:r>
        <w:rPr>
          <w:sz w:val="28"/>
        </w:rPr>
        <w:t>办公室</w:t>
      </w:r>
    </w:p>
    <w:p w14:paraId="5EA60DF8" w14:textId="77777777" w:rsidR="00265523" w:rsidRDefault="00B51596">
      <w:r>
        <w:rPr>
          <w:sz w:val="28"/>
        </w:rPr>
        <w:t xml:space="preserve">   B. </w:t>
      </w:r>
      <w:r>
        <w:rPr>
          <w:sz w:val="28"/>
        </w:rPr>
        <w:t>人力资源部</w:t>
      </w:r>
    </w:p>
    <w:p w14:paraId="2372C0E8" w14:textId="77777777" w:rsidR="00265523" w:rsidRDefault="00B51596">
      <w:r>
        <w:rPr>
          <w:sz w:val="28"/>
          <w:highlight w:val="yellow"/>
        </w:rPr>
        <w:t xml:space="preserve">   C. </w:t>
      </w:r>
      <w:r>
        <w:rPr>
          <w:sz w:val="28"/>
          <w:highlight w:val="yellow"/>
        </w:rPr>
        <w:t>公共关系部门</w:t>
      </w:r>
    </w:p>
    <w:p w14:paraId="045F47A5" w14:textId="77777777" w:rsidR="00265523" w:rsidRDefault="00B51596">
      <w:r>
        <w:rPr>
          <w:sz w:val="28"/>
        </w:rPr>
        <w:lastRenderedPageBreak/>
        <w:t xml:space="preserve">   D. </w:t>
      </w:r>
      <w:r>
        <w:rPr>
          <w:sz w:val="28"/>
        </w:rPr>
        <w:t>法律合规部</w:t>
      </w:r>
    </w:p>
    <w:p w14:paraId="564C43BB" w14:textId="77777777" w:rsidR="00265523" w:rsidRDefault="00B51596">
      <w:r>
        <w:rPr>
          <w:sz w:val="28"/>
        </w:rPr>
        <w:t xml:space="preserve">273. </w:t>
      </w:r>
      <w:r>
        <w:rPr>
          <w:sz w:val="28"/>
        </w:rPr>
        <w:t>单例模式是一种常用的软件设计模式，其主要目的是确保一个类只有一个实例，并提供一个全局访问点。以下关于单例模式的描述中，错误的是什么？</w:t>
      </w:r>
    </w:p>
    <w:p w14:paraId="46CF3F04" w14:textId="77777777" w:rsidR="00265523" w:rsidRDefault="00B51596">
      <w:r>
        <w:rPr>
          <w:sz w:val="28"/>
        </w:rPr>
        <w:t xml:space="preserve">   A. </w:t>
      </w:r>
      <w:r>
        <w:rPr>
          <w:sz w:val="28"/>
        </w:rPr>
        <w:t>单例模式可以保证一个类只有一个实例</w:t>
      </w:r>
    </w:p>
    <w:p w14:paraId="17B14D61" w14:textId="77777777" w:rsidR="00265523" w:rsidRDefault="00B51596">
      <w:r>
        <w:rPr>
          <w:sz w:val="28"/>
        </w:rPr>
        <w:t xml:space="preserve">   B. </w:t>
      </w:r>
      <w:r>
        <w:rPr>
          <w:sz w:val="28"/>
        </w:rPr>
        <w:t>单例模式可以提供一个全局访问点</w:t>
      </w:r>
    </w:p>
    <w:p w14:paraId="07F23C50" w14:textId="77777777" w:rsidR="00265523" w:rsidRDefault="00B51596">
      <w:r>
        <w:rPr>
          <w:sz w:val="28"/>
        </w:rPr>
        <w:t xml:space="preserve">   C. </w:t>
      </w:r>
      <w:r>
        <w:rPr>
          <w:sz w:val="28"/>
        </w:rPr>
        <w:t>单例模式可以通过私有构造函数和公有静态方法来实现</w:t>
      </w:r>
    </w:p>
    <w:p w14:paraId="730073C5" w14:textId="77777777" w:rsidR="00265523" w:rsidRDefault="00B51596">
      <w:r>
        <w:rPr>
          <w:sz w:val="28"/>
          <w:highlight w:val="yellow"/>
        </w:rPr>
        <w:t xml:space="preserve">   D. </w:t>
      </w:r>
      <w:r>
        <w:rPr>
          <w:sz w:val="28"/>
          <w:highlight w:val="yellow"/>
        </w:rPr>
        <w:t>单例模式可以提高系统的性能和可维护性</w:t>
      </w:r>
    </w:p>
    <w:p w14:paraId="73663AEF" w14:textId="77777777" w:rsidR="00265523" w:rsidRDefault="00B51596">
      <w:r>
        <w:rPr>
          <w:sz w:val="28"/>
        </w:rPr>
        <w:t xml:space="preserve">274. </w:t>
      </w:r>
      <w:r>
        <w:rPr>
          <w:sz w:val="28"/>
        </w:rPr>
        <w:t>在请求调页系统中有着多种置换算法，选择最先进入内存的页面予以淘汰的算法称为（</w:t>
      </w:r>
      <w:r>
        <w:rPr>
          <w:sz w:val="28"/>
        </w:rPr>
        <w:t xml:space="preserve">      </w:t>
      </w:r>
      <w:r>
        <w:rPr>
          <w:sz w:val="28"/>
        </w:rPr>
        <w:t>）。</w:t>
      </w:r>
    </w:p>
    <w:p w14:paraId="33EFD218" w14:textId="77777777" w:rsidR="00265523" w:rsidRDefault="00B51596">
      <w:r>
        <w:rPr>
          <w:sz w:val="28"/>
          <w:highlight w:val="yellow"/>
        </w:rPr>
        <w:t xml:space="preserve">   A. FIFO</w:t>
      </w:r>
      <w:r>
        <w:rPr>
          <w:sz w:val="28"/>
          <w:highlight w:val="yellow"/>
        </w:rPr>
        <w:t>算法</w:t>
      </w:r>
    </w:p>
    <w:p w14:paraId="125BB285" w14:textId="77777777" w:rsidR="00265523" w:rsidRDefault="00B51596">
      <w:r>
        <w:rPr>
          <w:sz w:val="28"/>
        </w:rPr>
        <w:t xml:space="preserve">   B. OPT</w:t>
      </w:r>
      <w:r>
        <w:rPr>
          <w:sz w:val="28"/>
        </w:rPr>
        <w:t>算法</w:t>
      </w:r>
    </w:p>
    <w:p w14:paraId="62DC5CF3" w14:textId="77777777" w:rsidR="00265523" w:rsidRDefault="00B51596">
      <w:r>
        <w:rPr>
          <w:sz w:val="28"/>
        </w:rPr>
        <w:t xml:space="preserve">   C. LRU</w:t>
      </w:r>
      <w:r>
        <w:rPr>
          <w:sz w:val="28"/>
        </w:rPr>
        <w:t>算</w:t>
      </w:r>
      <w:r>
        <w:rPr>
          <w:sz w:val="28"/>
        </w:rPr>
        <w:t>法</w:t>
      </w:r>
    </w:p>
    <w:p w14:paraId="3AE6BECE" w14:textId="77777777" w:rsidR="00265523" w:rsidRDefault="00B51596">
      <w:r>
        <w:rPr>
          <w:sz w:val="28"/>
        </w:rPr>
        <w:t xml:space="preserve">   D. NRU</w:t>
      </w:r>
    </w:p>
    <w:p w14:paraId="4132A739" w14:textId="77777777" w:rsidR="00265523" w:rsidRDefault="00B51596">
      <w:r>
        <w:rPr>
          <w:sz w:val="28"/>
        </w:rPr>
        <w:t xml:space="preserve">275. </w:t>
      </w:r>
      <w:r>
        <w:rPr>
          <w:sz w:val="28"/>
        </w:rPr>
        <w:t>计算机系统应急管理办法中，</w:t>
      </w:r>
      <w:r>
        <w:rPr>
          <w:sz w:val="28"/>
        </w:rPr>
        <w:t>____</w:t>
      </w:r>
      <w:r>
        <w:rPr>
          <w:sz w:val="28"/>
        </w:rPr>
        <w:t>是指由于计算机病毒疫情严重爆发、系统网络受到外部频繁攻击或内部系统被黑客入侵、重要信息的严重泄密等事件的发生，或出现重大计算机案件，严重影响信息系统运行和正常对外营业的：</w:t>
      </w:r>
    </w:p>
    <w:p w14:paraId="4F460CFF" w14:textId="77777777" w:rsidR="00265523" w:rsidRDefault="00B51596">
      <w:r>
        <w:rPr>
          <w:sz w:val="28"/>
        </w:rPr>
        <w:t xml:space="preserve">   A. </w:t>
      </w:r>
      <w:r>
        <w:rPr>
          <w:sz w:val="28"/>
        </w:rPr>
        <w:t>重大网络通讯故障</w:t>
      </w:r>
    </w:p>
    <w:p w14:paraId="4D6D83EE" w14:textId="77777777" w:rsidR="00265523" w:rsidRDefault="00B51596">
      <w:r>
        <w:rPr>
          <w:sz w:val="28"/>
        </w:rPr>
        <w:t xml:space="preserve">   B. </w:t>
      </w:r>
      <w:r>
        <w:rPr>
          <w:sz w:val="28"/>
        </w:rPr>
        <w:t>机房环境设备故障</w:t>
      </w:r>
    </w:p>
    <w:p w14:paraId="7D6B0D82" w14:textId="77777777" w:rsidR="00265523" w:rsidRDefault="00B51596">
      <w:r>
        <w:rPr>
          <w:sz w:val="28"/>
          <w:highlight w:val="yellow"/>
        </w:rPr>
        <w:t xml:space="preserve">   C. </w:t>
      </w:r>
      <w:r>
        <w:rPr>
          <w:sz w:val="28"/>
          <w:highlight w:val="yellow"/>
        </w:rPr>
        <w:t>重大信息安全事件</w:t>
      </w:r>
    </w:p>
    <w:p w14:paraId="0EF24272" w14:textId="77777777" w:rsidR="00265523" w:rsidRDefault="00B51596">
      <w:r>
        <w:rPr>
          <w:sz w:val="28"/>
        </w:rPr>
        <w:t xml:space="preserve">   D. </w:t>
      </w:r>
      <w:r>
        <w:rPr>
          <w:sz w:val="28"/>
        </w:rPr>
        <w:t>应用系统重大故障</w:t>
      </w:r>
    </w:p>
    <w:p w14:paraId="7EEBB998" w14:textId="77777777" w:rsidR="00265523" w:rsidRDefault="00B51596">
      <w:r>
        <w:rPr>
          <w:sz w:val="28"/>
        </w:rPr>
        <w:lastRenderedPageBreak/>
        <w:t xml:space="preserve">276. </w:t>
      </w:r>
      <w:r>
        <w:rPr>
          <w:sz w:val="28"/>
        </w:rPr>
        <w:t>设一组初始记录关键字序列为（</w:t>
      </w:r>
      <w:r>
        <w:rPr>
          <w:sz w:val="28"/>
        </w:rPr>
        <w:t>50,40,95,20,15,70,60,45</w:t>
      </w:r>
      <w:r>
        <w:rPr>
          <w:sz w:val="28"/>
        </w:rPr>
        <w:t>），则以增量的一趟希尔排序结束后前</w:t>
      </w:r>
      <w:r>
        <w:rPr>
          <w:sz w:val="28"/>
        </w:rPr>
        <w:t>4</w:t>
      </w:r>
      <w:r>
        <w:rPr>
          <w:sz w:val="28"/>
        </w:rPr>
        <w:t>条记录关键字为（）。</w:t>
      </w:r>
    </w:p>
    <w:p w14:paraId="343C068A" w14:textId="77777777" w:rsidR="00265523" w:rsidRDefault="00B51596">
      <w:r>
        <w:rPr>
          <w:sz w:val="28"/>
        </w:rPr>
        <w:t xml:space="preserve">   A.</w:t>
      </w:r>
      <w:r>
        <w:rPr>
          <w:sz w:val="28"/>
        </w:rPr>
        <w:t xml:space="preserve"> 40,50,20,95</w:t>
      </w:r>
    </w:p>
    <w:p w14:paraId="7DD39B98" w14:textId="77777777" w:rsidR="00265523" w:rsidRDefault="00B51596">
      <w:r>
        <w:rPr>
          <w:sz w:val="28"/>
          <w:highlight w:val="yellow"/>
        </w:rPr>
        <w:t xml:space="preserve">   B. 15,40,60,20</w:t>
      </w:r>
    </w:p>
    <w:p w14:paraId="3A0510A7" w14:textId="77777777" w:rsidR="00265523" w:rsidRDefault="00B51596">
      <w:r>
        <w:rPr>
          <w:sz w:val="28"/>
        </w:rPr>
        <w:t xml:space="preserve">   C. 15,20,40,45</w:t>
      </w:r>
    </w:p>
    <w:p w14:paraId="6F5CA903" w14:textId="77777777" w:rsidR="00265523" w:rsidRDefault="00B51596">
      <w:r>
        <w:rPr>
          <w:sz w:val="28"/>
        </w:rPr>
        <w:t xml:space="preserve">   D. 45,40,15,20</w:t>
      </w:r>
    </w:p>
    <w:p w14:paraId="50CCC9D5" w14:textId="77777777" w:rsidR="00265523" w:rsidRDefault="00B51596">
      <w:r>
        <w:rPr>
          <w:sz w:val="28"/>
        </w:rPr>
        <w:t xml:space="preserve">277. </w:t>
      </w:r>
      <w:r>
        <w:rPr>
          <w:sz w:val="28"/>
        </w:rPr>
        <w:t>下面哪个选项不是观察者模式的优点？</w:t>
      </w:r>
    </w:p>
    <w:p w14:paraId="5B67C007" w14:textId="77777777" w:rsidR="00265523" w:rsidRDefault="00B51596">
      <w:r>
        <w:rPr>
          <w:sz w:val="28"/>
        </w:rPr>
        <w:t xml:space="preserve">   A. </w:t>
      </w:r>
      <w:r>
        <w:rPr>
          <w:sz w:val="28"/>
        </w:rPr>
        <w:t>解耦了主题和观察者之间的关系</w:t>
      </w:r>
    </w:p>
    <w:p w14:paraId="363EA99B" w14:textId="77777777" w:rsidR="00265523" w:rsidRDefault="00B51596">
      <w:r>
        <w:rPr>
          <w:sz w:val="28"/>
        </w:rPr>
        <w:t xml:space="preserve">   B. </w:t>
      </w:r>
      <w:r>
        <w:rPr>
          <w:sz w:val="28"/>
        </w:rPr>
        <w:t>提高了系统的灵活性和可扩展性可以支持异步消息传递增加了系统的复杂性</w:t>
      </w:r>
    </w:p>
    <w:p w14:paraId="1CFD69B7" w14:textId="77777777" w:rsidR="00265523" w:rsidRDefault="00B51596">
      <w:r>
        <w:rPr>
          <w:sz w:val="28"/>
        </w:rPr>
        <w:t xml:space="preserve">   C. </w:t>
      </w:r>
      <w:r>
        <w:rPr>
          <w:sz w:val="28"/>
        </w:rPr>
        <w:t>可以支持异步消息传递</w:t>
      </w:r>
    </w:p>
    <w:p w14:paraId="40CD531E" w14:textId="77777777" w:rsidR="00265523" w:rsidRDefault="00B51596">
      <w:r>
        <w:rPr>
          <w:sz w:val="28"/>
          <w:highlight w:val="yellow"/>
        </w:rPr>
        <w:t xml:space="preserve">   D. </w:t>
      </w:r>
      <w:r>
        <w:rPr>
          <w:sz w:val="28"/>
          <w:highlight w:val="yellow"/>
        </w:rPr>
        <w:t>增加了系统的复杂性</w:t>
      </w:r>
    </w:p>
    <w:p w14:paraId="1FFA843C" w14:textId="77777777" w:rsidR="00265523" w:rsidRDefault="00B51596">
      <w:r>
        <w:rPr>
          <w:sz w:val="28"/>
        </w:rPr>
        <w:t xml:space="preserve">278. </w:t>
      </w:r>
      <w:r>
        <w:rPr>
          <w:sz w:val="28"/>
        </w:rPr>
        <w:t>若一个图中包含有</w:t>
      </w:r>
      <w:r>
        <w:rPr>
          <w:sz w:val="28"/>
        </w:rPr>
        <w:t>k</w:t>
      </w:r>
      <w:r>
        <w:rPr>
          <w:sz w:val="28"/>
        </w:rPr>
        <w:t>个连通分量，若要按照深度优先搜索的方法访问所有顶点，则必须调用</w:t>
      </w:r>
      <w:r>
        <w:rPr>
          <w:sz w:val="28"/>
        </w:rPr>
        <w:t>()</w:t>
      </w:r>
      <w:r>
        <w:rPr>
          <w:sz w:val="28"/>
        </w:rPr>
        <w:t>次深度优先搜索遍历的算法。</w:t>
      </w:r>
    </w:p>
    <w:p w14:paraId="68AFBF92" w14:textId="77777777" w:rsidR="00265523" w:rsidRDefault="00B51596">
      <w:r>
        <w:rPr>
          <w:sz w:val="28"/>
          <w:highlight w:val="yellow"/>
        </w:rPr>
        <w:t xml:space="preserve">   A. k</w:t>
      </w:r>
    </w:p>
    <w:p w14:paraId="395532B5" w14:textId="77777777" w:rsidR="00265523" w:rsidRDefault="00B51596">
      <w:r>
        <w:rPr>
          <w:sz w:val="28"/>
        </w:rPr>
        <w:t xml:space="preserve">   </w:t>
      </w:r>
      <w:r>
        <w:rPr>
          <w:sz w:val="28"/>
        </w:rPr>
        <w:t>B. 1.0</w:t>
      </w:r>
    </w:p>
    <w:p w14:paraId="14872E76" w14:textId="77777777" w:rsidR="00265523" w:rsidRDefault="00B51596">
      <w:r>
        <w:rPr>
          <w:sz w:val="28"/>
        </w:rPr>
        <w:t xml:space="preserve">   C. k-1</w:t>
      </w:r>
    </w:p>
    <w:p w14:paraId="210E1D24" w14:textId="77777777" w:rsidR="00265523" w:rsidRDefault="00B51596">
      <w:r>
        <w:rPr>
          <w:sz w:val="28"/>
        </w:rPr>
        <w:t xml:space="preserve">   D. k+1</w:t>
      </w:r>
    </w:p>
    <w:p w14:paraId="3580B15D" w14:textId="77777777" w:rsidR="00265523" w:rsidRDefault="00B51596">
      <w:r>
        <w:rPr>
          <w:sz w:val="28"/>
        </w:rPr>
        <w:t>279. Spring</w:t>
      </w:r>
      <w:r>
        <w:rPr>
          <w:sz w:val="28"/>
        </w:rPr>
        <w:t>中的对象的作用域不包括</w:t>
      </w:r>
      <w:r>
        <w:rPr>
          <w:sz w:val="28"/>
        </w:rPr>
        <w:t>()</w:t>
      </w:r>
    </w:p>
    <w:p w14:paraId="25211AF9" w14:textId="77777777" w:rsidR="00265523" w:rsidRDefault="00B51596">
      <w:r>
        <w:rPr>
          <w:sz w:val="28"/>
        </w:rPr>
        <w:t xml:space="preserve">   A. session</w:t>
      </w:r>
    </w:p>
    <w:p w14:paraId="0214824D" w14:textId="77777777" w:rsidR="00265523" w:rsidRDefault="00B51596">
      <w:r>
        <w:rPr>
          <w:sz w:val="28"/>
          <w:highlight w:val="yellow"/>
        </w:rPr>
        <w:t xml:space="preserve">   B. servletContext</w:t>
      </w:r>
    </w:p>
    <w:p w14:paraId="67D76E28" w14:textId="77777777" w:rsidR="00265523" w:rsidRDefault="00B51596">
      <w:r>
        <w:rPr>
          <w:sz w:val="28"/>
        </w:rPr>
        <w:t xml:space="preserve">   C. singleton</w:t>
      </w:r>
    </w:p>
    <w:p w14:paraId="4EA9D87D" w14:textId="77777777" w:rsidR="00265523" w:rsidRDefault="00B51596">
      <w:r>
        <w:rPr>
          <w:sz w:val="28"/>
        </w:rPr>
        <w:lastRenderedPageBreak/>
        <w:t xml:space="preserve">   D. proptotype</w:t>
      </w:r>
    </w:p>
    <w:p w14:paraId="64E309BA" w14:textId="77777777" w:rsidR="00265523" w:rsidRDefault="00B51596">
      <w:r>
        <w:rPr>
          <w:sz w:val="28"/>
        </w:rPr>
        <w:t xml:space="preserve">280. </w:t>
      </w:r>
      <w:r>
        <w:rPr>
          <w:sz w:val="28"/>
        </w:rPr>
        <w:t>以下关于</w:t>
      </w:r>
      <w:r>
        <w:rPr>
          <w:sz w:val="28"/>
        </w:rPr>
        <w:t>pandas</w:t>
      </w:r>
      <w:r>
        <w:rPr>
          <w:sz w:val="28"/>
        </w:rPr>
        <w:t>数据预处理说法正确的是</w:t>
      </w:r>
      <w:r>
        <w:rPr>
          <w:sz w:val="28"/>
        </w:rPr>
        <w:t>()</w:t>
      </w:r>
      <w:r>
        <w:rPr>
          <w:sz w:val="28"/>
        </w:rPr>
        <w:t>。</w:t>
      </w:r>
    </w:p>
    <w:p w14:paraId="74F907FF" w14:textId="77777777" w:rsidR="00265523" w:rsidRDefault="00B51596">
      <w:r>
        <w:rPr>
          <w:sz w:val="28"/>
        </w:rPr>
        <w:t xml:space="preserve">   A. pandas</w:t>
      </w:r>
      <w:r>
        <w:rPr>
          <w:sz w:val="28"/>
        </w:rPr>
        <w:t>没有做哑变量的函数</w:t>
      </w:r>
    </w:p>
    <w:p w14:paraId="10B4C344" w14:textId="77777777" w:rsidR="00265523" w:rsidRDefault="00B51596">
      <w:r>
        <w:rPr>
          <w:sz w:val="28"/>
        </w:rPr>
        <w:t xml:space="preserve">   B. </w:t>
      </w:r>
      <w:r>
        <w:rPr>
          <w:sz w:val="28"/>
        </w:rPr>
        <w:t>在不导⼈其他库的情况下，仅仅使⽤</w:t>
      </w:r>
      <w:r>
        <w:rPr>
          <w:sz w:val="28"/>
        </w:rPr>
        <w:t>pandas</w:t>
      </w:r>
      <w:r>
        <w:rPr>
          <w:sz w:val="28"/>
        </w:rPr>
        <w:t>就可实现聚类分析离散化</w:t>
      </w:r>
    </w:p>
    <w:p w14:paraId="01B3C479" w14:textId="77777777" w:rsidR="00265523" w:rsidRDefault="00B51596">
      <w:r>
        <w:rPr>
          <w:sz w:val="28"/>
        </w:rPr>
        <w:t xml:space="preserve">   C. pandas</w:t>
      </w:r>
      <w:r>
        <w:rPr>
          <w:sz w:val="28"/>
        </w:rPr>
        <w:t>可以实现所有的数据预处理操作</w:t>
      </w:r>
    </w:p>
    <w:p w14:paraId="68851558" w14:textId="77777777" w:rsidR="00265523" w:rsidRDefault="00B51596">
      <w:r>
        <w:rPr>
          <w:sz w:val="28"/>
          <w:highlight w:val="yellow"/>
        </w:rPr>
        <w:t xml:space="preserve">   D. cut</w:t>
      </w:r>
      <w:r>
        <w:rPr>
          <w:sz w:val="28"/>
          <w:highlight w:val="yellow"/>
        </w:rPr>
        <w:t>函数默认情况下做的是等宽法离散化</w:t>
      </w:r>
    </w:p>
    <w:p w14:paraId="5490C46F" w14:textId="77777777" w:rsidR="00265523" w:rsidRDefault="00B51596">
      <w:r>
        <w:rPr>
          <w:sz w:val="28"/>
        </w:rPr>
        <w:t xml:space="preserve">281. </w:t>
      </w:r>
      <w:r>
        <w:rPr>
          <w:sz w:val="28"/>
        </w:rPr>
        <w:t>在配置服务器时，需要考虑服务器的可伸缩性和可扩展性，以下哪些是可伸缩性所需的特性？</w:t>
      </w:r>
    </w:p>
    <w:p w14:paraId="50CCC3A5" w14:textId="77777777" w:rsidR="00265523" w:rsidRDefault="00B51596">
      <w:r>
        <w:rPr>
          <w:sz w:val="28"/>
        </w:rPr>
        <w:t xml:space="preserve">   A. A.</w:t>
      </w:r>
      <w:r>
        <w:rPr>
          <w:sz w:val="28"/>
        </w:rPr>
        <w:t>单台服务器可运行多个操作系统实例</w:t>
      </w:r>
    </w:p>
    <w:p w14:paraId="5A7A6B4E" w14:textId="77777777" w:rsidR="00265523" w:rsidRDefault="00B51596">
      <w:r>
        <w:rPr>
          <w:sz w:val="28"/>
          <w:highlight w:val="yellow"/>
        </w:rPr>
        <w:t xml:space="preserve">   B. B.</w:t>
      </w:r>
      <w:r>
        <w:rPr>
          <w:sz w:val="28"/>
          <w:highlight w:val="yellow"/>
        </w:rPr>
        <w:t>多个服务器可组成集群，以实现负载均衡和容灾备份</w:t>
      </w:r>
    </w:p>
    <w:p w14:paraId="25736B6D" w14:textId="77777777" w:rsidR="00265523" w:rsidRDefault="00B51596">
      <w:r>
        <w:rPr>
          <w:sz w:val="28"/>
        </w:rPr>
        <w:t xml:space="preserve">   C. C.</w:t>
      </w:r>
      <w:r>
        <w:rPr>
          <w:sz w:val="28"/>
        </w:rPr>
        <w:t>单一存储设备可以接入多台主机访问</w:t>
      </w:r>
    </w:p>
    <w:p w14:paraId="57ECF123" w14:textId="77777777" w:rsidR="00265523" w:rsidRDefault="00B51596">
      <w:r>
        <w:rPr>
          <w:sz w:val="28"/>
        </w:rPr>
        <w:t xml:space="preserve">   D. D.</w:t>
      </w:r>
      <w:r>
        <w:rPr>
          <w:sz w:val="28"/>
        </w:rPr>
        <w:t>主机内可内置大规模分布式文件系统</w:t>
      </w:r>
    </w:p>
    <w:p w14:paraId="37EBC2ED" w14:textId="77777777" w:rsidR="00265523" w:rsidRDefault="00B51596">
      <w:r>
        <w:rPr>
          <w:sz w:val="28"/>
        </w:rPr>
        <w:t xml:space="preserve">282. </w:t>
      </w:r>
      <w:r>
        <w:rPr>
          <w:sz w:val="28"/>
        </w:rPr>
        <w:t>在</w:t>
      </w:r>
      <w:r>
        <w:rPr>
          <w:sz w:val="28"/>
        </w:rPr>
        <w:t>TCP/IP</w:t>
      </w:r>
      <w:r>
        <w:rPr>
          <w:sz w:val="28"/>
        </w:rPr>
        <w:t>协议中，用于标识进程的是（</w:t>
      </w:r>
      <w:r>
        <w:rPr>
          <w:sz w:val="28"/>
        </w:rPr>
        <w:t xml:space="preserve">      </w:t>
      </w:r>
      <w:r>
        <w:rPr>
          <w:sz w:val="28"/>
        </w:rPr>
        <w:t>）。</w:t>
      </w:r>
    </w:p>
    <w:p w14:paraId="6AA1D78F" w14:textId="77777777" w:rsidR="00265523" w:rsidRDefault="00B51596">
      <w:r>
        <w:rPr>
          <w:sz w:val="28"/>
        </w:rPr>
        <w:t xml:space="preserve">   A. IP</w:t>
      </w:r>
      <w:r>
        <w:rPr>
          <w:sz w:val="28"/>
        </w:rPr>
        <w:t>地址</w:t>
      </w:r>
    </w:p>
    <w:p w14:paraId="5DD78481" w14:textId="77777777" w:rsidR="00265523" w:rsidRDefault="00B51596">
      <w:r>
        <w:rPr>
          <w:sz w:val="28"/>
          <w:highlight w:val="yellow"/>
        </w:rPr>
        <w:t xml:space="preserve">   B. </w:t>
      </w:r>
      <w:r>
        <w:rPr>
          <w:sz w:val="28"/>
          <w:highlight w:val="yellow"/>
        </w:rPr>
        <w:t>端口号</w:t>
      </w:r>
    </w:p>
    <w:p w14:paraId="300336DC" w14:textId="77777777" w:rsidR="00265523" w:rsidRDefault="00B51596">
      <w:r>
        <w:rPr>
          <w:sz w:val="28"/>
        </w:rPr>
        <w:t xml:space="preserve">   C. MAC</w:t>
      </w:r>
      <w:r>
        <w:rPr>
          <w:sz w:val="28"/>
        </w:rPr>
        <w:t>地址</w:t>
      </w:r>
    </w:p>
    <w:p w14:paraId="065C6247" w14:textId="77777777" w:rsidR="00265523" w:rsidRDefault="00B51596">
      <w:r>
        <w:rPr>
          <w:sz w:val="28"/>
        </w:rPr>
        <w:t xml:space="preserve">   D. </w:t>
      </w:r>
      <w:r>
        <w:rPr>
          <w:sz w:val="28"/>
        </w:rPr>
        <w:t>物理地址</w:t>
      </w:r>
    </w:p>
    <w:p w14:paraId="2132F4CB" w14:textId="77777777" w:rsidR="00265523" w:rsidRDefault="00B51596">
      <w:r>
        <w:rPr>
          <w:sz w:val="28"/>
        </w:rPr>
        <w:t xml:space="preserve">283. </w:t>
      </w:r>
      <w:r>
        <w:rPr>
          <w:sz w:val="28"/>
        </w:rPr>
        <w:t>除了（）以外，下列都属于公钥的分配方法。</w:t>
      </w:r>
    </w:p>
    <w:p w14:paraId="3AE5CFA9" w14:textId="77777777" w:rsidR="00265523" w:rsidRDefault="00B51596">
      <w:r>
        <w:rPr>
          <w:sz w:val="28"/>
        </w:rPr>
        <w:t xml:space="preserve">   A. </w:t>
      </w:r>
      <w:r>
        <w:rPr>
          <w:sz w:val="28"/>
        </w:rPr>
        <w:t>公用目录表</w:t>
      </w:r>
    </w:p>
    <w:p w14:paraId="1D5C5DEA" w14:textId="77777777" w:rsidR="00265523" w:rsidRDefault="00B51596">
      <w:r>
        <w:rPr>
          <w:sz w:val="28"/>
        </w:rPr>
        <w:t xml:space="preserve">   B. </w:t>
      </w:r>
      <w:r>
        <w:rPr>
          <w:sz w:val="28"/>
        </w:rPr>
        <w:t>公钥管理机构</w:t>
      </w:r>
    </w:p>
    <w:p w14:paraId="7B8B9379" w14:textId="77777777" w:rsidR="00265523" w:rsidRDefault="00B51596">
      <w:r>
        <w:rPr>
          <w:sz w:val="28"/>
        </w:rPr>
        <w:lastRenderedPageBreak/>
        <w:t xml:space="preserve">   C. </w:t>
      </w:r>
      <w:r>
        <w:rPr>
          <w:sz w:val="28"/>
        </w:rPr>
        <w:t>公钥证书</w:t>
      </w:r>
    </w:p>
    <w:p w14:paraId="34A59560" w14:textId="77777777" w:rsidR="00265523" w:rsidRDefault="00B51596">
      <w:r>
        <w:rPr>
          <w:sz w:val="28"/>
          <w:highlight w:val="yellow"/>
        </w:rPr>
        <w:t xml:space="preserve">   D. </w:t>
      </w:r>
      <w:r>
        <w:rPr>
          <w:sz w:val="28"/>
          <w:highlight w:val="yellow"/>
        </w:rPr>
        <w:t>秘密传输</w:t>
      </w:r>
    </w:p>
    <w:p w14:paraId="4F6046A3" w14:textId="77777777" w:rsidR="00265523" w:rsidRDefault="00B51596">
      <w:r>
        <w:rPr>
          <w:sz w:val="28"/>
        </w:rPr>
        <w:t xml:space="preserve">284. </w:t>
      </w:r>
      <w:r>
        <w:rPr>
          <w:sz w:val="28"/>
        </w:rPr>
        <w:t>一个网段的网络号为</w:t>
      </w:r>
      <w:r>
        <w:rPr>
          <w:sz w:val="28"/>
        </w:rPr>
        <w:t>198.90.10.0</w:t>
      </w:r>
      <w:r>
        <w:rPr>
          <w:sz w:val="28"/>
        </w:rPr>
        <w:t>／</w:t>
      </w:r>
      <w:r>
        <w:rPr>
          <w:sz w:val="28"/>
        </w:rPr>
        <w:t>27</w:t>
      </w:r>
      <w:r>
        <w:rPr>
          <w:sz w:val="28"/>
        </w:rPr>
        <w:t>，子网掩码固定为</w:t>
      </w:r>
      <w:r>
        <w:rPr>
          <w:sz w:val="28"/>
        </w:rPr>
        <w:t>255.255.255.224</w:t>
      </w:r>
      <w:r>
        <w:rPr>
          <w:sz w:val="28"/>
        </w:rPr>
        <w:t>，最多可以分成（）个子块，而每个子块最多具有（）个有效的</w:t>
      </w:r>
      <w:r>
        <w:rPr>
          <w:sz w:val="28"/>
        </w:rPr>
        <w:t>IP</w:t>
      </w:r>
      <w:r>
        <w:rPr>
          <w:sz w:val="28"/>
        </w:rPr>
        <w:t>地址。</w:t>
      </w:r>
    </w:p>
    <w:p w14:paraId="3B82AEFC" w14:textId="77777777" w:rsidR="00265523" w:rsidRDefault="00B51596">
      <w:r>
        <w:rPr>
          <w:sz w:val="28"/>
          <w:highlight w:val="yellow"/>
        </w:rPr>
        <w:t xml:space="preserve">   A. 8,30</w:t>
      </w:r>
    </w:p>
    <w:p w14:paraId="1F7FD63C" w14:textId="77777777" w:rsidR="00265523" w:rsidRDefault="00B51596">
      <w:r>
        <w:rPr>
          <w:sz w:val="28"/>
        </w:rPr>
        <w:t xml:space="preserve">   B. 6,30</w:t>
      </w:r>
    </w:p>
    <w:p w14:paraId="064A89BA" w14:textId="77777777" w:rsidR="00265523" w:rsidRDefault="00B51596">
      <w:r>
        <w:rPr>
          <w:sz w:val="28"/>
        </w:rPr>
        <w:t xml:space="preserve">   C. 16,14</w:t>
      </w:r>
    </w:p>
    <w:p w14:paraId="74925472" w14:textId="77777777" w:rsidR="00265523" w:rsidRDefault="00B51596">
      <w:r>
        <w:rPr>
          <w:sz w:val="28"/>
        </w:rPr>
        <w:t xml:space="preserve">   D. 32,6</w:t>
      </w:r>
    </w:p>
    <w:p w14:paraId="2CBE9C3E" w14:textId="77777777" w:rsidR="00265523" w:rsidRDefault="00B51596">
      <w:r>
        <w:rPr>
          <w:sz w:val="28"/>
        </w:rPr>
        <w:t xml:space="preserve">285. </w:t>
      </w:r>
      <w:r>
        <w:rPr>
          <w:sz w:val="28"/>
        </w:rPr>
        <w:t>以下关于异常值检测的说法中错误的是</w:t>
      </w:r>
      <w:r>
        <w:rPr>
          <w:sz w:val="28"/>
        </w:rPr>
        <w:t>()</w:t>
      </w:r>
      <w:r>
        <w:rPr>
          <w:sz w:val="28"/>
        </w:rPr>
        <w:t>。</w:t>
      </w:r>
    </w:p>
    <w:p w14:paraId="277CAFB2" w14:textId="77777777" w:rsidR="00265523" w:rsidRDefault="00B51596">
      <w:r>
        <w:rPr>
          <w:sz w:val="28"/>
        </w:rPr>
        <w:t xml:space="preserve">   A. 3σ</w:t>
      </w:r>
      <w:r>
        <w:rPr>
          <w:sz w:val="28"/>
        </w:rPr>
        <w:t>原则利⽤了统计学中⼩概率事件的原理</w:t>
      </w:r>
    </w:p>
    <w:p w14:paraId="756D09D7" w14:textId="77777777" w:rsidR="00265523" w:rsidRDefault="00B51596">
      <w:r>
        <w:rPr>
          <w:sz w:val="28"/>
        </w:rPr>
        <w:t xml:space="preserve">   B. </w:t>
      </w:r>
      <w:r>
        <w:rPr>
          <w:sz w:val="28"/>
        </w:rPr>
        <w:t>使⽤箱线图⽅法时要求数据服从或近似服从正态分布</w:t>
      </w:r>
    </w:p>
    <w:p w14:paraId="731F7690" w14:textId="77777777" w:rsidR="00265523" w:rsidRDefault="00B51596">
      <w:r>
        <w:rPr>
          <w:sz w:val="28"/>
        </w:rPr>
        <w:t xml:space="preserve">   C. </w:t>
      </w:r>
      <w:r>
        <w:rPr>
          <w:sz w:val="28"/>
        </w:rPr>
        <w:t>基于聚类的⽅法可以进⾏离群点检测</w:t>
      </w:r>
    </w:p>
    <w:p w14:paraId="19145D17" w14:textId="77777777" w:rsidR="00265523" w:rsidRDefault="00B51596">
      <w:r>
        <w:rPr>
          <w:sz w:val="28"/>
          <w:highlight w:val="yellow"/>
        </w:rPr>
        <w:t xml:space="preserve">   D. </w:t>
      </w:r>
      <w:r>
        <w:rPr>
          <w:sz w:val="28"/>
          <w:highlight w:val="yellow"/>
        </w:rPr>
        <w:t>基于分类的⽅法可以进⾏离群点检测</w:t>
      </w:r>
    </w:p>
    <w:p w14:paraId="3D43E8B0" w14:textId="77777777" w:rsidR="00265523" w:rsidRDefault="00B51596">
      <w:r>
        <w:rPr>
          <w:sz w:val="28"/>
        </w:rPr>
        <w:t xml:space="preserve">286. </w:t>
      </w:r>
      <w:r>
        <w:rPr>
          <w:sz w:val="28"/>
        </w:rPr>
        <w:t>某省政府采用公开招标方式采购信息系统项目及服务，招标文件要求投标企业必须具备系统集成二级及其以上资质，提交证书复印件并加盖公章。开标当天共有</w:t>
      </w:r>
      <w:r>
        <w:rPr>
          <w:sz w:val="28"/>
        </w:rPr>
        <w:t>5</w:t>
      </w:r>
      <w:r>
        <w:rPr>
          <w:sz w:val="28"/>
        </w:rPr>
        <w:t>家企业在截止时间之前投递了标书。根据《中华人民共和国政府采购法》，如发生以下（）情况，本次招标将作废标处理。</w:t>
      </w:r>
    </w:p>
    <w:p w14:paraId="71427DA7" w14:textId="77777777" w:rsidR="00265523" w:rsidRDefault="00B51596">
      <w:r>
        <w:rPr>
          <w:sz w:val="28"/>
        </w:rPr>
        <w:t xml:space="preserve">  </w:t>
      </w:r>
      <w:r>
        <w:rPr>
          <w:sz w:val="28"/>
        </w:rPr>
        <w:t xml:space="preserve"> A. </w:t>
      </w:r>
      <w:r>
        <w:rPr>
          <w:sz w:val="28"/>
        </w:rPr>
        <w:t>有</w:t>
      </w:r>
      <w:r>
        <w:rPr>
          <w:sz w:val="28"/>
        </w:rPr>
        <w:t>3</w:t>
      </w:r>
      <w:r>
        <w:rPr>
          <w:sz w:val="28"/>
        </w:rPr>
        <w:t>家企业具备系统集成一级资质，有</w:t>
      </w:r>
      <w:r>
        <w:rPr>
          <w:sz w:val="28"/>
        </w:rPr>
        <w:t>2</w:t>
      </w:r>
      <w:r>
        <w:rPr>
          <w:sz w:val="28"/>
        </w:rPr>
        <w:t>家企业具备系统集成三级资质</w:t>
      </w:r>
    </w:p>
    <w:p w14:paraId="1EDB6815" w14:textId="77777777" w:rsidR="00265523" w:rsidRDefault="00B51596">
      <w:r>
        <w:rPr>
          <w:sz w:val="28"/>
        </w:rPr>
        <w:lastRenderedPageBreak/>
        <w:t xml:space="preserve">   B. </w:t>
      </w:r>
      <w:r>
        <w:rPr>
          <w:sz w:val="28"/>
        </w:rPr>
        <w:t>有</w:t>
      </w:r>
      <w:r>
        <w:rPr>
          <w:sz w:val="28"/>
        </w:rPr>
        <w:t>3</w:t>
      </w:r>
      <w:r>
        <w:rPr>
          <w:sz w:val="28"/>
        </w:rPr>
        <w:t>家企业具备系统集成二级资质，有</w:t>
      </w:r>
      <w:r>
        <w:rPr>
          <w:sz w:val="28"/>
        </w:rPr>
        <w:t>2</w:t>
      </w:r>
      <w:r>
        <w:rPr>
          <w:sz w:val="28"/>
        </w:rPr>
        <w:t>家企业具备系统集成三级资质</w:t>
      </w:r>
    </w:p>
    <w:p w14:paraId="62349D35" w14:textId="77777777" w:rsidR="00265523" w:rsidRDefault="00B51596">
      <w:r>
        <w:rPr>
          <w:sz w:val="28"/>
        </w:rPr>
        <w:t xml:space="preserve">   C. 5</w:t>
      </w:r>
      <w:r>
        <w:rPr>
          <w:sz w:val="28"/>
        </w:rPr>
        <w:t>家企业都具有系统集成二级资质，其中有</w:t>
      </w:r>
      <w:r>
        <w:rPr>
          <w:sz w:val="28"/>
        </w:rPr>
        <w:t>2</w:t>
      </w:r>
      <w:r>
        <w:rPr>
          <w:sz w:val="28"/>
        </w:rPr>
        <w:t>家企业的系统集成二级资质证书有效期满，未延续换证</w:t>
      </w:r>
    </w:p>
    <w:p w14:paraId="177FE135" w14:textId="77777777" w:rsidR="00265523" w:rsidRDefault="00B51596">
      <w:r>
        <w:rPr>
          <w:sz w:val="28"/>
          <w:highlight w:val="yellow"/>
        </w:rPr>
        <w:t xml:space="preserve">   D. </w:t>
      </w:r>
      <w:r>
        <w:rPr>
          <w:sz w:val="28"/>
          <w:highlight w:val="yellow"/>
        </w:rPr>
        <w:t>有</w:t>
      </w:r>
      <w:r>
        <w:rPr>
          <w:sz w:val="28"/>
          <w:highlight w:val="yellow"/>
        </w:rPr>
        <w:t>3</w:t>
      </w:r>
      <w:r>
        <w:rPr>
          <w:sz w:val="28"/>
          <w:highlight w:val="yellow"/>
        </w:rPr>
        <w:t>家企业具备系统集成三级资质，有</w:t>
      </w:r>
      <w:r>
        <w:rPr>
          <w:sz w:val="28"/>
          <w:highlight w:val="yellow"/>
        </w:rPr>
        <w:t>2</w:t>
      </w:r>
      <w:r>
        <w:rPr>
          <w:sz w:val="28"/>
          <w:highlight w:val="yellow"/>
        </w:rPr>
        <w:t>家企业具备系统集成二级资质</w:t>
      </w:r>
    </w:p>
    <w:p w14:paraId="1FEF77C3" w14:textId="77777777" w:rsidR="00265523" w:rsidRDefault="00B51596">
      <w:r>
        <w:rPr>
          <w:sz w:val="28"/>
        </w:rPr>
        <w:t xml:space="preserve">287. </w:t>
      </w:r>
      <w:r>
        <w:rPr>
          <w:sz w:val="28"/>
        </w:rPr>
        <w:t>针对信息系统突发事件，必须确定业务恢复优先级顺序。根据我行目前业务运行情况，恢复优先级分为三个级别，分别为高、中、低三个级别。下列哪个系统属于高恢复优先级别：</w:t>
      </w:r>
    </w:p>
    <w:p w14:paraId="40D22E95" w14:textId="77777777" w:rsidR="00265523" w:rsidRDefault="00B51596">
      <w:r>
        <w:rPr>
          <w:sz w:val="28"/>
        </w:rPr>
        <w:t xml:space="preserve">   A. </w:t>
      </w:r>
      <w:r>
        <w:rPr>
          <w:sz w:val="28"/>
        </w:rPr>
        <w:t>管理</w:t>
      </w:r>
      <w:r>
        <w:rPr>
          <w:sz w:val="28"/>
        </w:rPr>
        <w:t>信息系统</w:t>
      </w:r>
    </w:p>
    <w:p w14:paraId="5A51F38D" w14:textId="77777777" w:rsidR="00265523" w:rsidRDefault="00B51596">
      <w:r>
        <w:rPr>
          <w:sz w:val="28"/>
        </w:rPr>
        <w:t xml:space="preserve">   B. </w:t>
      </w:r>
      <w:r>
        <w:rPr>
          <w:sz w:val="28"/>
        </w:rPr>
        <w:t>电子渠道业务系统</w:t>
      </w:r>
    </w:p>
    <w:p w14:paraId="14F957DE" w14:textId="77777777" w:rsidR="00265523" w:rsidRDefault="00B51596">
      <w:r>
        <w:rPr>
          <w:sz w:val="28"/>
        </w:rPr>
        <w:t xml:space="preserve">   C. </w:t>
      </w:r>
      <w:r>
        <w:rPr>
          <w:sz w:val="28"/>
        </w:rPr>
        <w:t>办公自动化系统</w:t>
      </w:r>
    </w:p>
    <w:p w14:paraId="3CACABDA" w14:textId="77777777" w:rsidR="00265523" w:rsidRDefault="00B51596">
      <w:r>
        <w:rPr>
          <w:sz w:val="28"/>
          <w:highlight w:val="yellow"/>
        </w:rPr>
        <w:t xml:space="preserve">   D. </w:t>
      </w:r>
      <w:r>
        <w:rPr>
          <w:sz w:val="28"/>
          <w:highlight w:val="yellow"/>
        </w:rPr>
        <w:t>核算业务系统</w:t>
      </w:r>
    </w:p>
    <w:p w14:paraId="4749999F" w14:textId="77777777" w:rsidR="00265523" w:rsidRDefault="00B51596">
      <w:r>
        <w:rPr>
          <w:sz w:val="28"/>
        </w:rPr>
        <w:t xml:space="preserve">288. </w:t>
      </w:r>
      <w:r>
        <w:rPr>
          <w:sz w:val="28"/>
        </w:rPr>
        <w:t>概念模型是（）</w:t>
      </w:r>
    </w:p>
    <w:p w14:paraId="6D9730EA" w14:textId="77777777" w:rsidR="00265523" w:rsidRDefault="00B51596">
      <w:r>
        <w:rPr>
          <w:sz w:val="28"/>
        </w:rPr>
        <w:t xml:space="preserve">   A. </w:t>
      </w:r>
      <w:r>
        <w:rPr>
          <w:sz w:val="28"/>
        </w:rPr>
        <w:t>用于信息世界的建模，与具体的</w:t>
      </w:r>
      <w:r>
        <w:rPr>
          <w:sz w:val="28"/>
        </w:rPr>
        <w:t>DBMS</w:t>
      </w:r>
      <w:r>
        <w:rPr>
          <w:sz w:val="28"/>
        </w:rPr>
        <w:t>有关</w:t>
      </w:r>
    </w:p>
    <w:p w14:paraId="5C3C7E23" w14:textId="77777777" w:rsidR="00265523" w:rsidRDefault="00B51596">
      <w:r>
        <w:rPr>
          <w:sz w:val="28"/>
          <w:highlight w:val="yellow"/>
        </w:rPr>
        <w:t xml:space="preserve">   B. </w:t>
      </w:r>
      <w:r>
        <w:rPr>
          <w:sz w:val="28"/>
          <w:highlight w:val="yellow"/>
        </w:rPr>
        <w:t>用于信息世界的建模，与具体的</w:t>
      </w:r>
      <w:r>
        <w:rPr>
          <w:sz w:val="28"/>
          <w:highlight w:val="yellow"/>
        </w:rPr>
        <w:t>DBMS</w:t>
      </w:r>
      <w:r>
        <w:rPr>
          <w:sz w:val="28"/>
          <w:highlight w:val="yellow"/>
        </w:rPr>
        <w:t>无关</w:t>
      </w:r>
    </w:p>
    <w:p w14:paraId="17BFEBBE" w14:textId="77777777" w:rsidR="00265523" w:rsidRDefault="00B51596">
      <w:r>
        <w:rPr>
          <w:sz w:val="28"/>
        </w:rPr>
        <w:t xml:space="preserve">   C. </w:t>
      </w:r>
      <w:r>
        <w:rPr>
          <w:sz w:val="28"/>
        </w:rPr>
        <w:t>用于现实的建模，与具体的</w:t>
      </w:r>
      <w:r>
        <w:rPr>
          <w:sz w:val="28"/>
        </w:rPr>
        <w:t>DBMS</w:t>
      </w:r>
      <w:r>
        <w:rPr>
          <w:sz w:val="28"/>
        </w:rPr>
        <w:t>有关</w:t>
      </w:r>
    </w:p>
    <w:p w14:paraId="38C3A87F" w14:textId="77777777" w:rsidR="00265523" w:rsidRDefault="00B51596">
      <w:r>
        <w:rPr>
          <w:sz w:val="28"/>
        </w:rPr>
        <w:t xml:space="preserve">   D. </w:t>
      </w:r>
      <w:r>
        <w:rPr>
          <w:sz w:val="28"/>
        </w:rPr>
        <w:t>用于现实的建模，与具体的</w:t>
      </w:r>
      <w:r>
        <w:rPr>
          <w:sz w:val="28"/>
        </w:rPr>
        <w:t>DBMS</w:t>
      </w:r>
      <w:r>
        <w:rPr>
          <w:sz w:val="28"/>
        </w:rPr>
        <w:t>无关</w:t>
      </w:r>
    </w:p>
    <w:p w14:paraId="4523ED1F" w14:textId="77777777" w:rsidR="00265523" w:rsidRDefault="00B51596">
      <w:r>
        <w:rPr>
          <w:sz w:val="28"/>
        </w:rPr>
        <w:t xml:space="preserve">289. </w:t>
      </w:r>
      <w:r>
        <w:rPr>
          <w:sz w:val="28"/>
        </w:rPr>
        <w:t>在滑动窗口机制中，已知帧的序号为</w:t>
      </w:r>
      <w:r>
        <w:rPr>
          <w:sz w:val="28"/>
        </w:rPr>
        <w:t>3bit</w:t>
      </w:r>
      <w:r>
        <w:rPr>
          <w:sz w:val="28"/>
        </w:rPr>
        <w:t>，若采用后退</w:t>
      </w:r>
      <w:r>
        <w:rPr>
          <w:sz w:val="28"/>
        </w:rPr>
        <w:t>N</w:t>
      </w:r>
      <w:r>
        <w:rPr>
          <w:sz w:val="28"/>
        </w:rPr>
        <w:t>帧协议传送数据，则发送窗口的最大尺寸为（）；若采用选择重传协议，并且发送窗口与接收窗口的尺寸相同时，发送窗口的最大尺寸为</w:t>
      </w:r>
      <w:r>
        <w:rPr>
          <w:sz w:val="28"/>
        </w:rPr>
        <w:t>（</w:t>
      </w:r>
      <w:r>
        <w:rPr>
          <w:sz w:val="28"/>
        </w:rPr>
        <w:t xml:space="preserve">    </w:t>
      </w:r>
      <w:r>
        <w:rPr>
          <w:sz w:val="28"/>
        </w:rPr>
        <w:t>）。</w:t>
      </w:r>
    </w:p>
    <w:p w14:paraId="0E4CA810" w14:textId="77777777" w:rsidR="00265523" w:rsidRDefault="00B51596">
      <w:r>
        <w:rPr>
          <w:sz w:val="28"/>
        </w:rPr>
        <w:t xml:space="preserve">   A. 8;6</w:t>
      </w:r>
    </w:p>
    <w:p w14:paraId="2DD83392" w14:textId="77777777" w:rsidR="00265523" w:rsidRDefault="00B51596">
      <w:r>
        <w:rPr>
          <w:sz w:val="28"/>
        </w:rPr>
        <w:lastRenderedPageBreak/>
        <w:t xml:space="preserve">   B. 8;4</w:t>
      </w:r>
    </w:p>
    <w:p w14:paraId="5A3F45FF" w14:textId="77777777" w:rsidR="00265523" w:rsidRDefault="00B51596">
      <w:r>
        <w:rPr>
          <w:sz w:val="28"/>
          <w:highlight w:val="yellow"/>
        </w:rPr>
        <w:t xml:space="preserve">   C. 0.294444444444444</w:t>
      </w:r>
    </w:p>
    <w:p w14:paraId="486D3F4C" w14:textId="77777777" w:rsidR="00265523" w:rsidRDefault="00B51596">
      <w:r>
        <w:rPr>
          <w:sz w:val="28"/>
        </w:rPr>
        <w:t xml:space="preserve">   D. 7;6</w:t>
      </w:r>
    </w:p>
    <w:p w14:paraId="22222386" w14:textId="77777777" w:rsidR="00265523" w:rsidRDefault="00B51596">
      <w:r>
        <w:rPr>
          <w:sz w:val="28"/>
        </w:rPr>
        <w:t xml:space="preserve">290. </w:t>
      </w:r>
      <w:r>
        <w:rPr>
          <w:sz w:val="28"/>
        </w:rPr>
        <w:t>某计算机字长是</w:t>
      </w:r>
      <w:r>
        <w:rPr>
          <w:sz w:val="28"/>
        </w:rPr>
        <w:t>16</w:t>
      </w:r>
      <w:r>
        <w:rPr>
          <w:sz w:val="28"/>
        </w:rPr>
        <w:t>位它的存储容量是</w:t>
      </w:r>
      <w:r>
        <w:rPr>
          <w:sz w:val="28"/>
        </w:rPr>
        <w:t>64KB,</w:t>
      </w:r>
      <w:r>
        <w:rPr>
          <w:sz w:val="28"/>
        </w:rPr>
        <w:t>按字编址</w:t>
      </w:r>
      <w:r>
        <w:rPr>
          <w:sz w:val="28"/>
        </w:rPr>
        <w:t>,</w:t>
      </w:r>
      <w:r>
        <w:rPr>
          <w:sz w:val="28"/>
        </w:rPr>
        <w:t>它们寻址范围是（）</w:t>
      </w:r>
      <w:r>
        <w:rPr>
          <w:sz w:val="28"/>
        </w:rPr>
        <w:t xml:space="preserve"> </w:t>
      </w:r>
    </w:p>
    <w:p w14:paraId="12B98826" w14:textId="77777777" w:rsidR="00265523" w:rsidRDefault="00B51596">
      <w:r>
        <w:rPr>
          <w:sz w:val="28"/>
        </w:rPr>
        <w:t xml:space="preserve">   A. 64K</w:t>
      </w:r>
    </w:p>
    <w:p w14:paraId="72A8E3AE" w14:textId="77777777" w:rsidR="00265523" w:rsidRDefault="00B51596">
      <w:r>
        <w:rPr>
          <w:sz w:val="28"/>
        </w:rPr>
        <w:t xml:space="preserve">   B. 32KB</w:t>
      </w:r>
    </w:p>
    <w:p w14:paraId="54338E29" w14:textId="77777777" w:rsidR="00265523" w:rsidRDefault="00B51596">
      <w:r>
        <w:rPr>
          <w:sz w:val="28"/>
          <w:highlight w:val="yellow"/>
        </w:rPr>
        <w:t xml:space="preserve">   C. 32K</w:t>
      </w:r>
    </w:p>
    <w:p w14:paraId="58E18FC9" w14:textId="77777777" w:rsidR="00265523" w:rsidRDefault="00B51596">
      <w:r>
        <w:rPr>
          <w:sz w:val="28"/>
        </w:rPr>
        <w:t xml:space="preserve">   D. 16KB</w:t>
      </w:r>
    </w:p>
    <w:p w14:paraId="60560A81" w14:textId="77777777" w:rsidR="00265523" w:rsidRDefault="00B51596">
      <w:r>
        <w:rPr>
          <w:sz w:val="28"/>
        </w:rPr>
        <w:t xml:space="preserve">291. </w:t>
      </w:r>
      <w:r>
        <w:rPr>
          <w:sz w:val="28"/>
        </w:rPr>
        <w:t>如果事务</w:t>
      </w:r>
      <w:r>
        <w:rPr>
          <w:sz w:val="28"/>
        </w:rPr>
        <w:t>T</w:t>
      </w:r>
      <w:r>
        <w:rPr>
          <w:sz w:val="28"/>
        </w:rPr>
        <w:t>已在数据</w:t>
      </w:r>
      <w:r>
        <w:rPr>
          <w:sz w:val="28"/>
        </w:rPr>
        <w:t>R</w:t>
      </w:r>
      <w:r>
        <w:rPr>
          <w:sz w:val="28"/>
        </w:rPr>
        <w:t>上加了</w:t>
      </w:r>
      <w:r>
        <w:rPr>
          <w:sz w:val="28"/>
        </w:rPr>
        <w:t>X</w:t>
      </w:r>
      <w:r>
        <w:rPr>
          <w:sz w:val="28"/>
        </w:rPr>
        <w:t>锁，则其他事务在数据</w:t>
      </w:r>
      <w:r>
        <w:rPr>
          <w:sz w:val="28"/>
        </w:rPr>
        <w:t>R</w:t>
      </w:r>
      <w:r>
        <w:rPr>
          <w:sz w:val="28"/>
        </w:rPr>
        <w:t>上（）</w:t>
      </w:r>
    </w:p>
    <w:p w14:paraId="5FDDD3B3" w14:textId="77777777" w:rsidR="00265523" w:rsidRDefault="00B51596">
      <w:r>
        <w:rPr>
          <w:sz w:val="28"/>
        </w:rPr>
        <w:t xml:space="preserve">   A. </w:t>
      </w:r>
      <w:r>
        <w:rPr>
          <w:sz w:val="28"/>
        </w:rPr>
        <w:t>只可加</w:t>
      </w:r>
      <w:r>
        <w:rPr>
          <w:sz w:val="28"/>
        </w:rPr>
        <w:t>X</w:t>
      </w:r>
      <w:r>
        <w:rPr>
          <w:sz w:val="28"/>
        </w:rPr>
        <w:t>锁</w:t>
      </w:r>
    </w:p>
    <w:p w14:paraId="5C0F55E3" w14:textId="77777777" w:rsidR="00265523" w:rsidRDefault="00B51596">
      <w:r>
        <w:rPr>
          <w:sz w:val="28"/>
        </w:rPr>
        <w:t xml:space="preserve">   B. </w:t>
      </w:r>
      <w:r>
        <w:rPr>
          <w:sz w:val="28"/>
        </w:rPr>
        <w:t>只可加</w:t>
      </w:r>
      <w:r>
        <w:rPr>
          <w:sz w:val="28"/>
        </w:rPr>
        <w:t>S</w:t>
      </w:r>
      <w:r>
        <w:rPr>
          <w:sz w:val="28"/>
        </w:rPr>
        <w:t>锁</w:t>
      </w:r>
    </w:p>
    <w:p w14:paraId="535ED9D4" w14:textId="77777777" w:rsidR="00265523" w:rsidRDefault="00B51596">
      <w:r>
        <w:rPr>
          <w:sz w:val="28"/>
        </w:rPr>
        <w:t xml:space="preserve">   C. </w:t>
      </w:r>
      <w:r>
        <w:rPr>
          <w:sz w:val="28"/>
        </w:rPr>
        <w:t>可加</w:t>
      </w:r>
      <w:r>
        <w:rPr>
          <w:sz w:val="28"/>
        </w:rPr>
        <w:t>S</w:t>
      </w:r>
      <w:r>
        <w:rPr>
          <w:sz w:val="28"/>
        </w:rPr>
        <w:t>锁或</w:t>
      </w:r>
      <w:r>
        <w:rPr>
          <w:sz w:val="28"/>
        </w:rPr>
        <w:t>X</w:t>
      </w:r>
      <w:r>
        <w:rPr>
          <w:sz w:val="28"/>
        </w:rPr>
        <w:t>锁</w:t>
      </w:r>
    </w:p>
    <w:p w14:paraId="78D77739" w14:textId="77777777" w:rsidR="00265523" w:rsidRDefault="00B51596">
      <w:r>
        <w:rPr>
          <w:sz w:val="28"/>
          <w:highlight w:val="yellow"/>
        </w:rPr>
        <w:t xml:space="preserve">   D. </w:t>
      </w:r>
      <w:r>
        <w:rPr>
          <w:sz w:val="28"/>
          <w:highlight w:val="yellow"/>
        </w:rPr>
        <w:t>不能加任何锁</w:t>
      </w:r>
    </w:p>
    <w:p w14:paraId="7D05C468" w14:textId="77777777" w:rsidR="00265523" w:rsidRDefault="00B51596">
      <w:r>
        <w:rPr>
          <w:sz w:val="28"/>
        </w:rPr>
        <w:t xml:space="preserve">292. </w:t>
      </w:r>
      <w:r>
        <w:rPr>
          <w:sz w:val="28"/>
        </w:rPr>
        <w:t>密码学在信息安全中的应用是多样的，以下（）不属于密码学的具体应用。</w:t>
      </w:r>
    </w:p>
    <w:p w14:paraId="614CCFFA" w14:textId="77777777" w:rsidR="00265523" w:rsidRDefault="00B51596">
      <w:r>
        <w:rPr>
          <w:sz w:val="28"/>
          <w:highlight w:val="yellow"/>
        </w:rPr>
        <w:t xml:space="preserve">   A. </w:t>
      </w:r>
      <w:r>
        <w:rPr>
          <w:sz w:val="28"/>
          <w:highlight w:val="yellow"/>
        </w:rPr>
        <w:t>生成种种网络协议</w:t>
      </w:r>
    </w:p>
    <w:p w14:paraId="5AD38FF2" w14:textId="77777777" w:rsidR="00265523" w:rsidRDefault="00B51596">
      <w:r>
        <w:rPr>
          <w:sz w:val="28"/>
        </w:rPr>
        <w:t xml:space="preserve">   B. </w:t>
      </w:r>
      <w:r>
        <w:rPr>
          <w:sz w:val="28"/>
        </w:rPr>
        <w:t>消息认证，确保信息完整性</w:t>
      </w:r>
    </w:p>
    <w:p w14:paraId="014626DC" w14:textId="77777777" w:rsidR="00265523" w:rsidRDefault="00B51596">
      <w:r>
        <w:rPr>
          <w:sz w:val="28"/>
        </w:rPr>
        <w:t xml:space="preserve">   C. </w:t>
      </w:r>
      <w:r>
        <w:rPr>
          <w:sz w:val="28"/>
        </w:rPr>
        <w:t>加密技术，保护传输信息</w:t>
      </w:r>
    </w:p>
    <w:p w14:paraId="7B4D87A1" w14:textId="77777777" w:rsidR="00265523" w:rsidRDefault="00B51596">
      <w:r>
        <w:rPr>
          <w:sz w:val="28"/>
        </w:rPr>
        <w:t xml:space="preserve">   D. </w:t>
      </w:r>
      <w:r>
        <w:rPr>
          <w:sz w:val="28"/>
        </w:rPr>
        <w:t>进行身份认证</w:t>
      </w:r>
    </w:p>
    <w:p w14:paraId="68593727" w14:textId="77777777" w:rsidR="00265523" w:rsidRDefault="00B51596">
      <w:r>
        <w:rPr>
          <w:sz w:val="28"/>
        </w:rPr>
        <w:t xml:space="preserve">293. </w:t>
      </w:r>
      <w:r>
        <w:rPr>
          <w:sz w:val="28"/>
        </w:rPr>
        <w:t>具有</w:t>
      </w:r>
      <w:r>
        <w:rPr>
          <w:sz w:val="28"/>
        </w:rPr>
        <w:t>10</w:t>
      </w:r>
      <w:r>
        <w:rPr>
          <w:sz w:val="28"/>
        </w:rPr>
        <w:t>个叶子结点的二叉树中有（）个度为</w:t>
      </w:r>
      <w:r>
        <w:rPr>
          <w:sz w:val="28"/>
        </w:rPr>
        <w:t>2</w:t>
      </w:r>
      <w:r>
        <w:rPr>
          <w:sz w:val="28"/>
        </w:rPr>
        <w:t>的结点。</w:t>
      </w:r>
    </w:p>
    <w:p w14:paraId="41A5CEBA" w14:textId="77777777" w:rsidR="00265523" w:rsidRDefault="00B51596">
      <w:r>
        <w:rPr>
          <w:sz w:val="28"/>
        </w:rPr>
        <w:t xml:space="preserve">   A. 8.0</w:t>
      </w:r>
    </w:p>
    <w:p w14:paraId="10F87D34" w14:textId="77777777" w:rsidR="00265523" w:rsidRDefault="00B51596">
      <w:r>
        <w:rPr>
          <w:sz w:val="28"/>
          <w:highlight w:val="yellow"/>
        </w:rPr>
        <w:lastRenderedPageBreak/>
        <w:t xml:space="preserve">   B. 9.0</w:t>
      </w:r>
    </w:p>
    <w:p w14:paraId="27E8003F" w14:textId="77777777" w:rsidR="00265523" w:rsidRDefault="00B51596">
      <w:r>
        <w:rPr>
          <w:sz w:val="28"/>
        </w:rPr>
        <w:t xml:space="preserve">   C. 10.0</w:t>
      </w:r>
    </w:p>
    <w:p w14:paraId="0A5E27E3" w14:textId="77777777" w:rsidR="00265523" w:rsidRDefault="00B51596">
      <w:r>
        <w:rPr>
          <w:sz w:val="28"/>
        </w:rPr>
        <w:t xml:space="preserve">   D. 11.0</w:t>
      </w:r>
    </w:p>
    <w:p w14:paraId="592CEF61" w14:textId="77777777" w:rsidR="00265523" w:rsidRDefault="00B51596">
      <w:r>
        <w:rPr>
          <w:sz w:val="28"/>
        </w:rPr>
        <w:t xml:space="preserve">294. LINUX </w:t>
      </w:r>
      <w:r>
        <w:rPr>
          <w:sz w:val="28"/>
        </w:rPr>
        <w:t>所有服务的启动脚本都存放在（</w:t>
      </w:r>
      <w:r>
        <w:rPr>
          <w:sz w:val="28"/>
        </w:rPr>
        <w:t>  </w:t>
      </w:r>
      <w:r>
        <w:rPr>
          <w:sz w:val="28"/>
        </w:rPr>
        <w:t xml:space="preserve">   </w:t>
      </w:r>
      <w:r>
        <w:rPr>
          <w:sz w:val="28"/>
        </w:rPr>
        <w:t>）目录中。</w:t>
      </w:r>
    </w:p>
    <w:p w14:paraId="2BE833C2" w14:textId="77777777" w:rsidR="00265523" w:rsidRDefault="00B51596">
      <w:r>
        <w:rPr>
          <w:sz w:val="28"/>
        </w:rPr>
        <w:t xml:space="preserve">   A. /etc/rc.d/init.d</w:t>
      </w:r>
    </w:p>
    <w:p w14:paraId="061652F3" w14:textId="77777777" w:rsidR="00265523" w:rsidRDefault="00B51596">
      <w:r>
        <w:rPr>
          <w:sz w:val="28"/>
        </w:rPr>
        <w:t xml:space="preserve">   B. /etc/init.d </w:t>
      </w:r>
    </w:p>
    <w:p w14:paraId="2178F3F8" w14:textId="77777777" w:rsidR="00265523" w:rsidRDefault="00B51596">
      <w:r>
        <w:rPr>
          <w:sz w:val="28"/>
          <w:highlight w:val="yellow"/>
        </w:rPr>
        <w:t xml:space="preserve">   C. </w:t>
      </w:r>
      <w:r>
        <w:rPr>
          <w:sz w:val="28"/>
          <w:highlight w:val="yellow"/>
        </w:rPr>
        <w:t>/etc/rc.d/rc</w:t>
      </w:r>
    </w:p>
    <w:p w14:paraId="383433B5" w14:textId="77777777" w:rsidR="00265523" w:rsidRDefault="00B51596">
      <w:r>
        <w:rPr>
          <w:sz w:val="28"/>
        </w:rPr>
        <w:t xml:space="preserve">   D. /etc/rc.d</w:t>
      </w:r>
    </w:p>
    <w:p w14:paraId="45B06C96" w14:textId="77777777" w:rsidR="00265523" w:rsidRDefault="00B51596">
      <w:r>
        <w:rPr>
          <w:sz w:val="28"/>
        </w:rPr>
        <w:t xml:space="preserve">295. </w:t>
      </w:r>
      <w:r>
        <w:rPr>
          <w:sz w:val="28"/>
        </w:rPr>
        <w:t>在进行系统优化时，以下哪个选项最合适？</w:t>
      </w:r>
    </w:p>
    <w:p w14:paraId="1C429B6C" w14:textId="77777777" w:rsidR="00265523" w:rsidRDefault="00B51596">
      <w:r>
        <w:rPr>
          <w:sz w:val="28"/>
        </w:rPr>
        <w:t xml:space="preserve">   A. A.</w:t>
      </w:r>
      <w:r>
        <w:rPr>
          <w:sz w:val="28"/>
        </w:rPr>
        <w:t>对数据库进行索引优化</w:t>
      </w:r>
    </w:p>
    <w:p w14:paraId="42514B69" w14:textId="77777777" w:rsidR="00265523" w:rsidRDefault="00B51596">
      <w:r>
        <w:rPr>
          <w:sz w:val="28"/>
        </w:rPr>
        <w:t xml:space="preserve">   B. B.</w:t>
      </w:r>
      <w:r>
        <w:rPr>
          <w:sz w:val="28"/>
        </w:rPr>
        <w:t>使用更快的硬件设备</w:t>
      </w:r>
    </w:p>
    <w:p w14:paraId="43C6D86E" w14:textId="77777777" w:rsidR="00265523" w:rsidRDefault="00B51596">
      <w:r>
        <w:rPr>
          <w:sz w:val="28"/>
        </w:rPr>
        <w:t xml:space="preserve">   C. C.</w:t>
      </w:r>
      <w:r>
        <w:rPr>
          <w:sz w:val="28"/>
        </w:rPr>
        <w:t>修改系统软件配置</w:t>
      </w:r>
    </w:p>
    <w:p w14:paraId="3E69D345" w14:textId="77777777" w:rsidR="00265523" w:rsidRDefault="00B51596">
      <w:r>
        <w:rPr>
          <w:sz w:val="28"/>
          <w:highlight w:val="yellow"/>
        </w:rPr>
        <w:t xml:space="preserve">   D. D.</w:t>
      </w:r>
      <w:r>
        <w:rPr>
          <w:sz w:val="28"/>
          <w:highlight w:val="yellow"/>
        </w:rPr>
        <w:t>以上都是</w:t>
      </w:r>
    </w:p>
    <w:p w14:paraId="7CDAD9B3" w14:textId="77777777" w:rsidR="00265523" w:rsidRDefault="00B51596">
      <w:r>
        <w:rPr>
          <w:sz w:val="28"/>
        </w:rPr>
        <w:t xml:space="preserve">296. </w:t>
      </w:r>
      <w:r>
        <w:rPr>
          <w:sz w:val="28"/>
        </w:rPr>
        <w:t>下列哪个操作可以用于增加系统硬盘的存储空间？</w:t>
      </w:r>
    </w:p>
    <w:p w14:paraId="72DEADD9" w14:textId="77777777" w:rsidR="00265523" w:rsidRDefault="00B51596">
      <w:r>
        <w:rPr>
          <w:sz w:val="28"/>
          <w:highlight w:val="yellow"/>
        </w:rPr>
        <w:t xml:space="preserve">   A. A.</w:t>
      </w:r>
      <w:r>
        <w:rPr>
          <w:sz w:val="28"/>
          <w:highlight w:val="yellow"/>
        </w:rPr>
        <w:t>扩展分区</w:t>
      </w:r>
    </w:p>
    <w:p w14:paraId="63C0478E" w14:textId="77777777" w:rsidR="00265523" w:rsidRDefault="00B51596">
      <w:r>
        <w:rPr>
          <w:sz w:val="28"/>
        </w:rPr>
        <w:t xml:space="preserve">   B. B.</w:t>
      </w:r>
      <w:r>
        <w:rPr>
          <w:sz w:val="28"/>
        </w:rPr>
        <w:t>压缩分区</w:t>
      </w:r>
    </w:p>
    <w:p w14:paraId="6285F7D0" w14:textId="77777777" w:rsidR="00265523" w:rsidRDefault="00B51596">
      <w:r>
        <w:rPr>
          <w:sz w:val="28"/>
        </w:rPr>
        <w:t xml:space="preserve">   C. C.</w:t>
      </w:r>
      <w:r>
        <w:rPr>
          <w:sz w:val="28"/>
        </w:rPr>
        <w:t>删除分区</w:t>
      </w:r>
    </w:p>
    <w:p w14:paraId="4880CF9D" w14:textId="77777777" w:rsidR="00265523" w:rsidRDefault="00B51596">
      <w:r>
        <w:rPr>
          <w:sz w:val="28"/>
        </w:rPr>
        <w:t xml:space="preserve">   D. D.</w:t>
      </w:r>
      <w:r>
        <w:rPr>
          <w:sz w:val="28"/>
        </w:rPr>
        <w:t>格式化分区</w:t>
      </w:r>
    </w:p>
    <w:p w14:paraId="10A986D7" w14:textId="77777777" w:rsidR="00265523" w:rsidRDefault="00B51596">
      <w:r>
        <w:rPr>
          <w:sz w:val="28"/>
        </w:rPr>
        <w:t xml:space="preserve">297. </w:t>
      </w:r>
      <w:r>
        <w:rPr>
          <w:sz w:val="28"/>
        </w:rPr>
        <w:t>用于事务回滚的</w:t>
      </w:r>
      <w:r>
        <w:rPr>
          <w:sz w:val="28"/>
        </w:rPr>
        <w:t>SQL</w:t>
      </w:r>
      <w:r>
        <w:rPr>
          <w:sz w:val="28"/>
        </w:rPr>
        <w:t>语句是（）</w:t>
      </w:r>
    </w:p>
    <w:p w14:paraId="52A6A08C" w14:textId="77777777" w:rsidR="00265523" w:rsidRDefault="00B51596">
      <w:r>
        <w:rPr>
          <w:sz w:val="28"/>
        </w:rPr>
        <w:t xml:space="preserve">   A. CREATETABLE</w:t>
      </w:r>
    </w:p>
    <w:p w14:paraId="5D6A0EC6" w14:textId="77777777" w:rsidR="00265523" w:rsidRDefault="00B51596">
      <w:r>
        <w:rPr>
          <w:sz w:val="28"/>
        </w:rPr>
        <w:t xml:space="preserve">   B. COMMIT</w:t>
      </w:r>
    </w:p>
    <w:p w14:paraId="48C59BB2" w14:textId="77777777" w:rsidR="00265523" w:rsidRDefault="00B51596">
      <w:r>
        <w:rPr>
          <w:sz w:val="28"/>
        </w:rPr>
        <w:lastRenderedPageBreak/>
        <w:t xml:space="preserve">   C. GRANT</w:t>
      </w:r>
      <w:r>
        <w:rPr>
          <w:sz w:val="28"/>
        </w:rPr>
        <w:t>和</w:t>
      </w:r>
      <w:r>
        <w:rPr>
          <w:sz w:val="28"/>
        </w:rPr>
        <w:t>REVOKE</w:t>
      </w:r>
    </w:p>
    <w:p w14:paraId="5FF2C65E" w14:textId="77777777" w:rsidR="00265523" w:rsidRDefault="00B51596">
      <w:r>
        <w:rPr>
          <w:sz w:val="28"/>
          <w:highlight w:val="yellow"/>
        </w:rPr>
        <w:t xml:space="preserve">   D. ROLLBACK</w:t>
      </w:r>
    </w:p>
    <w:p w14:paraId="7FB0E1A8" w14:textId="77777777" w:rsidR="00265523" w:rsidRDefault="00B51596">
      <w:r>
        <w:rPr>
          <w:sz w:val="28"/>
        </w:rPr>
        <w:t xml:space="preserve">298. </w:t>
      </w:r>
      <w:r>
        <w:rPr>
          <w:sz w:val="28"/>
        </w:rPr>
        <w:t>下面关于文档的叙述，错误的是（）</w:t>
      </w:r>
    </w:p>
    <w:p w14:paraId="3FCDDE3F" w14:textId="77777777" w:rsidR="00265523" w:rsidRDefault="00B51596">
      <w:r>
        <w:rPr>
          <w:sz w:val="28"/>
        </w:rPr>
        <w:t xml:space="preserve">   A. </w:t>
      </w:r>
      <w:r>
        <w:rPr>
          <w:sz w:val="28"/>
        </w:rPr>
        <w:t>文档是软件产品的一部分，没有文档的软件就不成为软件。</w:t>
      </w:r>
    </w:p>
    <w:p w14:paraId="57D3E63C" w14:textId="77777777" w:rsidR="00265523" w:rsidRDefault="00B51596">
      <w:r>
        <w:rPr>
          <w:sz w:val="28"/>
          <w:highlight w:val="yellow"/>
        </w:rPr>
        <w:t xml:space="preserve">   B. </w:t>
      </w:r>
      <w:r>
        <w:rPr>
          <w:sz w:val="28"/>
          <w:highlight w:val="yellow"/>
        </w:rPr>
        <w:t>文档是仅用于说明使用软件的操作命令，不包括软件设计和实现细节。</w:t>
      </w:r>
    </w:p>
    <w:p w14:paraId="77347358" w14:textId="77777777" w:rsidR="00265523" w:rsidRDefault="00B51596">
      <w:r>
        <w:rPr>
          <w:sz w:val="28"/>
        </w:rPr>
        <w:t xml:space="preserve">   C. </w:t>
      </w:r>
      <w:r>
        <w:rPr>
          <w:sz w:val="28"/>
        </w:rPr>
        <w:t>高质量文档对于转让、变更、修改、扩充和使用有重要的意义。</w:t>
      </w:r>
    </w:p>
    <w:p w14:paraId="3239F839" w14:textId="77777777" w:rsidR="00265523" w:rsidRDefault="00B51596">
      <w:r>
        <w:rPr>
          <w:sz w:val="28"/>
        </w:rPr>
        <w:t xml:space="preserve">   D. </w:t>
      </w:r>
      <w:r>
        <w:rPr>
          <w:sz w:val="28"/>
        </w:rPr>
        <w:t>软件文档的编制在软件开发工作中占有突出的地位和相当大的工作量。</w:t>
      </w:r>
    </w:p>
    <w:p w14:paraId="74F462EB" w14:textId="77777777" w:rsidR="00265523" w:rsidRDefault="00B51596">
      <w:r>
        <w:rPr>
          <w:sz w:val="28"/>
        </w:rPr>
        <w:t xml:space="preserve">299. TCP </w:t>
      </w:r>
      <w:r>
        <w:rPr>
          <w:sz w:val="28"/>
        </w:rPr>
        <w:t>报头信息和</w:t>
      </w:r>
      <w:r>
        <w:rPr>
          <w:sz w:val="28"/>
        </w:rPr>
        <w:t xml:space="preserve"> UDP </w:t>
      </w:r>
      <w:r>
        <w:rPr>
          <w:sz w:val="28"/>
        </w:rPr>
        <w:t>报头信息中都</w:t>
      </w:r>
      <w:r>
        <w:rPr>
          <w:sz w:val="28"/>
        </w:rPr>
        <w:t>包含下列哪项信息（</w:t>
      </w:r>
      <w:r>
        <w:rPr>
          <w:sz w:val="28"/>
        </w:rPr>
        <w:t xml:space="preserve">      </w:t>
      </w:r>
      <w:r>
        <w:rPr>
          <w:sz w:val="28"/>
        </w:rPr>
        <w:t>）。</w:t>
      </w:r>
    </w:p>
    <w:p w14:paraId="5E83C4C2" w14:textId="77777777" w:rsidR="00265523" w:rsidRDefault="00B51596">
      <w:r>
        <w:rPr>
          <w:sz w:val="28"/>
        </w:rPr>
        <w:t xml:space="preserve">   A. </w:t>
      </w:r>
      <w:r>
        <w:rPr>
          <w:sz w:val="28"/>
        </w:rPr>
        <w:t>定序</w:t>
      </w:r>
    </w:p>
    <w:p w14:paraId="00203C31" w14:textId="77777777" w:rsidR="00265523" w:rsidRDefault="00B51596">
      <w:r>
        <w:rPr>
          <w:sz w:val="28"/>
        </w:rPr>
        <w:t xml:space="preserve">   B. </w:t>
      </w:r>
      <w:r>
        <w:rPr>
          <w:sz w:val="28"/>
        </w:rPr>
        <w:t>流量控制</w:t>
      </w:r>
    </w:p>
    <w:p w14:paraId="6FB1E4FC" w14:textId="77777777" w:rsidR="00265523" w:rsidRDefault="00B51596">
      <w:r>
        <w:rPr>
          <w:sz w:val="28"/>
          <w:highlight w:val="yellow"/>
        </w:rPr>
        <w:t xml:space="preserve">   C. </w:t>
      </w:r>
      <w:r>
        <w:rPr>
          <w:sz w:val="28"/>
          <w:highlight w:val="yellow"/>
        </w:rPr>
        <w:t>确认</w:t>
      </w:r>
    </w:p>
    <w:p w14:paraId="16AA98CD" w14:textId="77777777" w:rsidR="00265523" w:rsidRDefault="00B51596">
      <w:r>
        <w:rPr>
          <w:sz w:val="28"/>
        </w:rPr>
        <w:t xml:space="preserve">   D. </w:t>
      </w:r>
      <w:r>
        <w:rPr>
          <w:sz w:val="28"/>
        </w:rPr>
        <w:t>源和目的</w:t>
      </w:r>
    </w:p>
    <w:p w14:paraId="29B4BF13" w14:textId="77777777" w:rsidR="00265523" w:rsidRDefault="00B51596">
      <w:r>
        <w:rPr>
          <w:sz w:val="28"/>
        </w:rPr>
        <w:t xml:space="preserve">300. </w:t>
      </w:r>
      <w:r>
        <w:rPr>
          <w:sz w:val="28"/>
        </w:rPr>
        <w:t>数据链路层采用了</w:t>
      </w:r>
      <w:r>
        <w:rPr>
          <w:sz w:val="28"/>
        </w:rPr>
        <w:t>GBN</w:t>
      </w:r>
      <w:r>
        <w:rPr>
          <w:sz w:val="28"/>
        </w:rPr>
        <w:t>协议，发送方已经发送了编号为</w:t>
      </w:r>
      <w:r>
        <w:rPr>
          <w:sz w:val="28"/>
        </w:rPr>
        <w:t>0~7</w:t>
      </w:r>
      <w:r>
        <w:rPr>
          <w:sz w:val="28"/>
        </w:rPr>
        <w:t>的帧，当定时器超时时，若发送方只收到了</w:t>
      </w:r>
      <w:r>
        <w:rPr>
          <w:sz w:val="28"/>
        </w:rPr>
        <w:t>0</w:t>
      </w:r>
      <w:r>
        <w:rPr>
          <w:sz w:val="28"/>
        </w:rPr>
        <w:t>，</w:t>
      </w:r>
      <w:r>
        <w:rPr>
          <w:sz w:val="28"/>
        </w:rPr>
        <w:t>2</w:t>
      </w:r>
      <w:r>
        <w:rPr>
          <w:sz w:val="28"/>
        </w:rPr>
        <w:t>，</w:t>
      </w:r>
      <w:r>
        <w:rPr>
          <w:sz w:val="28"/>
        </w:rPr>
        <w:t>3</w:t>
      </w:r>
      <w:r>
        <w:rPr>
          <w:sz w:val="28"/>
        </w:rPr>
        <w:t>号帧的确认，则发送方需要重发的帧的个数是（</w:t>
      </w:r>
      <w:r>
        <w:rPr>
          <w:sz w:val="28"/>
        </w:rPr>
        <w:t xml:space="preserve">      </w:t>
      </w:r>
      <w:r>
        <w:rPr>
          <w:sz w:val="28"/>
        </w:rPr>
        <w:t>）。</w:t>
      </w:r>
    </w:p>
    <w:p w14:paraId="16130423" w14:textId="77777777" w:rsidR="00265523" w:rsidRDefault="00B51596">
      <w:r>
        <w:rPr>
          <w:sz w:val="28"/>
        </w:rPr>
        <w:t xml:space="preserve">   A. 2.0</w:t>
      </w:r>
    </w:p>
    <w:p w14:paraId="72926A16" w14:textId="77777777" w:rsidR="00265523" w:rsidRDefault="00B51596">
      <w:r>
        <w:rPr>
          <w:sz w:val="28"/>
        </w:rPr>
        <w:t xml:space="preserve">   B. 3.0</w:t>
      </w:r>
    </w:p>
    <w:p w14:paraId="75FCB0BF" w14:textId="77777777" w:rsidR="00265523" w:rsidRDefault="00B51596">
      <w:r>
        <w:rPr>
          <w:sz w:val="28"/>
        </w:rPr>
        <w:t xml:space="preserve">   C. 4.0</w:t>
      </w:r>
    </w:p>
    <w:p w14:paraId="7A1578CF" w14:textId="77777777" w:rsidR="00265523" w:rsidRDefault="00B51596">
      <w:r>
        <w:rPr>
          <w:sz w:val="28"/>
          <w:highlight w:val="yellow"/>
        </w:rPr>
        <w:t xml:space="preserve">   D. 5.0</w:t>
      </w:r>
    </w:p>
    <w:p w14:paraId="24C88CEB" w14:textId="77777777" w:rsidR="00265523" w:rsidRDefault="00B51596">
      <w:r>
        <w:rPr>
          <w:sz w:val="28"/>
        </w:rPr>
        <w:lastRenderedPageBreak/>
        <w:t xml:space="preserve">301. </w:t>
      </w:r>
      <w:r>
        <w:rPr>
          <w:sz w:val="28"/>
        </w:rPr>
        <w:t>为避免、转移或降低风险，应用软件开发应做好风险管理计划和控制风险的策略。下列做法错误的是：</w:t>
      </w:r>
    </w:p>
    <w:p w14:paraId="3CD2E69E" w14:textId="77777777" w:rsidR="00265523" w:rsidRDefault="00B51596">
      <w:r>
        <w:rPr>
          <w:sz w:val="28"/>
        </w:rPr>
        <w:t xml:space="preserve">   A. </w:t>
      </w:r>
      <w:r>
        <w:rPr>
          <w:sz w:val="28"/>
        </w:rPr>
        <w:t>加强人员的管理，确保软件开发人员和测试人员岗位分离</w:t>
      </w:r>
    </w:p>
    <w:p w14:paraId="01E60DAC" w14:textId="77777777" w:rsidR="00265523" w:rsidRDefault="00B51596">
      <w:r>
        <w:rPr>
          <w:sz w:val="28"/>
        </w:rPr>
        <w:t xml:space="preserve">   B. </w:t>
      </w:r>
      <w:r>
        <w:rPr>
          <w:sz w:val="28"/>
        </w:rPr>
        <w:t>制定文档标准，并建立有效的机制，保证文档及时产生</w:t>
      </w:r>
    </w:p>
    <w:p w14:paraId="71A743E4" w14:textId="77777777" w:rsidR="00265523" w:rsidRDefault="00B51596">
      <w:r>
        <w:rPr>
          <w:sz w:val="28"/>
          <w:highlight w:val="yellow"/>
        </w:rPr>
        <w:t xml:space="preserve">   C. </w:t>
      </w:r>
      <w:r>
        <w:rPr>
          <w:sz w:val="28"/>
          <w:highlight w:val="yellow"/>
        </w:rPr>
        <w:t>禁止直接利用真实的生产数据进行测试，测试数据无须经过变形处理</w:t>
      </w:r>
    </w:p>
    <w:p w14:paraId="38E47BD1" w14:textId="77777777" w:rsidR="00265523" w:rsidRDefault="00B51596">
      <w:r>
        <w:rPr>
          <w:sz w:val="28"/>
        </w:rPr>
        <w:t xml:space="preserve">   D. </w:t>
      </w:r>
      <w:r>
        <w:rPr>
          <w:sz w:val="28"/>
        </w:rPr>
        <w:t>对所有测试过程进行互相审查，及时发现问题，包括对不同的测试人员在不同的测试模块上进行交叉测试</w:t>
      </w:r>
    </w:p>
    <w:p w14:paraId="306EC064" w14:textId="77777777" w:rsidR="00265523" w:rsidRDefault="00B51596">
      <w:r>
        <w:rPr>
          <w:sz w:val="28"/>
        </w:rPr>
        <w:t xml:space="preserve">302. </w:t>
      </w:r>
      <w:r>
        <w:rPr>
          <w:sz w:val="28"/>
        </w:rPr>
        <w:t>在</w:t>
      </w:r>
      <w:r>
        <w:rPr>
          <w:sz w:val="28"/>
        </w:rPr>
        <w:t>NumPy</w:t>
      </w:r>
      <w:r>
        <w:rPr>
          <w:sz w:val="28"/>
        </w:rPr>
        <w:t>通用函数中，用于计算元素级最大值的函数是（）。</w:t>
      </w:r>
    </w:p>
    <w:p w14:paraId="23D79066" w14:textId="77777777" w:rsidR="00265523" w:rsidRDefault="00B51596">
      <w:r>
        <w:rPr>
          <w:sz w:val="28"/>
        </w:rPr>
        <w:t xml:space="preserve">   A. max</w:t>
      </w:r>
    </w:p>
    <w:p w14:paraId="1FCB6B41" w14:textId="77777777" w:rsidR="00265523" w:rsidRDefault="00B51596">
      <w:r>
        <w:rPr>
          <w:sz w:val="28"/>
          <w:highlight w:val="yellow"/>
        </w:rPr>
        <w:t xml:space="preserve">   B. maximum</w:t>
      </w:r>
    </w:p>
    <w:p w14:paraId="59DE5A0E" w14:textId="77777777" w:rsidR="00265523" w:rsidRDefault="00B51596">
      <w:r>
        <w:rPr>
          <w:sz w:val="28"/>
        </w:rPr>
        <w:t xml:space="preserve">   C. min</w:t>
      </w:r>
    </w:p>
    <w:p w14:paraId="4231A2D4" w14:textId="77777777" w:rsidR="00265523" w:rsidRDefault="00B51596">
      <w:r>
        <w:rPr>
          <w:sz w:val="28"/>
        </w:rPr>
        <w:t xml:space="preserve">   D. maximal</w:t>
      </w:r>
    </w:p>
    <w:p w14:paraId="05406D65" w14:textId="77777777" w:rsidR="00265523" w:rsidRDefault="00B51596">
      <w:r>
        <w:rPr>
          <w:sz w:val="28"/>
        </w:rPr>
        <w:t xml:space="preserve">303. </w:t>
      </w:r>
      <w:r>
        <w:rPr>
          <w:sz w:val="28"/>
        </w:rPr>
        <w:t>面向对象设计是（）的过程。</w:t>
      </w:r>
    </w:p>
    <w:p w14:paraId="13B16F05" w14:textId="77777777" w:rsidR="00265523" w:rsidRDefault="00B51596">
      <w:r>
        <w:rPr>
          <w:sz w:val="28"/>
        </w:rPr>
        <w:t xml:space="preserve">   A. </w:t>
      </w:r>
      <w:r>
        <w:rPr>
          <w:sz w:val="28"/>
        </w:rPr>
        <w:t>软件实现</w:t>
      </w:r>
    </w:p>
    <w:p w14:paraId="18FCD68E" w14:textId="77777777" w:rsidR="00265523" w:rsidRDefault="00B51596">
      <w:r>
        <w:rPr>
          <w:sz w:val="28"/>
        </w:rPr>
        <w:t xml:space="preserve">   B. </w:t>
      </w:r>
      <w:r>
        <w:rPr>
          <w:sz w:val="28"/>
        </w:rPr>
        <w:t>需求确立</w:t>
      </w:r>
    </w:p>
    <w:p w14:paraId="36BFC0DB" w14:textId="77777777" w:rsidR="00265523" w:rsidRDefault="00B51596">
      <w:r>
        <w:rPr>
          <w:sz w:val="28"/>
        </w:rPr>
        <w:t xml:space="preserve">   C. </w:t>
      </w:r>
      <w:r>
        <w:rPr>
          <w:sz w:val="28"/>
        </w:rPr>
        <w:t>建立问题域模型</w:t>
      </w:r>
    </w:p>
    <w:p w14:paraId="75565F08" w14:textId="77777777" w:rsidR="00265523" w:rsidRDefault="00B51596">
      <w:r>
        <w:rPr>
          <w:sz w:val="28"/>
          <w:highlight w:val="yellow"/>
        </w:rPr>
        <w:t xml:space="preserve">   D. </w:t>
      </w:r>
      <w:r>
        <w:rPr>
          <w:sz w:val="28"/>
          <w:highlight w:val="yellow"/>
        </w:rPr>
        <w:t>建立求解域模型</w:t>
      </w:r>
    </w:p>
    <w:p w14:paraId="0D88AF12" w14:textId="77777777" w:rsidR="00265523" w:rsidRDefault="00B51596">
      <w:r>
        <w:rPr>
          <w:sz w:val="28"/>
        </w:rPr>
        <w:t xml:space="preserve">304. </w:t>
      </w:r>
      <w:r>
        <w:rPr>
          <w:sz w:val="28"/>
        </w:rPr>
        <w:t>设一组初始关键字记录关键字为</w:t>
      </w:r>
      <w:r>
        <w:rPr>
          <w:sz w:val="28"/>
        </w:rPr>
        <w:t>(20</w:t>
      </w:r>
      <w:r>
        <w:rPr>
          <w:sz w:val="28"/>
        </w:rPr>
        <w:t>，</w:t>
      </w:r>
      <w:r>
        <w:rPr>
          <w:sz w:val="28"/>
        </w:rPr>
        <w:t>15</w:t>
      </w:r>
      <w:r>
        <w:rPr>
          <w:sz w:val="28"/>
        </w:rPr>
        <w:t>，</w:t>
      </w:r>
      <w:r>
        <w:rPr>
          <w:sz w:val="28"/>
        </w:rPr>
        <w:t>14</w:t>
      </w:r>
      <w:r>
        <w:rPr>
          <w:sz w:val="28"/>
        </w:rPr>
        <w:t>，</w:t>
      </w:r>
      <w:r>
        <w:rPr>
          <w:sz w:val="28"/>
        </w:rPr>
        <w:t>18</w:t>
      </w:r>
      <w:r>
        <w:rPr>
          <w:sz w:val="28"/>
        </w:rPr>
        <w:t>，</w:t>
      </w:r>
      <w:r>
        <w:rPr>
          <w:sz w:val="28"/>
        </w:rPr>
        <w:t>21</w:t>
      </w:r>
      <w:r>
        <w:rPr>
          <w:sz w:val="28"/>
        </w:rPr>
        <w:t>，</w:t>
      </w:r>
      <w:r>
        <w:rPr>
          <w:sz w:val="28"/>
        </w:rPr>
        <w:t>36</w:t>
      </w:r>
      <w:r>
        <w:rPr>
          <w:sz w:val="28"/>
        </w:rPr>
        <w:t>，</w:t>
      </w:r>
      <w:r>
        <w:rPr>
          <w:sz w:val="28"/>
        </w:rPr>
        <w:t>40</w:t>
      </w:r>
      <w:r>
        <w:rPr>
          <w:sz w:val="28"/>
        </w:rPr>
        <w:t>，</w:t>
      </w:r>
      <w:r>
        <w:rPr>
          <w:sz w:val="28"/>
        </w:rPr>
        <w:t>10)</w:t>
      </w:r>
      <w:r>
        <w:rPr>
          <w:sz w:val="28"/>
        </w:rPr>
        <w:t>，则以</w:t>
      </w:r>
      <w:r>
        <w:rPr>
          <w:sz w:val="28"/>
        </w:rPr>
        <w:t>20</w:t>
      </w:r>
      <w:r>
        <w:rPr>
          <w:sz w:val="28"/>
        </w:rPr>
        <w:t>为基准记录的一趟快速排序结束后的结果为</w:t>
      </w:r>
      <w:r>
        <w:rPr>
          <w:sz w:val="28"/>
        </w:rPr>
        <w:t>()</w:t>
      </w:r>
      <w:r>
        <w:rPr>
          <w:sz w:val="28"/>
        </w:rPr>
        <w:t>。</w:t>
      </w:r>
    </w:p>
    <w:p w14:paraId="4FB0EE13" w14:textId="77777777" w:rsidR="00265523" w:rsidRDefault="00B51596">
      <w:r>
        <w:rPr>
          <w:sz w:val="28"/>
          <w:highlight w:val="yellow"/>
        </w:rPr>
        <w:t xml:space="preserve">   A. 10</w:t>
      </w:r>
      <w:r>
        <w:rPr>
          <w:sz w:val="28"/>
          <w:highlight w:val="yellow"/>
        </w:rPr>
        <w:t>，</w:t>
      </w:r>
      <w:r>
        <w:rPr>
          <w:sz w:val="28"/>
          <w:highlight w:val="yellow"/>
        </w:rPr>
        <w:t>15</w:t>
      </w:r>
      <w:r>
        <w:rPr>
          <w:sz w:val="28"/>
          <w:highlight w:val="yellow"/>
        </w:rPr>
        <w:t>，</w:t>
      </w:r>
      <w:r>
        <w:rPr>
          <w:sz w:val="28"/>
          <w:highlight w:val="yellow"/>
        </w:rPr>
        <w:t>14</w:t>
      </w:r>
      <w:r>
        <w:rPr>
          <w:sz w:val="28"/>
          <w:highlight w:val="yellow"/>
        </w:rPr>
        <w:t>，</w:t>
      </w:r>
      <w:r>
        <w:rPr>
          <w:sz w:val="28"/>
          <w:highlight w:val="yellow"/>
        </w:rPr>
        <w:t>18</w:t>
      </w:r>
      <w:r>
        <w:rPr>
          <w:sz w:val="28"/>
          <w:highlight w:val="yellow"/>
        </w:rPr>
        <w:t>，</w:t>
      </w:r>
      <w:r>
        <w:rPr>
          <w:sz w:val="28"/>
          <w:highlight w:val="yellow"/>
        </w:rPr>
        <w:t>20</w:t>
      </w:r>
      <w:r>
        <w:rPr>
          <w:sz w:val="28"/>
          <w:highlight w:val="yellow"/>
        </w:rPr>
        <w:t>，</w:t>
      </w:r>
      <w:r>
        <w:rPr>
          <w:sz w:val="28"/>
          <w:highlight w:val="yellow"/>
        </w:rPr>
        <w:t>36</w:t>
      </w:r>
      <w:r>
        <w:rPr>
          <w:sz w:val="28"/>
          <w:highlight w:val="yellow"/>
        </w:rPr>
        <w:t>，</w:t>
      </w:r>
      <w:r>
        <w:rPr>
          <w:sz w:val="28"/>
          <w:highlight w:val="yellow"/>
        </w:rPr>
        <w:t>40</w:t>
      </w:r>
      <w:r>
        <w:rPr>
          <w:sz w:val="28"/>
          <w:highlight w:val="yellow"/>
        </w:rPr>
        <w:t>，</w:t>
      </w:r>
      <w:r>
        <w:rPr>
          <w:sz w:val="28"/>
          <w:highlight w:val="yellow"/>
        </w:rPr>
        <w:t>21</w:t>
      </w:r>
    </w:p>
    <w:p w14:paraId="51AA3301" w14:textId="77777777" w:rsidR="00265523" w:rsidRDefault="00B51596">
      <w:r>
        <w:rPr>
          <w:sz w:val="28"/>
        </w:rPr>
        <w:t xml:space="preserve">   B. 10</w:t>
      </w:r>
      <w:r>
        <w:rPr>
          <w:sz w:val="28"/>
        </w:rPr>
        <w:t>，</w:t>
      </w:r>
      <w:r>
        <w:rPr>
          <w:sz w:val="28"/>
        </w:rPr>
        <w:t>15</w:t>
      </w:r>
      <w:r>
        <w:rPr>
          <w:sz w:val="28"/>
        </w:rPr>
        <w:t>，</w:t>
      </w:r>
      <w:r>
        <w:rPr>
          <w:sz w:val="28"/>
        </w:rPr>
        <w:t>14</w:t>
      </w:r>
      <w:r>
        <w:rPr>
          <w:sz w:val="28"/>
        </w:rPr>
        <w:t>，</w:t>
      </w:r>
      <w:r>
        <w:rPr>
          <w:sz w:val="28"/>
        </w:rPr>
        <w:t>18</w:t>
      </w:r>
      <w:r>
        <w:rPr>
          <w:sz w:val="28"/>
        </w:rPr>
        <w:t>，</w:t>
      </w:r>
      <w:r>
        <w:rPr>
          <w:sz w:val="28"/>
        </w:rPr>
        <w:t>20</w:t>
      </w:r>
      <w:r>
        <w:rPr>
          <w:sz w:val="28"/>
        </w:rPr>
        <w:t>，</w:t>
      </w:r>
      <w:r>
        <w:rPr>
          <w:sz w:val="28"/>
        </w:rPr>
        <w:t>40</w:t>
      </w:r>
      <w:r>
        <w:rPr>
          <w:sz w:val="28"/>
        </w:rPr>
        <w:t>，</w:t>
      </w:r>
      <w:r>
        <w:rPr>
          <w:sz w:val="28"/>
        </w:rPr>
        <w:t>36</w:t>
      </w:r>
      <w:r>
        <w:rPr>
          <w:sz w:val="28"/>
        </w:rPr>
        <w:t>，</w:t>
      </w:r>
      <w:r>
        <w:rPr>
          <w:sz w:val="28"/>
        </w:rPr>
        <w:t>21</w:t>
      </w:r>
    </w:p>
    <w:p w14:paraId="0973A0FB" w14:textId="77777777" w:rsidR="00265523" w:rsidRDefault="00B51596">
      <w:r>
        <w:rPr>
          <w:sz w:val="28"/>
        </w:rPr>
        <w:lastRenderedPageBreak/>
        <w:t xml:space="preserve">   C. 10</w:t>
      </w:r>
      <w:r>
        <w:rPr>
          <w:sz w:val="28"/>
        </w:rPr>
        <w:t>，</w:t>
      </w:r>
      <w:r>
        <w:rPr>
          <w:sz w:val="28"/>
        </w:rPr>
        <w:t>15</w:t>
      </w:r>
      <w:r>
        <w:rPr>
          <w:sz w:val="28"/>
        </w:rPr>
        <w:t>，</w:t>
      </w:r>
      <w:r>
        <w:rPr>
          <w:sz w:val="28"/>
        </w:rPr>
        <w:t>14</w:t>
      </w:r>
      <w:r>
        <w:rPr>
          <w:sz w:val="28"/>
        </w:rPr>
        <w:t>，</w:t>
      </w:r>
      <w:r>
        <w:rPr>
          <w:sz w:val="28"/>
        </w:rPr>
        <w:t>20</w:t>
      </w:r>
      <w:r>
        <w:rPr>
          <w:sz w:val="28"/>
        </w:rPr>
        <w:t>，</w:t>
      </w:r>
      <w:r>
        <w:rPr>
          <w:sz w:val="28"/>
        </w:rPr>
        <w:t>18</w:t>
      </w:r>
      <w:r>
        <w:rPr>
          <w:sz w:val="28"/>
        </w:rPr>
        <w:t>，</w:t>
      </w:r>
      <w:r>
        <w:rPr>
          <w:sz w:val="28"/>
        </w:rPr>
        <w:t>40</w:t>
      </w:r>
      <w:r>
        <w:rPr>
          <w:sz w:val="28"/>
        </w:rPr>
        <w:t>，</w:t>
      </w:r>
      <w:r>
        <w:rPr>
          <w:sz w:val="28"/>
        </w:rPr>
        <w:t>36</w:t>
      </w:r>
      <w:r>
        <w:rPr>
          <w:sz w:val="28"/>
        </w:rPr>
        <w:t>，</w:t>
      </w:r>
      <w:r>
        <w:rPr>
          <w:sz w:val="28"/>
        </w:rPr>
        <w:t>2l</w:t>
      </w:r>
    </w:p>
    <w:p w14:paraId="33F37B13" w14:textId="77777777" w:rsidR="00265523" w:rsidRDefault="00B51596">
      <w:r>
        <w:rPr>
          <w:sz w:val="28"/>
        </w:rPr>
        <w:t xml:space="preserve">   D. 15</w:t>
      </w:r>
      <w:r>
        <w:rPr>
          <w:sz w:val="28"/>
        </w:rPr>
        <w:t>，</w:t>
      </w:r>
      <w:r>
        <w:rPr>
          <w:sz w:val="28"/>
        </w:rPr>
        <w:t>10</w:t>
      </w:r>
      <w:r>
        <w:rPr>
          <w:sz w:val="28"/>
        </w:rPr>
        <w:t>，</w:t>
      </w:r>
      <w:r>
        <w:rPr>
          <w:sz w:val="28"/>
        </w:rPr>
        <w:t>14</w:t>
      </w:r>
      <w:r>
        <w:rPr>
          <w:sz w:val="28"/>
        </w:rPr>
        <w:t>，</w:t>
      </w:r>
      <w:r>
        <w:rPr>
          <w:sz w:val="28"/>
        </w:rPr>
        <w:t>18</w:t>
      </w:r>
      <w:r>
        <w:rPr>
          <w:sz w:val="28"/>
        </w:rPr>
        <w:t>，</w:t>
      </w:r>
      <w:r>
        <w:rPr>
          <w:sz w:val="28"/>
        </w:rPr>
        <w:t>20</w:t>
      </w:r>
      <w:r>
        <w:rPr>
          <w:sz w:val="28"/>
        </w:rPr>
        <w:t>，</w:t>
      </w:r>
      <w:r>
        <w:rPr>
          <w:sz w:val="28"/>
        </w:rPr>
        <w:t>36</w:t>
      </w:r>
      <w:r>
        <w:rPr>
          <w:sz w:val="28"/>
        </w:rPr>
        <w:t>，</w:t>
      </w:r>
      <w:r>
        <w:rPr>
          <w:sz w:val="28"/>
        </w:rPr>
        <w:t>40</w:t>
      </w:r>
      <w:r>
        <w:rPr>
          <w:sz w:val="28"/>
        </w:rPr>
        <w:t>，</w:t>
      </w:r>
      <w:r>
        <w:rPr>
          <w:sz w:val="28"/>
        </w:rPr>
        <w:t>21</w:t>
      </w:r>
    </w:p>
    <w:p w14:paraId="1EC56318" w14:textId="77777777" w:rsidR="00265523" w:rsidRDefault="00B51596">
      <w:r>
        <w:rPr>
          <w:sz w:val="28"/>
        </w:rPr>
        <w:t xml:space="preserve">305. </w:t>
      </w:r>
      <w:r>
        <w:rPr>
          <w:sz w:val="28"/>
        </w:rPr>
        <w:t>在请求分页内存管理的页表表项中，其中修改位供（</w:t>
      </w:r>
      <w:r>
        <w:rPr>
          <w:sz w:val="28"/>
        </w:rPr>
        <w:t xml:space="preserve">      </w:t>
      </w:r>
      <w:r>
        <w:rPr>
          <w:sz w:val="28"/>
        </w:rPr>
        <w:t>）时参考。</w:t>
      </w:r>
    </w:p>
    <w:p w14:paraId="1577455F" w14:textId="77777777" w:rsidR="00265523" w:rsidRDefault="00B51596">
      <w:r>
        <w:rPr>
          <w:sz w:val="28"/>
        </w:rPr>
        <w:t xml:space="preserve">   A. </w:t>
      </w:r>
      <w:r>
        <w:rPr>
          <w:sz w:val="28"/>
        </w:rPr>
        <w:t>分配页面</w:t>
      </w:r>
    </w:p>
    <w:p w14:paraId="1BAD0317" w14:textId="77777777" w:rsidR="00265523" w:rsidRDefault="00B51596">
      <w:r>
        <w:rPr>
          <w:sz w:val="28"/>
        </w:rPr>
        <w:t xml:space="preserve">   B. </w:t>
      </w:r>
      <w:r>
        <w:rPr>
          <w:sz w:val="28"/>
        </w:rPr>
        <w:t>置换算法</w:t>
      </w:r>
    </w:p>
    <w:p w14:paraId="575C37F6" w14:textId="77777777" w:rsidR="00265523" w:rsidRDefault="00B51596">
      <w:r>
        <w:rPr>
          <w:sz w:val="28"/>
        </w:rPr>
        <w:t xml:space="preserve">   C. </w:t>
      </w:r>
      <w:r>
        <w:rPr>
          <w:sz w:val="28"/>
        </w:rPr>
        <w:t>程序访问</w:t>
      </w:r>
    </w:p>
    <w:p w14:paraId="07DBB176" w14:textId="77777777" w:rsidR="00265523" w:rsidRDefault="00B51596">
      <w:r>
        <w:rPr>
          <w:sz w:val="28"/>
          <w:highlight w:val="yellow"/>
        </w:rPr>
        <w:t xml:space="preserve">   D. </w:t>
      </w:r>
      <w:r>
        <w:rPr>
          <w:sz w:val="28"/>
          <w:highlight w:val="yellow"/>
        </w:rPr>
        <w:t>换出页面</w:t>
      </w:r>
    </w:p>
    <w:p w14:paraId="1233AE39" w14:textId="77777777" w:rsidR="00265523" w:rsidRDefault="00B51596">
      <w:r>
        <w:rPr>
          <w:sz w:val="28"/>
        </w:rPr>
        <w:t xml:space="preserve">306. </w:t>
      </w:r>
      <w:r>
        <w:rPr>
          <w:sz w:val="28"/>
        </w:rPr>
        <w:t>关于</w:t>
      </w:r>
      <w:r>
        <w:rPr>
          <w:sz w:val="28"/>
        </w:rPr>
        <w:t>AOP</w:t>
      </w:r>
      <w:r>
        <w:rPr>
          <w:sz w:val="28"/>
        </w:rPr>
        <w:t>的说法错误的是（）</w:t>
      </w:r>
    </w:p>
    <w:p w14:paraId="63AF7694" w14:textId="77777777" w:rsidR="00265523" w:rsidRDefault="00B51596">
      <w:r>
        <w:rPr>
          <w:sz w:val="28"/>
        </w:rPr>
        <w:t xml:space="preserve">   A. </w:t>
      </w:r>
      <w:r>
        <w:rPr>
          <w:sz w:val="28"/>
        </w:rPr>
        <w:t>首先要编写增强代码，前置增强可以通过</w:t>
      </w:r>
      <w:r>
        <w:rPr>
          <w:sz w:val="28"/>
        </w:rPr>
        <w:t>MethodBeforeAdvice</w:t>
      </w:r>
      <w:r>
        <w:rPr>
          <w:sz w:val="28"/>
        </w:rPr>
        <w:t>接口实现</w:t>
      </w:r>
    </w:p>
    <w:p w14:paraId="5D64FC9B" w14:textId="77777777" w:rsidR="00265523" w:rsidRDefault="00B51596">
      <w:r>
        <w:rPr>
          <w:sz w:val="28"/>
          <w:highlight w:val="yellow"/>
        </w:rPr>
        <w:t xml:space="preserve">   B. SpringAOP</w:t>
      </w:r>
      <w:r>
        <w:rPr>
          <w:sz w:val="28"/>
          <w:highlight w:val="yellow"/>
        </w:rPr>
        <w:t>采用拦截方法调用的方式实现，可以在调用的前、后等位置进行拦截</w:t>
      </w:r>
    </w:p>
    <w:p w14:paraId="063BB548" w14:textId="77777777" w:rsidR="00265523" w:rsidRDefault="00B51596">
      <w:r>
        <w:rPr>
          <w:sz w:val="28"/>
        </w:rPr>
        <w:t xml:space="preserve">   C. SpringAOP</w:t>
      </w:r>
      <w:r>
        <w:rPr>
          <w:sz w:val="28"/>
        </w:rPr>
        <w:t>基于代理模式</w:t>
      </w:r>
    </w:p>
    <w:p w14:paraId="3BA63F02" w14:textId="77777777" w:rsidR="00265523" w:rsidRDefault="00B51596">
      <w:r>
        <w:rPr>
          <w:sz w:val="28"/>
        </w:rPr>
        <w:t xml:space="preserve">   D. SpringAOP</w:t>
      </w:r>
      <w:r>
        <w:rPr>
          <w:sz w:val="28"/>
        </w:rPr>
        <w:t>可以在不对目标做任何修改的情况下增加程序功能</w:t>
      </w:r>
    </w:p>
    <w:p w14:paraId="73CBFDE0" w14:textId="77777777" w:rsidR="00265523" w:rsidRDefault="00B51596">
      <w:r>
        <w:rPr>
          <w:sz w:val="28"/>
        </w:rPr>
        <w:t xml:space="preserve">307. </w:t>
      </w:r>
      <w:r>
        <w:rPr>
          <w:sz w:val="28"/>
        </w:rPr>
        <w:t>下列函数中，哪个函数具有最快的增长速度（）。</w:t>
      </w:r>
    </w:p>
    <w:p w14:paraId="73D76585" w14:textId="77777777" w:rsidR="00265523" w:rsidRDefault="00B51596">
      <w:r>
        <w:rPr>
          <w:sz w:val="28"/>
        </w:rPr>
        <w:t xml:space="preserve">   A. N2logN</w:t>
      </w:r>
    </w:p>
    <w:p w14:paraId="295E95EE" w14:textId="77777777" w:rsidR="00265523" w:rsidRDefault="00B51596">
      <w:r>
        <w:rPr>
          <w:sz w:val="28"/>
        </w:rPr>
        <w:t xml:space="preserve">   B. N(logN)2</w:t>
      </w:r>
    </w:p>
    <w:p w14:paraId="2CAA939E" w14:textId="77777777" w:rsidR="00265523" w:rsidRDefault="00B51596">
      <w:r>
        <w:rPr>
          <w:sz w:val="28"/>
          <w:highlight w:val="yellow"/>
        </w:rPr>
        <w:t xml:space="preserve">   C. N2</w:t>
      </w:r>
    </w:p>
    <w:p w14:paraId="26EDEB2B" w14:textId="77777777" w:rsidR="00265523" w:rsidRDefault="00B51596">
      <w:r>
        <w:rPr>
          <w:sz w:val="28"/>
        </w:rPr>
        <w:t xml:space="preserve">   D. N(logN2)</w:t>
      </w:r>
    </w:p>
    <w:p w14:paraId="10639123" w14:textId="77777777" w:rsidR="00265523" w:rsidRDefault="00B51596">
      <w:r>
        <w:rPr>
          <w:sz w:val="28"/>
        </w:rPr>
        <w:t>308. TCP</w:t>
      </w:r>
      <w:r>
        <w:rPr>
          <w:sz w:val="28"/>
        </w:rPr>
        <w:t>协议的可靠传输主要依靠（</w:t>
      </w:r>
      <w:r>
        <w:rPr>
          <w:sz w:val="28"/>
        </w:rPr>
        <w:t xml:space="preserve">      </w:t>
      </w:r>
      <w:r>
        <w:rPr>
          <w:sz w:val="28"/>
        </w:rPr>
        <w:t>）。</w:t>
      </w:r>
    </w:p>
    <w:p w14:paraId="56C3AE40" w14:textId="77777777" w:rsidR="00265523" w:rsidRDefault="00B51596">
      <w:r>
        <w:rPr>
          <w:sz w:val="28"/>
        </w:rPr>
        <w:t xml:space="preserve">   A. </w:t>
      </w:r>
      <w:r>
        <w:rPr>
          <w:sz w:val="28"/>
        </w:rPr>
        <w:t>错误检测</w:t>
      </w:r>
    </w:p>
    <w:p w14:paraId="2C00B27B" w14:textId="77777777" w:rsidR="00265523" w:rsidRDefault="00B51596">
      <w:r>
        <w:rPr>
          <w:sz w:val="28"/>
          <w:highlight w:val="yellow"/>
        </w:rPr>
        <w:lastRenderedPageBreak/>
        <w:t xml:space="preserve">   B. ARQ</w:t>
      </w:r>
      <w:r>
        <w:rPr>
          <w:sz w:val="28"/>
          <w:highlight w:val="yellow"/>
        </w:rPr>
        <w:t>机制</w:t>
      </w:r>
    </w:p>
    <w:p w14:paraId="31CBDB5F" w14:textId="77777777" w:rsidR="00265523" w:rsidRDefault="00B51596">
      <w:r>
        <w:rPr>
          <w:sz w:val="28"/>
        </w:rPr>
        <w:t xml:space="preserve">   C. </w:t>
      </w:r>
      <w:r>
        <w:rPr>
          <w:sz w:val="28"/>
        </w:rPr>
        <w:t>接收方确认</w:t>
      </w:r>
    </w:p>
    <w:p w14:paraId="74AB984F" w14:textId="77777777" w:rsidR="00265523" w:rsidRDefault="00B51596">
      <w:r>
        <w:rPr>
          <w:sz w:val="28"/>
        </w:rPr>
        <w:t xml:space="preserve">   D. </w:t>
      </w:r>
      <w:r>
        <w:rPr>
          <w:sz w:val="28"/>
        </w:rPr>
        <w:t>信道编码</w:t>
      </w:r>
    </w:p>
    <w:p w14:paraId="75FF15DE" w14:textId="77777777" w:rsidR="00265523" w:rsidRDefault="00B51596">
      <w:r>
        <w:rPr>
          <w:sz w:val="28"/>
        </w:rPr>
        <w:t xml:space="preserve">309. </w:t>
      </w:r>
      <w:r>
        <w:rPr>
          <w:sz w:val="28"/>
        </w:rPr>
        <w:t>____</w:t>
      </w:r>
      <w:r>
        <w:rPr>
          <w:sz w:val="28"/>
        </w:rPr>
        <w:t>应积极参加计算机安全培训和教育，增强安全意识，提高防范能力。总行人力资源部应对年度安全培训与学习情况进行检查。</w:t>
      </w:r>
    </w:p>
    <w:p w14:paraId="55F6D990" w14:textId="77777777" w:rsidR="00265523" w:rsidRDefault="00B51596">
      <w:r>
        <w:rPr>
          <w:sz w:val="28"/>
        </w:rPr>
        <w:t xml:space="preserve">   A. </w:t>
      </w:r>
      <w:r>
        <w:rPr>
          <w:sz w:val="28"/>
        </w:rPr>
        <w:t>总行信息技术部员工</w:t>
      </w:r>
    </w:p>
    <w:p w14:paraId="7A054326" w14:textId="77777777" w:rsidR="00265523" w:rsidRDefault="00B51596">
      <w:r>
        <w:rPr>
          <w:sz w:val="28"/>
        </w:rPr>
        <w:t xml:space="preserve">   B. </w:t>
      </w:r>
      <w:r>
        <w:rPr>
          <w:sz w:val="28"/>
        </w:rPr>
        <w:t>计算机安全管理员</w:t>
      </w:r>
    </w:p>
    <w:p w14:paraId="36EE00D7" w14:textId="77777777" w:rsidR="00265523" w:rsidRDefault="00B51596">
      <w:r>
        <w:rPr>
          <w:sz w:val="28"/>
        </w:rPr>
        <w:t xml:space="preserve">   C. </w:t>
      </w:r>
      <w:r>
        <w:rPr>
          <w:sz w:val="28"/>
        </w:rPr>
        <w:t>计算机安全管理领导小组成员</w:t>
      </w:r>
    </w:p>
    <w:p w14:paraId="63A311A5" w14:textId="77777777" w:rsidR="00265523" w:rsidRDefault="00B51596">
      <w:r>
        <w:rPr>
          <w:sz w:val="28"/>
          <w:highlight w:val="yellow"/>
        </w:rPr>
        <w:t xml:space="preserve">   D. </w:t>
      </w:r>
      <w:r>
        <w:rPr>
          <w:sz w:val="28"/>
          <w:highlight w:val="yellow"/>
        </w:rPr>
        <w:t>全行员工</w:t>
      </w:r>
    </w:p>
    <w:p w14:paraId="01E8C31B" w14:textId="77777777" w:rsidR="00265523" w:rsidRDefault="00B51596">
      <w:r>
        <w:rPr>
          <w:sz w:val="28"/>
        </w:rPr>
        <w:t xml:space="preserve">310. </w:t>
      </w:r>
      <w:r>
        <w:rPr>
          <w:sz w:val="28"/>
        </w:rPr>
        <w:t>若二叉搜索树（排序树）是有</w:t>
      </w:r>
      <w:r>
        <w:rPr>
          <w:sz w:val="28"/>
        </w:rPr>
        <w:t>N</w:t>
      </w:r>
      <w:r>
        <w:rPr>
          <w:sz w:val="28"/>
        </w:rPr>
        <w:t>个结点的完美二叉树（满二叉树），则不正确的说法是：</w:t>
      </w:r>
    </w:p>
    <w:p w14:paraId="5991A651" w14:textId="77777777" w:rsidR="00265523" w:rsidRDefault="00B51596">
      <w:r>
        <w:rPr>
          <w:sz w:val="28"/>
        </w:rPr>
        <w:t xml:space="preserve">   A. </w:t>
      </w:r>
      <w:r>
        <w:rPr>
          <w:sz w:val="28"/>
        </w:rPr>
        <w:t>最小值一定在叶结点上</w:t>
      </w:r>
    </w:p>
    <w:p w14:paraId="43A66485" w14:textId="77777777" w:rsidR="00265523" w:rsidRDefault="00B51596">
      <w:r>
        <w:rPr>
          <w:sz w:val="28"/>
        </w:rPr>
        <w:t xml:space="preserve">   B. </w:t>
      </w:r>
      <w:r>
        <w:rPr>
          <w:sz w:val="28"/>
        </w:rPr>
        <w:t>最大值一定在最后一层</w:t>
      </w:r>
    </w:p>
    <w:p w14:paraId="616B0CCB" w14:textId="77777777" w:rsidR="00265523" w:rsidRDefault="00B51596">
      <w:r>
        <w:rPr>
          <w:sz w:val="28"/>
          <w:highlight w:val="yellow"/>
        </w:rPr>
        <w:t xml:space="preserve">   C. </w:t>
      </w:r>
      <w:r>
        <w:rPr>
          <w:sz w:val="28"/>
          <w:highlight w:val="yellow"/>
        </w:rPr>
        <w:t>中位值结点有可能在根的左子树上</w:t>
      </w:r>
    </w:p>
    <w:p w14:paraId="62D6B6B7" w14:textId="77777777" w:rsidR="00265523" w:rsidRDefault="00B51596">
      <w:r>
        <w:rPr>
          <w:sz w:val="28"/>
        </w:rPr>
        <w:t xml:space="preserve">   D. </w:t>
      </w:r>
      <w:r>
        <w:rPr>
          <w:sz w:val="28"/>
        </w:rPr>
        <w:t>平均查找效率是</w:t>
      </w:r>
      <w:r>
        <w:rPr>
          <w:sz w:val="28"/>
        </w:rPr>
        <w:t>O</w:t>
      </w:r>
      <w:r>
        <w:rPr>
          <w:sz w:val="28"/>
        </w:rPr>
        <w:t>（</w:t>
      </w:r>
      <w:r>
        <w:rPr>
          <w:sz w:val="28"/>
        </w:rPr>
        <w:t>logN</w:t>
      </w:r>
      <w:r>
        <w:rPr>
          <w:sz w:val="28"/>
        </w:rPr>
        <w:t>）</w:t>
      </w:r>
    </w:p>
    <w:p w14:paraId="622C64B1" w14:textId="77777777" w:rsidR="00265523" w:rsidRDefault="00B51596">
      <w:r>
        <w:rPr>
          <w:sz w:val="28"/>
        </w:rPr>
        <w:t xml:space="preserve">311. </w:t>
      </w:r>
      <w:r>
        <w:rPr>
          <w:sz w:val="28"/>
        </w:rPr>
        <w:t>关于</w:t>
      </w:r>
      <w:r>
        <w:rPr>
          <w:sz w:val="28"/>
        </w:rPr>
        <w:t>apply()</w:t>
      </w:r>
      <w:r>
        <w:rPr>
          <w:sz w:val="28"/>
        </w:rPr>
        <w:t>方法的说法中，下列描述正确的是（）。</w:t>
      </w:r>
    </w:p>
    <w:p w14:paraId="5C1FCED0" w14:textId="77777777" w:rsidR="00265523" w:rsidRDefault="00B51596">
      <w:r>
        <w:rPr>
          <w:sz w:val="28"/>
          <w:highlight w:val="yellow"/>
        </w:rPr>
        <w:t xml:space="preserve">   A. apply()</w:t>
      </w:r>
      <w:r>
        <w:rPr>
          <w:sz w:val="28"/>
          <w:highlight w:val="yellow"/>
        </w:rPr>
        <w:t>方法是对</w:t>
      </w:r>
      <w:r>
        <w:rPr>
          <w:sz w:val="28"/>
          <w:highlight w:val="yellow"/>
        </w:rPr>
        <w:t>DataFrame</w:t>
      </w:r>
    </w:p>
    <w:p w14:paraId="4B4DECB6" w14:textId="77777777" w:rsidR="00265523" w:rsidRDefault="00B51596">
      <w:r>
        <w:rPr>
          <w:sz w:val="28"/>
        </w:rPr>
        <w:t xml:space="preserve">   B. apply()</w:t>
      </w:r>
      <w:r>
        <w:rPr>
          <w:sz w:val="28"/>
        </w:rPr>
        <w:t>方法能够实现所有</w:t>
      </w:r>
      <w:r>
        <w:rPr>
          <w:sz w:val="28"/>
        </w:rPr>
        <w:t>agg</w:t>
      </w:r>
      <w:r>
        <w:rPr>
          <w:sz w:val="28"/>
        </w:rPr>
        <w:t>方法的功能</w:t>
      </w:r>
    </w:p>
    <w:p w14:paraId="077ED238" w14:textId="77777777" w:rsidR="00265523" w:rsidRDefault="00B51596">
      <w:r>
        <w:rPr>
          <w:sz w:val="28"/>
        </w:rPr>
        <w:t xml:space="preserve">   C. apply()</w:t>
      </w:r>
      <w:r>
        <w:rPr>
          <w:sz w:val="28"/>
        </w:rPr>
        <w:t>方法和</w:t>
      </w:r>
      <w:r>
        <w:rPr>
          <w:sz w:val="28"/>
        </w:rPr>
        <w:t>map</w:t>
      </w:r>
      <w:r>
        <w:rPr>
          <w:sz w:val="28"/>
        </w:rPr>
        <w:t>方法都能够进聚合操作</w:t>
      </w:r>
    </w:p>
    <w:p w14:paraId="2753687D" w14:textId="77777777" w:rsidR="00265523" w:rsidRDefault="00B51596">
      <w:r>
        <w:rPr>
          <w:sz w:val="28"/>
        </w:rPr>
        <w:t xml:space="preserve">   D. apply()</w:t>
      </w:r>
      <w:r>
        <w:rPr>
          <w:sz w:val="28"/>
        </w:rPr>
        <w:t>方法只能够对行列进行操作</w:t>
      </w:r>
    </w:p>
    <w:p w14:paraId="45DC5B73" w14:textId="77777777" w:rsidR="00265523" w:rsidRDefault="00B51596">
      <w:r>
        <w:rPr>
          <w:sz w:val="28"/>
        </w:rPr>
        <w:t xml:space="preserve">312. </w:t>
      </w:r>
      <w:r>
        <w:rPr>
          <w:sz w:val="28"/>
        </w:rPr>
        <w:t>各网点所需的电脑设备数量配置清单，应按照</w:t>
      </w:r>
      <w:r>
        <w:rPr>
          <w:sz w:val="28"/>
        </w:rPr>
        <w:t>____</w:t>
      </w:r>
      <w:r>
        <w:rPr>
          <w:sz w:val="28"/>
        </w:rPr>
        <w:t>核定的人员岗位编制进行配置，以满足网点业务基本需要为前提，按需配置。</w:t>
      </w:r>
    </w:p>
    <w:p w14:paraId="31AD3507" w14:textId="77777777" w:rsidR="00265523" w:rsidRDefault="00B51596">
      <w:r>
        <w:rPr>
          <w:sz w:val="28"/>
        </w:rPr>
        <w:lastRenderedPageBreak/>
        <w:t xml:space="preserve">   A. </w:t>
      </w:r>
      <w:r>
        <w:rPr>
          <w:sz w:val="28"/>
        </w:rPr>
        <w:t>总行科技部</w:t>
      </w:r>
    </w:p>
    <w:p w14:paraId="5CD816BF" w14:textId="77777777" w:rsidR="00265523" w:rsidRDefault="00B51596">
      <w:r>
        <w:rPr>
          <w:sz w:val="28"/>
          <w:highlight w:val="yellow"/>
        </w:rPr>
        <w:t xml:space="preserve">   B. </w:t>
      </w:r>
      <w:r>
        <w:rPr>
          <w:sz w:val="28"/>
          <w:highlight w:val="yellow"/>
        </w:rPr>
        <w:t>总行人力资源部</w:t>
      </w:r>
    </w:p>
    <w:p w14:paraId="68ED88FB" w14:textId="77777777" w:rsidR="00265523" w:rsidRDefault="00B51596">
      <w:r>
        <w:rPr>
          <w:sz w:val="28"/>
        </w:rPr>
        <w:t xml:space="preserve">   C. </w:t>
      </w:r>
      <w:r>
        <w:rPr>
          <w:sz w:val="28"/>
        </w:rPr>
        <w:t>总行采购部</w:t>
      </w:r>
    </w:p>
    <w:p w14:paraId="7BACFF17" w14:textId="77777777" w:rsidR="00265523" w:rsidRDefault="00B51596">
      <w:r>
        <w:rPr>
          <w:sz w:val="28"/>
        </w:rPr>
        <w:t xml:space="preserve">   D. </w:t>
      </w:r>
      <w:r>
        <w:rPr>
          <w:sz w:val="28"/>
        </w:rPr>
        <w:t>以上都不是</w:t>
      </w:r>
    </w:p>
    <w:p w14:paraId="36C30380" w14:textId="77777777" w:rsidR="00265523" w:rsidRDefault="00B51596">
      <w:r>
        <w:rPr>
          <w:sz w:val="28"/>
        </w:rPr>
        <w:t>3</w:t>
      </w:r>
      <w:r>
        <w:rPr>
          <w:sz w:val="28"/>
        </w:rPr>
        <w:t xml:space="preserve">13. </w:t>
      </w:r>
      <w:r>
        <w:rPr>
          <w:sz w:val="28"/>
        </w:rPr>
        <w:t>软件测试类型按开发阶段划分是（）</w:t>
      </w:r>
    </w:p>
    <w:p w14:paraId="726A1FF0" w14:textId="77777777" w:rsidR="00265523" w:rsidRDefault="00B51596">
      <w:r>
        <w:rPr>
          <w:sz w:val="28"/>
        </w:rPr>
        <w:t xml:space="preserve">   A. </w:t>
      </w:r>
      <w:r>
        <w:rPr>
          <w:sz w:val="28"/>
        </w:rPr>
        <w:t>需求测试、单元测试、集成测试、验证测试</w:t>
      </w:r>
    </w:p>
    <w:p w14:paraId="6C581D3E" w14:textId="77777777" w:rsidR="00265523" w:rsidRDefault="00B51596">
      <w:r>
        <w:rPr>
          <w:sz w:val="28"/>
          <w:highlight w:val="yellow"/>
        </w:rPr>
        <w:t xml:space="preserve">   B. </w:t>
      </w:r>
      <w:r>
        <w:rPr>
          <w:sz w:val="28"/>
          <w:highlight w:val="yellow"/>
        </w:rPr>
        <w:t>单元测试、集成测试、确认测试、系统测试、验收测试</w:t>
      </w:r>
    </w:p>
    <w:p w14:paraId="0B66B276" w14:textId="77777777" w:rsidR="00265523" w:rsidRDefault="00B51596">
      <w:r>
        <w:rPr>
          <w:sz w:val="28"/>
        </w:rPr>
        <w:t xml:space="preserve">   C. </w:t>
      </w:r>
      <w:r>
        <w:rPr>
          <w:sz w:val="28"/>
        </w:rPr>
        <w:t>单元测试、集成测试、验证测试确认测试、验收测试</w:t>
      </w:r>
    </w:p>
    <w:p w14:paraId="7DD911BC" w14:textId="77777777" w:rsidR="00265523" w:rsidRDefault="00B51596">
      <w:r>
        <w:rPr>
          <w:sz w:val="28"/>
        </w:rPr>
        <w:t xml:space="preserve">   D. </w:t>
      </w:r>
      <w:r>
        <w:rPr>
          <w:sz w:val="28"/>
        </w:rPr>
        <w:t>调试、单元测试、集成测试、用户测试</w:t>
      </w:r>
    </w:p>
    <w:p w14:paraId="0B8A5455" w14:textId="77777777" w:rsidR="00265523" w:rsidRDefault="00B51596">
      <w:r>
        <w:rPr>
          <w:sz w:val="28"/>
        </w:rPr>
        <w:t>314. Java</w:t>
      </w:r>
      <w:r>
        <w:rPr>
          <w:sz w:val="28"/>
        </w:rPr>
        <w:t>中，以下</w:t>
      </w:r>
      <w:r>
        <w:rPr>
          <w:sz w:val="28"/>
        </w:rPr>
        <w:t>()</w:t>
      </w:r>
      <w:r>
        <w:rPr>
          <w:sz w:val="28"/>
        </w:rPr>
        <w:t>接口以键</w:t>
      </w:r>
      <w:r>
        <w:rPr>
          <w:sz w:val="28"/>
        </w:rPr>
        <w:t>_</w:t>
      </w:r>
      <w:r>
        <w:rPr>
          <w:sz w:val="28"/>
        </w:rPr>
        <w:t>值对的方式存储对象</w:t>
      </w:r>
    </w:p>
    <w:p w14:paraId="54D1FE3F" w14:textId="77777777" w:rsidR="00265523" w:rsidRDefault="00B51596">
      <w:r>
        <w:rPr>
          <w:sz w:val="28"/>
        </w:rPr>
        <w:t xml:space="preserve">   A. java.util.Collection</w:t>
      </w:r>
    </w:p>
    <w:p w14:paraId="171387AA" w14:textId="77777777" w:rsidR="00265523" w:rsidRDefault="00B51596">
      <w:r>
        <w:rPr>
          <w:sz w:val="28"/>
          <w:highlight w:val="yellow"/>
        </w:rPr>
        <w:t xml:space="preserve">   B. java.util.Map</w:t>
      </w:r>
    </w:p>
    <w:p w14:paraId="634830E4" w14:textId="77777777" w:rsidR="00265523" w:rsidRDefault="00B51596">
      <w:r>
        <w:rPr>
          <w:sz w:val="28"/>
        </w:rPr>
        <w:t xml:space="preserve">   C. java.util.List</w:t>
      </w:r>
    </w:p>
    <w:p w14:paraId="63887424" w14:textId="77777777" w:rsidR="00265523" w:rsidRDefault="00B51596">
      <w:r>
        <w:rPr>
          <w:sz w:val="28"/>
        </w:rPr>
        <w:t xml:space="preserve">   D. java.util.Set</w:t>
      </w:r>
    </w:p>
    <w:p w14:paraId="04DC76B4" w14:textId="77777777" w:rsidR="00265523" w:rsidRDefault="00B51596">
      <w:r>
        <w:rPr>
          <w:sz w:val="28"/>
        </w:rPr>
        <w:t xml:space="preserve">315. </w:t>
      </w:r>
      <w:r>
        <w:rPr>
          <w:sz w:val="28"/>
        </w:rPr>
        <w:t>下面说法中哪个是错误的：</w:t>
      </w:r>
    </w:p>
    <w:p w14:paraId="18C280E7" w14:textId="77777777" w:rsidR="00265523" w:rsidRDefault="00B51596">
      <w:r>
        <w:rPr>
          <w:sz w:val="28"/>
        </w:rPr>
        <w:t xml:space="preserve">   A. </w:t>
      </w:r>
      <w:r>
        <w:rPr>
          <w:sz w:val="28"/>
        </w:rPr>
        <w:t>任何</w:t>
      </w:r>
      <w:r>
        <w:rPr>
          <w:sz w:val="28"/>
        </w:rPr>
        <w:t>AVL</w:t>
      </w:r>
      <w:r>
        <w:rPr>
          <w:sz w:val="28"/>
        </w:rPr>
        <w:t>树的中序遍历结果是有序的（从小到大）</w:t>
      </w:r>
    </w:p>
    <w:p w14:paraId="78D7E984" w14:textId="77777777" w:rsidR="00265523" w:rsidRDefault="00B51596">
      <w:r>
        <w:rPr>
          <w:sz w:val="28"/>
        </w:rPr>
        <w:t xml:space="preserve">   B. </w:t>
      </w:r>
      <w:r>
        <w:rPr>
          <w:sz w:val="28"/>
        </w:rPr>
        <w:t>任何搜索树中同一层的结点从左到右是有序的（从小到大）</w:t>
      </w:r>
    </w:p>
    <w:p w14:paraId="0E2677B9" w14:textId="77777777" w:rsidR="00265523" w:rsidRDefault="00B51596">
      <w:r>
        <w:rPr>
          <w:sz w:val="28"/>
          <w:highlight w:val="yellow"/>
        </w:rPr>
        <w:t xml:space="preserve">   C. </w:t>
      </w:r>
      <w:r>
        <w:rPr>
          <w:sz w:val="28"/>
          <w:highlight w:val="yellow"/>
        </w:rPr>
        <w:t>任何最小堆的前序遍历结果是有序的（从小到大）</w:t>
      </w:r>
    </w:p>
    <w:p w14:paraId="74CBB6F7" w14:textId="77777777" w:rsidR="00265523" w:rsidRDefault="00B51596">
      <w:r>
        <w:rPr>
          <w:sz w:val="28"/>
        </w:rPr>
        <w:t xml:space="preserve">   D. </w:t>
      </w:r>
      <w:r>
        <w:rPr>
          <w:sz w:val="28"/>
        </w:rPr>
        <w:t>任何最小堆中从根结点到任一叶结点路径上的所有结点是有序的（从小到大）～</w:t>
      </w:r>
    </w:p>
    <w:p w14:paraId="46371BDD" w14:textId="77777777" w:rsidR="00265523" w:rsidRDefault="00B51596">
      <w:r>
        <w:rPr>
          <w:sz w:val="28"/>
        </w:rPr>
        <w:t xml:space="preserve">316. </w:t>
      </w:r>
      <w:r>
        <w:rPr>
          <w:sz w:val="28"/>
        </w:rPr>
        <w:t>传输层保护的网络采用的主要技术是建立在（）基础上的（）。</w:t>
      </w:r>
    </w:p>
    <w:p w14:paraId="4B34CA1F" w14:textId="77777777" w:rsidR="00265523" w:rsidRDefault="00B51596">
      <w:r>
        <w:rPr>
          <w:sz w:val="28"/>
          <w:highlight w:val="yellow"/>
        </w:rPr>
        <w:lastRenderedPageBreak/>
        <w:t xml:space="preserve">   A. </w:t>
      </w:r>
      <w:r>
        <w:rPr>
          <w:sz w:val="28"/>
          <w:highlight w:val="yellow"/>
        </w:rPr>
        <w:t>可靠的传输服务，安全套接字层</w:t>
      </w:r>
      <w:r>
        <w:rPr>
          <w:sz w:val="28"/>
          <w:highlight w:val="yellow"/>
        </w:rPr>
        <w:t>SSL</w:t>
      </w:r>
      <w:r>
        <w:rPr>
          <w:sz w:val="28"/>
          <w:highlight w:val="yellow"/>
        </w:rPr>
        <w:t>协议</w:t>
      </w:r>
    </w:p>
    <w:p w14:paraId="433AE320" w14:textId="77777777" w:rsidR="00265523" w:rsidRDefault="00B51596">
      <w:r>
        <w:rPr>
          <w:sz w:val="28"/>
        </w:rPr>
        <w:t xml:space="preserve">   B. </w:t>
      </w:r>
      <w:r>
        <w:rPr>
          <w:sz w:val="28"/>
        </w:rPr>
        <w:t>不可靠的传输服务，</w:t>
      </w:r>
      <w:r>
        <w:rPr>
          <w:sz w:val="28"/>
        </w:rPr>
        <w:t>S-HTTP</w:t>
      </w:r>
      <w:r>
        <w:rPr>
          <w:sz w:val="28"/>
        </w:rPr>
        <w:t>协议</w:t>
      </w:r>
    </w:p>
    <w:p w14:paraId="452810A0" w14:textId="77777777" w:rsidR="00265523" w:rsidRDefault="00B51596">
      <w:r>
        <w:rPr>
          <w:sz w:val="28"/>
        </w:rPr>
        <w:t xml:space="preserve">   C. </w:t>
      </w:r>
      <w:r>
        <w:rPr>
          <w:sz w:val="28"/>
        </w:rPr>
        <w:t>可靠的传输服务，</w:t>
      </w:r>
      <w:r>
        <w:rPr>
          <w:sz w:val="28"/>
        </w:rPr>
        <w:t>S-HTTP</w:t>
      </w:r>
      <w:r>
        <w:rPr>
          <w:sz w:val="28"/>
        </w:rPr>
        <w:t>协议</w:t>
      </w:r>
    </w:p>
    <w:p w14:paraId="2D12A756" w14:textId="77777777" w:rsidR="00265523" w:rsidRDefault="00B51596">
      <w:r>
        <w:rPr>
          <w:sz w:val="28"/>
        </w:rPr>
        <w:t xml:space="preserve">   D. </w:t>
      </w:r>
      <w:r>
        <w:rPr>
          <w:sz w:val="28"/>
        </w:rPr>
        <w:t>不可靠的传输服务，安全套接字层</w:t>
      </w:r>
      <w:r>
        <w:rPr>
          <w:sz w:val="28"/>
        </w:rPr>
        <w:t>SSL</w:t>
      </w:r>
      <w:r>
        <w:rPr>
          <w:sz w:val="28"/>
        </w:rPr>
        <w:t>协议</w:t>
      </w:r>
    </w:p>
    <w:p w14:paraId="3FAA6695" w14:textId="77777777" w:rsidR="00265523" w:rsidRDefault="00B51596">
      <w:r>
        <w:rPr>
          <w:sz w:val="28"/>
        </w:rPr>
        <w:t xml:space="preserve">317. </w:t>
      </w:r>
      <w:r>
        <w:rPr>
          <w:sz w:val="28"/>
        </w:rPr>
        <w:t>在控制器的控制方式中，机器周期内的时钟周期个数可以不相同，这属于</w:t>
      </w:r>
      <w:r>
        <w:rPr>
          <w:sz w:val="28"/>
        </w:rPr>
        <w:t>____</w:t>
      </w:r>
      <w:r>
        <w:rPr>
          <w:sz w:val="28"/>
        </w:rPr>
        <w:t>。</w:t>
      </w:r>
    </w:p>
    <w:p w14:paraId="072E41E4" w14:textId="77777777" w:rsidR="00265523" w:rsidRDefault="00B51596">
      <w:r>
        <w:rPr>
          <w:sz w:val="28"/>
          <w:highlight w:val="yellow"/>
        </w:rPr>
        <w:t xml:space="preserve">   A. </w:t>
      </w:r>
      <w:r>
        <w:rPr>
          <w:sz w:val="28"/>
          <w:highlight w:val="yellow"/>
        </w:rPr>
        <w:t>同步控制</w:t>
      </w:r>
    </w:p>
    <w:p w14:paraId="14A2808D" w14:textId="77777777" w:rsidR="00265523" w:rsidRDefault="00B51596">
      <w:r>
        <w:rPr>
          <w:sz w:val="28"/>
        </w:rPr>
        <w:t xml:space="preserve">   B. </w:t>
      </w:r>
      <w:r>
        <w:rPr>
          <w:sz w:val="28"/>
        </w:rPr>
        <w:t>异步控制</w:t>
      </w:r>
    </w:p>
    <w:p w14:paraId="392A67F5" w14:textId="77777777" w:rsidR="00265523" w:rsidRDefault="00B51596">
      <w:r>
        <w:rPr>
          <w:sz w:val="28"/>
        </w:rPr>
        <w:t xml:space="preserve">   C. </w:t>
      </w:r>
      <w:r>
        <w:rPr>
          <w:sz w:val="28"/>
        </w:rPr>
        <w:t>联合控制</w:t>
      </w:r>
    </w:p>
    <w:p w14:paraId="2AE2E777" w14:textId="77777777" w:rsidR="00265523" w:rsidRDefault="00B51596">
      <w:r>
        <w:rPr>
          <w:sz w:val="28"/>
        </w:rPr>
        <w:t xml:space="preserve">   D. </w:t>
      </w:r>
      <w:r>
        <w:rPr>
          <w:sz w:val="28"/>
        </w:rPr>
        <w:t>人工控制</w:t>
      </w:r>
    </w:p>
    <w:p w14:paraId="5DD68251" w14:textId="77777777" w:rsidR="00265523" w:rsidRDefault="00B51596">
      <w:r>
        <w:rPr>
          <w:sz w:val="28"/>
        </w:rPr>
        <w:t xml:space="preserve">318. </w:t>
      </w:r>
      <w:r>
        <w:rPr>
          <w:sz w:val="28"/>
        </w:rPr>
        <w:t>风险的成本估算完成后，可以针对风险表中的每个风险计算其风险曝光度。某软件小组计划项目中采用</w:t>
      </w:r>
      <w:r>
        <w:rPr>
          <w:sz w:val="28"/>
        </w:rPr>
        <w:t>50</w:t>
      </w:r>
      <w:r>
        <w:rPr>
          <w:sz w:val="28"/>
        </w:rPr>
        <w:t>个可复用的构件，每个构件平均是</w:t>
      </w:r>
      <w:r>
        <w:rPr>
          <w:sz w:val="28"/>
        </w:rPr>
        <w:t>100LOC</w:t>
      </w:r>
      <w:r>
        <w:rPr>
          <w:sz w:val="28"/>
        </w:rPr>
        <w:t>，本地每个</w:t>
      </w:r>
      <w:r>
        <w:rPr>
          <w:sz w:val="28"/>
        </w:rPr>
        <w:t>LOC</w:t>
      </w:r>
      <w:r>
        <w:rPr>
          <w:sz w:val="28"/>
        </w:rPr>
        <w:t>的成本是</w:t>
      </w:r>
      <w:r>
        <w:rPr>
          <w:sz w:val="28"/>
        </w:rPr>
        <w:t>13</w:t>
      </w:r>
      <w:r>
        <w:rPr>
          <w:sz w:val="28"/>
        </w:rPr>
        <w:t>元人民币。下面是该小组定义的一个项目风险：</w:t>
      </w:r>
      <w:r>
        <w:rPr>
          <w:sz w:val="28"/>
        </w:rPr>
        <w:br/>
        <w:t>1</w:t>
      </w:r>
      <w:r>
        <w:rPr>
          <w:sz w:val="28"/>
        </w:rPr>
        <w:t>．风险识别：预定要</w:t>
      </w:r>
      <w:r>
        <w:rPr>
          <w:sz w:val="28"/>
        </w:rPr>
        <w:t>复用的软件构件中只有</w:t>
      </w:r>
      <w:r>
        <w:rPr>
          <w:sz w:val="28"/>
        </w:rPr>
        <w:t>50</w:t>
      </w:r>
      <w:r>
        <w:rPr>
          <w:sz w:val="28"/>
        </w:rPr>
        <w:t>％将被集成到应用中，剩余功能必须定制开发；</w:t>
      </w:r>
      <w:r>
        <w:rPr>
          <w:sz w:val="28"/>
        </w:rPr>
        <w:br/>
        <w:t>2</w:t>
      </w:r>
      <w:r>
        <w:rPr>
          <w:sz w:val="28"/>
        </w:rPr>
        <w:t>．风险概率：</w:t>
      </w:r>
      <w:r>
        <w:rPr>
          <w:sz w:val="28"/>
        </w:rPr>
        <w:t>60</w:t>
      </w:r>
      <w:r>
        <w:rPr>
          <w:sz w:val="28"/>
        </w:rPr>
        <w:t>％；</w:t>
      </w:r>
      <w:r>
        <w:rPr>
          <w:sz w:val="28"/>
        </w:rPr>
        <w:br/>
        <w:t>3</w:t>
      </w:r>
      <w:r>
        <w:rPr>
          <w:sz w:val="28"/>
        </w:rPr>
        <w:t>．该项目风险的风险曝光度是（）。</w:t>
      </w:r>
    </w:p>
    <w:p w14:paraId="09523F36" w14:textId="77777777" w:rsidR="00265523" w:rsidRDefault="00B51596">
      <w:r>
        <w:rPr>
          <w:sz w:val="28"/>
        </w:rPr>
        <w:t xml:space="preserve">   A. 32500.0</w:t>
      </w:r>
    </w:p>
    <w:p w14:paraId="334FAFAB" w14:textId="77777777" w:rsidR="00265523" w:rsidRDefault="00B51596">
      <w:r>
        <w:rPr>
          <w:sz w:val="28"/>
        </w:rPr>
        <w:t xml:space="preserve">   B. 65000.0</w:t>
      </w:r>
    </w:p>
    <w:p w14:paraId="1312FDAE" w14:textId="77777777" w:rsidR="00265523" w:rsidRDefault="00B51596">
      <w:r>
        <w:rPr>
          <w:sz w:val="28"/>
        </w:rPr>
        <w:t xml:space="preserve">   C. 1500.0</w:t>
      </w:r>
    </w:p>
    <w:p w14:paraId="5A9AA56C" w14:textId="77777777" w:rsidR="00265523" w:rsidRDefault="00B51596">
      <w:r>
        <w:rPr>
          <w:sz w:val="28"/>
          <w:highlight w:val="yellow"/>
        </w:rPr>
        <w:t xml:space="preserve">   D. 19500.0</w:t>
      </w:r>
    </w:p>
    <w:p w14:paraId="79C8F653" w14:textId="77777777" w:rsidR="00265523" w:rsidRDefault="00B51596">
      <w:r>
        <w:rPr>
          <w:sz w:val="28"/>
        </w:rPr>
        <w:t xml:space="preserve">319. </w:t>
      </w:r>
      <w:r>
        <w:rPr>
          <w:sz w:val="28"/>
        </w:rPr>
        <w:t>在本行计算机软件开发中，</w:t>
      </w:r>
      <w:r>
        <w:rPr>
          <w:sz w:val="28"/>
        </w:rPr>
        <w:t>___</w:t>
      </w:r>
      <w:r>
        <w:rPr>
          <w:sz w:val="28"/>
        </w:rPr>
        <w:t>是应用软件质量控制的风险管理部门：</w:t>
      </w:r>
    </w:p>
    <w:p w14:paraId="2D9EC30B" w14:textId="77777777" w:rsidR="00265523" w:rsidRDefault="00B51596">
      <w:r>
        <w:rPr>
          <w:sz w:val="28"/>
        </w:rPr>
        <w:lastRenderedPageBreak/>
        <w:t xml:space="preserve">   A. </w:t>
      </w:r>
      <w:r>
        <w:rPr>
          <w:sz w:val="28"/>
        </w:rPr>
        <w:t>业务部门</w:t>
      </w:r>
    </w:p>
    <w:p w14:paraId="3EAD3E42" w14:textId="77777777" w:rsidR="00265523" w:rsidRDefault="00B51596">
      <w:r>
        <w:rPr>
          <w:sz w:val="28"/>
        </w:rPr>
        <w:t xml:space="preserve">   B. </w:t>
      </w:r>
      <w:r>
        <w:rPr>
          <w:sz w:val="28"/>
        </w:rPr>
        <w:t>总行科技部</w:t>
      </w:r>
    </w:p>
    <w:p w14:paraId="173A4BD6" w14:textId="77777777" w:rsidR="00265523" w:rsidRDefault="00B51596">
      <w:r>
        <w:rPr>
          <w:sz w:val="28"/>
          <w:highlight w:val="yellow"/>
        </w:rPr>
        <w:t xml:space="preserve">   C. </w:t>
      </w:r>
      <w:r>
        <w:rPr>
          <w:sz w:val="28"/>
          <w:highlight w:val="yellow"/>
        </w:rPr>
        <w:t>总行风险管理部</w:t>
      </w:r>
    </w:p>
    <w:p w14:paraId="327C0CC3" w14:textId="77777777" w:rsidR="00265523" w:rsidRDefault="00B51596">
      <w:r>
        <w:rPr>
          <w:sz w:val="28"/>
        </w:rPr>
        <w:t xml:space="preserve">   D. </w:t>
      </w:r>
      <w:r>
        <w:rPr>
          <w:sz w:val="28"/>
        </w:rPr>
        <w:t>总行法律事务部</w:t>
      </w:r>
    </w:p>
    <w:p w14:paraId="5C025B45" w14:textId="77777777" w:rsidR="00265523" w:rsidRDefault="00B51596">
      <w:r>
        <w:rPr>
          <w:sz w:val="28"/>
        </w:rPr>
        <w:t xml:space="preserve">320. </w:t>
      </w:r>
      <w:r>
        <w:rPr>
          <w:sz w:val="28"/>
        </w:rPr>
        <w:t>查询平均工资大于</w:t>
      </w:r>
      <w:r>
        <w:rPr>
          <w:sz w:val="28"/>
        </w:rPr>
        <w:t>5000</w:t>
      </w:r>
      <w:r>
        <w:rPr>
          <w:sz w:val="28"/>
        </w:rPr>
        <w:t>的部门编号及平均工资的</w:t>
      </w:r>
      <w:r>
        <w:rPr>
          <w:sz w:val="28"/>
        </w:rPr>
        <w:t>SQL</w:t>
      </w:r>
      <w:r>
        <w:rPr>
          <w:sz w:val="28"/>
        </w:rPr>
        <w:t>语句为（）。</w:t>
      </w:r>
    </w:p>
    <w:p w14:paraId="61745C60" w14:textId="77777777" w:rsidR="00265523" w:rsidRDefault="00B51596">
      <w:r>
        <w:rPr>
          <w:sz w:val="28"/>
          <w:highlight w:val="yellow"/>
        </w:rPr>
        <w:t xml:space="preserve">   A. Aselect</w:t>
      </w:r>
      <w:r>
        <w:rPr>
          <w:sz w:val="28"/>
          <w:highlight w:val="yellow"/>
        </w:rPr>
        <w:t>部门</w:t>
      </w:r>
      <w:r>
        <w:rPr>
          <w:sz w:val="28"/>
          <w:highlight w:val="yellow"/>
        </w:rPr>
        <w:t>]</w:t>
      </w:r>
      <w:r>
        <w:rPr>
          <w:sz w:val="28"/>
          <w:highlight w:val="yellow"/>
        </w:rPr>
        <w:t>编号</w:t>
      </w:r>
      <w:r>
        <w:rPr>
          <w:sz w:val="28"/>
          <w:highlight w:val="yellow"/>
        </w:rPr>
        <w:t>,avg(</w:t>
      </w:r>
      <w:r>
        <w:rPr>
          <w:sz w:val="28"/>
          <w:highlight w:val="yellow"/>
        </w:rPr>
        <w:t>工资</w:t>
      </w:r>
      <w:r>
        <w:rPr>
          <w:sz w:val="28"/>
          <w:highlight w:val="yellow"/>
        </w:rPr>
        <w:t>)</w:t>
      </w:r>
      <w:r>
        <w:rPr>
          <w:sz w:val="28"/>
          <w:highlight w:val="yellow"/>
        </w:rPr>
        <w:t>平均工资</w:t>
      </w:r>
      <w:r>
        <w:rPr>
          <w:sz w:val="28"/>
          <w:highlight w:val="yellow"/>
        </w:rPr>
        <w:t>from</w:t>
      </w:r>
      <w:r>
        <w:rPr>
          <w:sz w:val="28"/>
          <w:highlight w:val="yellow"/>
        </w:rPr>
        <w:t>员工表</w:t>
      </w:r>
      <w:r>
        <w:rPr>
          <w:sz w:val="28"/>
          <w:highlight w:val="yellow"/>
        </w:rPr>
        <w:t>groupby</w:t>
      </w:r>
      <w:r>
        <w:rPr>
          <w:sz w:val="28"/>
          <w:highlight w:val="yellow"/>
        </w:rPr>
        <w:t>部编号</w:t>
      </w:r>
      <w:r>
        <w:rPr>
          <w:sz w:val="28"/>
          <w:highlight w:val="yellow"/>
        </w:rPr>
        <w:t>havingavg(</w:t>
      </w:r>
      <w:r>
        <w:rPr>
          <w:sz w:val="28"/>
          <w:highlight w:val="yellow"/>
        </w:rPr>
        <w:t>工资</w:t>
      </w:r>
      <w:r>
        <w:rPr>
          <w:sz w:val="28"/>
          <w:highlight w:val="yellow"/>
        </w:rPr>
        <w:t>)&gt;5000</w:t>
      </w:r>
    </w:p>
    <w:p w14:paraId="4808C7CF" w14:textId="77777777" w:rsidR="00265523" w:rsidRDefault="00B51596">
      <w:r>
        <w:rPr>
          <w:sz w:val="28"/>
        </w:rPr>
        <w:t xml:space="preserve">   B. Bselect</w:t>
      </w:r>
      <w:r>
        <w:rPr>
          <w:sz w:val="28"/>
        </w:rPr>
        <w:t>部</w:t>
      </w:r>
      <w:r>
        <w:rPr>
          <w:sz w:val="28"/>
        </w:rPr>
        <w:t>]</w:t>
      </w:r>
      <w:r>
        <w:rPr>
          <w:sz w:val="28"/>
        </w:rPr>
        <w:t>编号</w:t>
      </w:r>
      <w:r>
        <w:rPr>
          <w:sz w:val="28"/>
        </w:rPr>
        <w:t>,avg(</w:t>
      </w:r>
      <w:r>
        <w:rPr>
          <w:sz w:val="28"/>
        </w:rPr>
        <w:t>工资</w:t>
      </w:r>
      <w:r>
        <w:rPr>
          <w:sz w:val="28"/>
        </w:rPr>
        <w:t>)</w:t>
      </w:r>
      <w:r>
        <w:rPr>
          <w:sz w:val="28"/>
        </w:rPr>
        <w:t>平均工资</w:t>
      </w:r>
      <w:r>
        <w:rPr>
          <w:sz w:val="28"/>
        </w:rPr>
        <w:t>from</w:t>
      </w:r>
      <w:r>
        <w:rPr>
          <w:sz w:val="28"/>
        </w:rPr>
        <w:t>勋表</w:t>
      </w:r>
      <w:r>
        <w:rPr>
          <w:sz w:val="28"/>
        </w:rPr>
        <w:t>whereavg(I</w:t>
      </w:r>
      <w:r>
        <w:rPr>
          <w:sz w:val="28"/>
        </w:rPr>
        <w:t>资</w:t>
      </w:r>
      <w:r>
        <w:rPr>
          <w:sz w:val="28"/>
        </w:rPr>
        <w:t>)&gt;5000groupby</w:t>
      </w:r>
      <w:r>
        <w:rPr>
          <w:sz w:val="28"/>
        </w:rPr>
        <w:t>部</w:t>
      </w:r>
      <w:r>
        <w:rPr>
          <w:sz w:val="28"/>
        </w:rPr>
        <w:t>]</w:t>
      </w:r>
      <w:r>
        <w:rPr>
          <w:sz w:val="28"/>
        </w:rPr>
        <w:t>编号</w:t>
      </w:r>
    </w:p>
    <w:p w14:paraId="13E6307C" w14:textId="77777777" w:rsidR="00265523" w:rsidRDefault="00B51596">
      <w:r>
        <w:rPr>
          <w:sz w:val="28"/>
        </w:rPr>
        <w:t xml:space="preserve">   C. Cselect</w:t>
      </w:r>
      <w:r>
        <w:rPr>
          <w:sz w:val="28"/>
        </w:rPr>
        <w:t>部门</w:t>
      </w:r>
      <w:r>
        <w:rPr>
          <w:sz w:val="28"/>
        </w:rPr>
        <w:t>]</w:t>
      </w:r>
      <w:r>
        <w:rPr>
          <w:sz w:val="28"/>
        </w:rPr>
        <w:t>编号</w:t>
      </w:r>
      <w:r>
        <w:rPr>
          <w:sz w:val="28"/>
        </w:rPr>
        <w:t>,avg(</w:t>
      </w:r>
      <w:r>
        <w:rPr>
          <w:sz w:val="28"/>
        </w:rPr>
        <w:t>工资</w:t>
      </w:r>
      <w:r>
        <w:rPr>
          <w:sz w:val="28"/>
        </w:rPr>
        <w:t>)</w:t>
      </w:r>
      <w:r>
        <w:rPr>
          <w:sz w:val="28"/>
        </w:rPr>
        <w:t>平均工资</w:t>
      </w:r>
      <w:r>
        <w:rPr>
          <w:sz w:val="28"/>
        </w:rPr>
        <w:t>from</w:t>
      </w:r>
      <w:r>
        <w:rPr>
          <w:sz w:val="28"/>
        </w:rPr>
        <w:t>勋表</w:t>
      </w:r>
      <w:r>
        <w:rPr>
          <w:sz w:val="28"/>
        </w:rPr>
        <w:t>groupby</w:t>
      </w:r>
      <w:r>
        <w:rPr>
          <w:sz w:val="28"/>
        </w:rPr>
        <w:t>部门编号</w:t>
      </w:r>
      <w:r>
        <w:rPr>
          <w:sz w:val="28"/>
        </w:rPr>
        <w:t>whereavg(</w:t>
      </w:r>
      <w:r>
        <w:rPr>
          <w:sz w:val="28"/>
        </w:rPr>
        <w:t>工资</w:t>
      </w:r>
      <w:r>
        <w:rPr>
          <w:sz w:val="28"/>
        </w:rPr>
        <w:t>)&gt;5000</w:t>
      </w:r>
    </w:p>
    <w:p w14:paraId="00DEC830" w14:textId="77777777" w:rsidR="00265523" w:rsidRDefault="00B51596">
      <w:r>
        <w:rPr>
          <w:sz w:val="28"/>
        </w:rPr>
        <w:t xml:space="preserve">   D. Dselect</w:t>
      </w:r>
      <w:r>
        <w:rPr>
          <w:sz w:val="28"/>
        </w:rPr>
        <w:t>部门</w:t>
      </w:r>
      <w:r>
        <w:rPr>
          <w:sz w:val="28"/>
        </w:rPr>
        <w:t>]</w:t>
      </w:r>
      <w:r>
        <w:rPr>
          <w:sz w:val="28"/>
        </w:rPr>
        <w:t>编号</w:t>
      </w:r>
      <w:r>
        <w:rPr>
          <w:sz w:val="28"/>
        </w:rPr>
        <w:t>,avg(</w:t>
      </w:r>
      <w:r>
        <w:rPr>
          <w:sz w:val="28"/>
        </w:rPr>
        <w:t>工资</w:t>
      </w:r>
      <w:r>
        <w:rPr>
          <w:sz w:val="28"/>
        </w:rPr>
        <w:t>)</w:t>
      </w:r>
      <w:r>
        <w:rPr>
          <w:sz w:val="28"/>
        </w:rPr>
        <w:t>平均</w:t>
      </w:r>
      <w:r>
        <w:rPr>
          <w:sz w:val="28"/>
        </w:rPr>
        <w:t>I</w:t>
      </w:r>
      <w:r>
        <w:rPr>
          <w:sz w:val="28"/>
        </w:rPr>
        <w:t>资</w:t>
      </w:r>
      <w:r>
        <w:rPr>
          <w:sz w:val="28"/>
        </w:rPr>
        <w:t>from</w:t>
      </w:r>
      <w:r>
        <w:rPr>
          <w:sz w:val="28"/>
        </w:rPr>
        <w:t>工表</w:t>
      </w:r>
      <w:r>
        <w:rPr>
          <w:sz w:val="28"/>
        </w:rPr>
        <w:t>orderby</w:t>
      </w:r>
      <w:r>
        <w:rPr>
          <w:sz w:val="28"/>
        </w:rPr>
        <w:t>部编号</w:t>
      </w:r>
      <w:r>
        <w:rPr>
          <w:sz w:val="28"/>
        </w:rPr>
        <w:t>havingavg(</w:t>
      </w:r>
      <w:r>
        <w:rPr>
          <w:sz w:val="28"/>
        </w:rPr>
        <w:t>工资</w:t>
      </w:r>
      <w:r>
        <w:rPr>
          <w:sz w:val="28"/>
        </w:rPr>
        <w:t>)&gt;5000</w:t>
      </w:r>
    </w:p>
    <w:p w14:paraId="7DB28352" w14:textId="77777777" w:rsidR="00265523" w:rsidRDefault="00B51596">
      <w:r>
        <w:rPr>
          <w:sz w:val="28"/>
        </w:rPr>
        <w:t xml:space="preserve">321. </w:t>
      </w:r>
      <w:r>
        <w:rPr>
          <w:sz w:val="28"/>
        </w:rPr>
        <w:t>下列声明哪个是错误的（）</w:t>
      </w:r>
    </w:p>
    <w:p w14:paraId="4464CF3C" w14:textId="77777777" w:rsidR="00265523" w:rsidRDefault="00B51596">
      <w:r>
        <w:rPr>
          <w:sz w:val="28"/>
        </w:rPr>
        <w:t xml:space="preserve">   A. inti=10</w:t>
      </w:r>
      <w:r>
        <w:rPr>
          <w:sz w:val="28"/>
        </w:rPr>
        <w:t>；</w:t>
      </w:r>
    </w:p>
    <w:p w14:paraId="6A6F0C22" w14:textId="77777777" w:rsidR="00265523" w:rsidRDefault="00B51596">
      <w:r>
        <w:rPr>
          <w:sz w:val="28"/>
          <w:highlight w:val="yellow"/>
        </w:rPr>
        <w:t xml:space="preserve">   B. floatf=1.1</w:t>
      </w:r>
      <w:r>
        <w:rPr>
          <w:sz w:val="28"/>
          <w:highlight w:val="yellow"/>
        </w:rPr>
        <w:t>；</w:t>
      </w:r>
    </w:p>
    <w:p w14:paraId="41315E4D" w14:textId="77777777" w:rsidR="00265523" w:rsidRDefault="00B51596">
      <w:r>
        <w:rPr>
          <w:sz w:val="28"/>
        </w:rPr>
        <w:t xml:space="preserve">   C. doubled=34.4</w:t>
      </w:r>
      <w:r>
        <w:rPr>
          <w:sz w:val="28"/>
        </w:rPr>
        <w:t>；</w:t>
      </w:r>
    </w:p>
    <w:p w14:paraId="1DFB83AC" w14:textId="77777777" w:rsidR="00265523" w:rsidRDefault="00B51596">
      <w:r>
        <w:rPr>
          <w:sz w:val="28"/>
        </w:rPr>
        <w:t xml:space="preserve">   D. longm=4990</w:t>
      </w:r>
      <w:r>
        <w:rPr>
          <w:sz w:val="28"/>
        </w:rPr>
        <w:t>；</w:t>
      </w:r>
    </w:p>
    <w:p w14:paraId="54F70CD7" w14:textId="77777777" w:rsidR="00265523" w:rsidRDefault="00B51596">
      <w:r>
        <w:rPr>
          <w:sz w:val="28"/>
        </w:rPr>
        <w:t xml:space="preserve">322. </w:t>
      </w:r>
      <w:r>
        <w:rPr>
          <w:sz w:val="28"/>
        </w:rPr>
        <w:t>字母频率分析法对下⾯哪种密码算法最有效。（）</w:t>
      </w:r>
    </w:p>
    <w:p w14:paraId="24B46627" w14:textId="77777777" w:rsidR="00265523" w:rsidRDefault="00B51596">
      <w:r>
        <w:rPr>
          <w:sz w:val="28"/>
        </w:rPr>
        <w:t xml:space="preserve">   A. </w:t>
      </w:r>
      <w:r>
        <w:rPr>
          <w:sz w:val="28"/>
        </w:rPr>
        <w:t>置换密</w:t>
      </w:r>
      <w:r>
        <w:rPr>
          <w:sz w:val="28"/>
        </w:rPr>
        <w:t>码</w:t>
      </w:r>
    </w:p>
    <w:p w14:paraId="37BFBC09" w14:textId="77777777" w:rsidR="00265523" w:rsidRDefault="00B51596">
      <w:r>
        <w:rPr>
          <w:sz w:val="28"/>
          <w:highlight w:val="yellow"/>
        </w:rPr>
        <w:t xml:space="preserve">   B. </w:t>
      </w:r>
      <w:r>
        <w:rPr>
          <w:sz w:val="28"/>
          <w:highlight w:val="yellow"/>
        </w:rPr>
        <w:t>单表代换密码</w:t>
      </w:r>
    </w:p>
    <w:p w14:paraId="519D8540" w14:textId="77777777" w:rsidR="00265523" w:rsidRDefault="00B51596">
      <w:r>
        <w:rPr>
          <w:sz w:val="28"/>
        </w:rPr>
        <w:lastRenderedPageBreak/>
        <w:t xml:space="preserve">   C. </w:t>
      </w:r>
      <w:r>
        <w:rPr>
          <w:sz w:val="28"/>
        </w:rPr>
        <w:t>多表代换密码</w:t>
      </w:r>
    </w:p>
    <w:p w14:paraId="230DDC3E" w14:textId="77777777" w:rsidR="00265523" w:rsidRDefault="00B51596">
      <w:r>
        <w:rPr>
          <w:sz w:val="28"/>
        </w:rPr>
        <w:t xml:space="preserve">   D. </w:t>
      </w:r>
      <w:r>
        <w:rPr>
          <w:sz w:val="28"/>
        </w:rPr>
        <w:t>序列密码</w:t>
      </w:r>
    </w:p>
    <w:p w14:paraId="65C6F0E4" w14:textId="77777777" w:rsidR="00265523" w:rsidRDefault="00B51596">
      <w:r>
        <w:rPr>
          <w:sz w:val="28"/>
        </w:rPr>
        <w:t xml:space="preserve">323. </w:t>
      </w:r>
      <w:r>
        <w:rPr>
          <w:sz w:val="28"/>
        </w:rPr>
        <w:t>在视图上不能完成的操作是</w:t>
      </w:r>
      <w:r>
        <w:rPr>
          <w:sz w:val="28"/>
        </w:rPr>
        <w:t>()</w:t>
      </w:r>
    </w:p>
    <w:p w14:paraId="1C1447C7" w14:textId="77777777" w:rsidR="00265523" w:rsidRDefault="00B51596">
      <w:r>
        <w:rPr>
          <w:sz w:val="28"/>
        </w:rPr>
        <w:t xml:space="preserve">   A.  </w:t>
      </w:r>
      <w:r>
        <w:rPr>
          <w:sz w:val="28"/>
        </w:rPr>
        <w:t>更新视图数据</w:t>
      </w:r>
      <w:r>
        <w:rPr>
          <w:sz w:val="28"/>
        </w:rPr>
        <w:tab/>
      </w:r>
    </w:p>
    <w:p w14:paraId="511254D0" w14:textId="77777777" w:rsidR="00265523" w:rsidRDefault="00B51596">
      <w:r>
        <w:rPr>
          <w:sz w:val="28"/>
        </w:rPr>
        <w:t xml:space="preserve">   B.  </w:t>
      </w:r>
      <w:r>
        <w:rPr>
          <w:sz w:val="28"/>
        </w:rPr>
        <w:t>查询</w:t>
      </w:r>
    </w:p>
    <w:p w14:paraId="474CA041" w14:textId="77777777" w:rsidR="00265523" w:rsidRDefault="00B51596">
      <w:r>
        <w:rPr>
          <w:sz w:val="28"/>
          <w:highlight w:val="yellow"/>
        </w:rPr>
        <w:t xml:space="preserve">   C.  </w:t>
      </w:r>
      <w:r>
        <w:rPr>
          <w:sz w:val="28"/>
          <w:highlight w:val="yellow"/>
        </w:rPr>
        <w:t>在视图上定义新的基本表</w:t>
      </w:r>
      <w:r>
        <w:rPr>
          <w:sz w:val="28"/>
          <w:highlight w:val="yellow"/>
        </w:rPr>
        <w:tab/>
      </w:r>
    </w:p>
    <w:p w14:paraId="61ACBEA5" w14:textId="77777777" w:rsidR="00265523" w:rsidRDefault="00B51596">
      <w:r>
        <w:rPr>
          <w:sz w:val="28"/>
        </w:rPr>
        <w:t xml:space="preserve">   D.  </w:t>
      </w:r>
      <w:r>
        <w:rPr>
          <w:sz w:val="28"/>
        </w:rPr>
        <w:t>在视图上定义新视图</w:t>
      </w:r>
    </w:p>
    <w:p w14:paraId="3B1AA266" w14:textId="77777777" w:rsidR="00265523" w:rsidRDefault="00B51596">
      <w:r>
        <w:rPr>
          <w:sz w:val="28"/>
        </w:rPr>
        <w:t xml:space="preserve">324. </w:t>
      </w:r>
      <w:r>
        <w:rPr>
          <w:sz w:val="28"/>
        </w:rPr>
        <w:t>在交换式网络中采取（）机制来防范环路的产生</w:t>
      </w:r>
    </w:p>
    <w:p w14:paraId="07D4F076" w14:textId="77777777" w:rsidR="00265523" w:rsidRDefault="00B51596">
      <w:r>
        <w:rPr>
          <w:sz w:val="28"/>
        </w:rPr>
        <w:t xml:space="preserve">   A. </w:t>
      </w:r>
      <w:r>
        <w:rPr>
          <w:sz w:val="28"/>
        </w:rPr>
        <w:t>洪泛</w:t>
      </w:r>
    </w:p>
    <w:p w14:paraId="0F198456" w14:textId="77777777" w:rsidR="00265523" w:rsidRDefault="00B51596">
      <w:r>
        <w:rPr>
          <w:sz w:val="28"/>
          <w:highlight w:val="yellow"/>
        </w:rPr>
        <w:t xml:space="preserve">   B. STP</w:t>
      </w:r>
      <w:r>
        <w:rPr>
          <w:sz w:val="28"/>
          <w:highlight w:val="yellow"/>
        </w:rPr>
        <w:t>协议</w:t>
      </w:r>
    </w:p>
    <w:p w14:paraId="60F683D3" w14:textId="77777777" w:rsidR="00265523" w:rsidRDefault="00B51596">
      <w:r>
        <w:rPr>
          <w:sz w:val="28"/>
        </w:rPr>
        <w:t xml:space="preserve">   C. </w:t>
      </w:r>
      <w:r>
        <w:rPr>
          <w:sz w:val="28"/>
        </w:rPr>
        <w:t>查</w:t>
      </w:r>
      <w:r>
        <w:rPr>
          <w:sz w:val="28"/>
        </w:rPr>
        <w:t>MAC</w:t>
      </w:r>
      <w:r>
        <w:rPr>
          <w:sz w:val="28"/>
        </w:rPr>
        <w:t>地址</w:t>
      </w:r>
    </w:p>
    <w:p w14:paraId="6C2C1269" w14:textId="77777777" w:rsidR="00265523" w:rsidRDefault="00B51596">
      <w:r>
        <w:rPr>
          <w:sz w:val="28"/>
        </w:rPr>
        <w:t xml:space="preserve">   D. </w:t>
      </w:r>
      <w:r>
        <w:rPr>
          <w:sz w:val="28"/>
        </w:rPr>
        <w:t>冗余备份</w:t>
      </w:r>
    </w:p>
    <w:p w14:paraId="71CB4166" w14:textId="77777777" w:rsidR="00265523" w:rsidRDefault="00B51596">
      <w:r>
        <w:rPr>
          <w:sz w:val="28"/>
        </w:rPr>
        <w:t xml:space="preserve">325. </w:t>
      </w:r>
      <w:r>
        <w:rPr>
          <w:sz w:val="28"/>
        </w:rPr>
        <w:t>假设页的大小为</w:t>
      </w:r>
      <w:r>
        <w:rPr>
          <w:sz w:val="28"/>
        </w:rPr>
        <w:t>4KB</w:t>
      </w:r>
      <w:r>
        <w:rPr>
          <w:sz w:val="28"/>
        </w:rPr>
        <w:t>，页表的每个表项占用</w:t>
      </w:r>
      <w:r>
        <w:rPr>
          <w:sz w:val="28"/>
        </w:rPr>
        <w:t>4</w:t>
      </w:r>
      <w:r>
        <w:rPr>
          <w:sz w:val="28"/>
        </w:rPr>
        <w:t>个字节。对于一个</w:t>
      </w:r>
      <w:r>
        <w:rPr>
          <w:sz w:val="28"/>
        </w:rPr>
        <w:t>64</w:t>
      </w:r>
      <w:r>
        <w:rPr>
          <w:sz w:val="28"/>
        </w:rPr>
        <w:t>位地址空间系统，采用多级页表机制，至少需要（</w:t>
      </w:r>
      <w:r>
        <w:rPr>
          <w:sz w:val="28"/>
        </w:rPr>
        <w:t xml:space="preserve">     </w:t>
      </w:r>
      <w:r>
        <w:rPr>
          <w:sz w:val="28"/>
        </w:rPr>
        <w:t xml:space="preserve"> </w:t>
      </w:r>
      <w:r>
        <w:rPr>
          <w:sz w:val="28"/>
        </w:rPr>
        <w:t>）级页表。</w:t>
      </w:r>
    </w:p>
    <w:p w14:paraId="1D98DE9E" w14:textId="77777777" w:rsidR="00265523" w:rsidRDefault="00B51596">
      <w:r>
        <w:rPr>
          <w:sz w:val="28"/>
        </w:rPr>
        <w:t xml:space="preserve">   A. 2.0</w:t>
      </w:r>
    </w:p>
    <w:p w14:paraId="0CA110EB" w14:textId="77777777" w:rsidR="00265523" w:rsidRDefault="00B51596">
      <w:r>
        <w:rPr>
          <w:sz w:val="28"/>
        </w:rPr>
        <w:t xml:space="preserve">   B. 3.0</w:t>
      </w:r>
    </w:p>
    <w:p w14:paraId="1A12BFB8" w14:textId="77777777" w:rsidR="00265523" w:rsidRDefault="00B51596">
      <w:r>
        <w:rPr>
          <w:sz w:val="28"/>
          <w:highlight w:val="yellow"/>
        </w:rPr>
        <w:t xml:space="preserve">   C. 6.0</w:t>
      </w:r>
    </w:p>
    <w:p w14:paraId="5C51C019" w14:textId="77777777" w:rsidR="00265523" w:rsidRDefault="00B51596">
      <w:r>
        <w:rPr>
          <w:sz w:val="28"/>
        </w:rPr>
        <w:t xml:space="preserve">   D. 7.0</w:t>
      </w:r>
    </w:p>
    <w:p w14:paraId="47435925" w14:textId="77777777" w:rsidR="00265523" w:rsidRDefault="00B51596">
      <w:r>
        <w:rPr>
          <w:sz w:val="28"/>
        </w:rPr>
        <w:t xml:space="preserve">326. </w:t>
      </w:r>
      <w:r>
        <w:rPr>
          <w:sz w:val="28"/>
        </w:rPr>
        <w:t>下列关于正版软件管理的说法错误的是：</w:t>
      </w:r>
    </w:p>
    <w:p w14:paraId="7DBFC704" w14:textId="77777777" w:rsidR="00265523" w:rsidRDefault="00B51596">
      <w:r>
        <w:rPr>
          <w:sz w:val="28"/>
        </w:rPr>
        <w:t xml:space="preserve">   A. </w:t>
      </w:r>
      <w:r>
        <w:rPr>
          <w:sz w:val="28"/>
        </w:rPr>
        <w:t>总行各部门及各分支机构由于本辖区特殊业务需要采购的专有正版软件必须上报正版软件管理办公室审核和备案，并提供完整的备案信息</w:t>
      </w:r>
    </w:p>
    <w:p w14:paraId="4142D7D8" w14:textId="77777777" w:rsidR="00265523" w:rsidRDefault="00B51596">
      <w:r>
        <w:rPr>
          <w:sz w:val="28"/>
        </w:rPr>
        <w:lastRenderedPageBreak/>
        <w:t xml:space="preserve">   B. </w:t>
      </w:r>
      <w:r>
        <w:rPr>
          <w:sz w:val="28"/>
        </w:rPr>
        <w:t>总行科技部应根据需求制定正版软件采购计划，并将软件采购费用纳入计划预算；各分行应根据自身需要提出采购需求和预算，提交总行正版软件管理办公室审批</w:t>
      </w:r>
    </w:p>
    <w:p w14:paraId="3C5F48D2" w14:textId="77777777" w:rsidR="00265523" w:rsidRDefault="00B51596">
      <w:r>
        <w:rPr>
          <w:sz w:val="28"/>
        </w:rPr>
        <w:t xml:space="preserve">   C. </w:t>
      </w:r>
      <w:r>
        <w:rPr>
          <w:sz w:val="28"/>
        </w:rPr>
        <w:t>总行科技部应对正版软件的推广工作制定计划，要确保核心系统、生产系统使用正版软件目标。对行内信息系统使用正版软件应明确职责、使用范围和操作规范</w:t>
      </w:r>
    </w:p>
    <w:p w14:paraId="2E79617A" w14:textId="77777777" w:rsidR="00265523" w:rsidRDefault="00B51596">
      <w:r>
        <w:rPr>
          <w:sz w:val="28"/>
          <w:highlight w:val="yellow"/>
        </w:rPr>
        <w:t xml:space="preserve">   D. </w:t>
      </w:r>
      <w:r>
        <w:rPr>
          <w:sz w:val="28"/>
          <w:highlight w:val="yellow"/>
        </w:rPr>
        <w:t>总行科技部负责全行正版软件的安装和升级管理。各分行及分支机构可自由安装正版软件</w:t>
      </w:r>
    </w:p>
    <w:p w14:paraId="019D6036" w14:textId="77777777" w:rsidR="00265523" w:rsidRDefault="00B51596">
      <w:r>
        <w:rPr>
          <w:sz w:val="28"/>
        </w:rPr>
        <w:t>327. DMA</w:t>
      </w:r>
      <w:r>
        <w:rPr>
          <w:sz w:val="28"/>
        </w:rPr>
        <w:t>方式的接口电路中有程序中断部件，其作用是</w:t>
      </w:r>
      <w:r>
        <w:rPr>
          <w:sz w:val="28"/>
        </w:rPr>
        <w:t>____</w:t>
      </w:r>
      <w:r>
        <w:rPr>
          <w:sz w:val="28"/>
        </w:rPr>
        <w:t>。</w:t>
      </w:r>
    </w:p>
    <w:p w14:paraId="0D80B7C2" w14:textId="77777777" w:rsidR="00265523" w:rsidRDefault="00B51596">
      <w:r>
        <w:rPr>
          <w:sz w:val="28"/>
        </w:rPr>
        <w:t xml:space="preserve">   A. </w:t>
      </w:r>
      <w:r>
        <w:rPr>
          <w:sz w:val="28"/>
        </w:rPr>
        <w:t>实现数据传送</w:t>
      </w:r>
    </w:p>
    <w:p w14:paraId="1E16538A" w14:textId="77777777" w:rsidR="00265523" w:rsidRDefault="00B51596">
      <w:r>
        <w:rPr>
          <w:sz w:val="28"/>
        </w:rPr>
        <w:t xml:space="preserve">   B. </w:t>
      </w:r>
      <w:r>
        <w:rPr>
          <w:sz w:val="28"/>
        </w:rPr>
        <w:t>向</w:t>
      </w:r>
      <w:r>
        <w:rPr>
          <w:sz w:val="28"/>
        </w:rPr>
        <w:t>C</w:t>
      </w:r>
      <w:r>
        <w:rPr>
          <w:sz w:val="28"/>
        </w:rPr>
        <w:t>PU</w:t>
      </w:r>
      <w:r>
        <w:rPr>
          <w:sz w:val="28"/>
        </w:rPr>
        <w:t>提出总线使用权</w:t>
      </w:r>
    </w:p>
    <w:p w14:paraId="598F8DBD" w14:textId="77777777" w:rsidR="00265523" w:rsidRDefault="00B51596">
      <w:r>
        <w:rPr>
          <w:sz w:val="28"/>
          <w:highlight w:val="yellow"/>
        </w:rPr>
        <w:t xml:space="preserve">   C. </w:t>
      </w:r>
      <w:r>
        <w:rPr>
          <w:sz w:val="28"/>
          <w:highlight w:val="yellow"/>
        </w:rPr>
        <w:t>向</w:t>
      </w:r>
      <w:r>
        <w:rPr>
          <w:sz w:val="28"/>
          <w:highlight w:val="yellow"/>
        </w:rPr>
        <w:t>CPU</w:t>
      </w:r>
      <w:r>
        <w:rPr>
          <w:sz w:val="28"/>
          <w:highlight w:val="yellow"/>
        </w:rPr>
        <w:t>提出传输结束</w:t>
      </w:r>
    </w:p>
    <w:p w14:paraId="733D817B" w14:textId="77777777" w:rsidR="00265523" w:rsidRDefault="00B51596">
      <w:r>
        <w:rPr>
          <w:sz w:val="28"/>
        </w:rPr>
        <w:t xml:space="preserve">   D. </w:t>
      </w:r>
      <w:r>
        <w:rPr>
          <w:sz w:val="28"/>
        </w:rPr>
        <w:t>发中断请求</w:t>
      </w:r>
    </w:p>
    <w:p w14:paraId="199D50E9" w14:textId="77777777" w:rsidR="00265523" w:rsidRDefault="00B51596">
      <w:r>
        <w:rPr>
          <w:sz w:val="28"/>
        </w:rPr>
        <w:t xml:space="preserve">328. </w:t>
      </w:r>
      <w:r>
        <w:rPr>
          <w:sz w:val="28"/>
        </w:rPr>
        <w:t>在进行系统升级时，以下哪个选项最有可能引发数据丢失？</w:t>
      </w:r>
    </w:p>
    <w:p w14:paraId="4335AC9F" w14:textId="77777777" w:rsidR="00265523" w:rsidRDefault="00B51596">
      <w:r>
        <w:rPr>
          <w:sz w:val="28"/>
          <w:highlight w:val="yellow"/>
        </w:rPr>
        <w:t xml:space="preserve">   A. A.</w:t>
      </w:r>
      <w:r>
        <w:rPr>
          <w:sz w:val="28"/>
          <w:highlight w:val="yellow"/>
        </w:rPr>
        <w:t>未进行数据备份</w:t>
      </w:r>
    </w:p>
    <w:p w14:paraId="7D2C2F84" w14:textId="77777777" w:rsidR="00265523" w:rsidRDefault="00B51596">
      <w:r>
        <w:rPr>
          <w:sz w:val="28"/>
        </w:rPr>
        <w:t xml:space="preserve">   B. B.</w:t>
      </w:r>
      <w:r>
        <w:rPr>
          <w:sz w:val="28"/>
        </w:rPr>
        <w:t>未测试升级后的系统</w:t>
      </w:r>
    </w:p>
    <w:p w14:paraId="2327E067" w14:textId="77777777" w:rsidR="00265523" w:rsidRDefault="00B51596">
      <w:r>
        <w:rPr>
          <w:sz w:val="28"/>
        </w:rPr>
        <w:t xml:space="preserve">   C. C.</w:t>
      </w:r>
      <w:r>
        <w:rPr>
          <w:sz w:val="28"/>
        </w:rPr>
        <w:t>未通知用户升级信息</w:t>
      </w:r>
    </w:p>
    <w:p w14:paraId="4BD8963A" w14:textId="77777777" w:rsidR="00265523" w:rsidRDefault="00B51596">
      <w:r>
        <w:rPr>
          <w:sz w:val="28"/>
        </w:rPr>
        <w:t xml:space="preserve">   D. D.</w:t>
      </w:r>
      <w:r>
        <w:rPr>
          <w:sz w:val="28"/>
        </w:rPr>
        <w:t>以上都是</w:t>
      </w:r>
    </w:p>
    <w:p w14:paraId="4F07FB7F" w14:textId="77777777" w:rsidR="00265523" w:rsidRDefault="00B51596">
      <w:r>
        <w:rPr>
          <w:sz w:val="28"/>
        </w:rPr>
        <w:t xml:space="preserve">329. </w:t>
      </w:r>
      <w:r>
        <w:rPr>
          <w:sz w:val="28"/>
        </w:rPr>
        <w:t>在建造者模式中，</w:t>
      </w:r>
      <w:r>
        <w:rPr>
          <w:sz w:val="28"/>
        </w:rPr>
        <w:t>Director</w:t>
      </w:r>
      <w:r>
        <w:rPr>
          <w:sz w:val="28"/>
        </w:rPr>
        <w:t>的作用是什么？</w:t>
      </w:r>
    </w:p>
    <w:p w14:paraId="00481B78" w14:textId="77777777" w:rsidR="00265523" w:rsidRDefault="00B51596">
      <w:r>
        <w:rPr>
          <w:sz w:val="28"/>
          <w:highlight w:val="yellow"/>
        </w:rPr>
        <w:t xml:space="preserve">   A. </w:t>
      </w:r>
      <w:r>
        <w:rPr>
          <w:sz w:val="28"/>
          <w:highlight w:val="yellow"/>
        </w:rPr>
        <w:t>控制产品的创建过程</w:t>
      </w:r>
    </w:p>
    <w:p w14:paraId="69528662" w14:textId="77777777" w:rsidR="00265523" w:rsidRDefault="00B51596">
      <w:r>
        <w:rPr>
          <w:sz w:val="28"/>
        </w:rPr>
        <w:t xml:space="preserve">   B. </w:t>
      </w:r>
      <w:r>
        <w:rPr>
          <w:sz w:val="28"/>
        </w:rPr>
        <w:t>协调各个</w:t>
      </w:r>
      <w:r>
        <w:rPr>
          <w:sz w:val="28"/>
        </w:rPr>
        <w:t>Builder</w:t>
      </w:r>
      <w:r>
        <w:rPr>
          <w:sz w:val="28"/>
        </w:rPr>
        <w:t>的工作</w:t>
      </w:r>
    </w:p>
    <w:p w14:paraId="1DFA5BDC" w14:textId="77777777" w:rsidR="00265523" w:rsidRDefault="00B51596">
      <w:r>
        <w:rPr>
          <w:sz w:val="28"/>
        </w:rPr>
        <w:t xml:space="preserve">   C. </w:t>
      </w:r>
      <w:r>
        <w:rPr>
          <w:sz w:val="28"/>
        </w:rPr>
        <w:t>决定是否需要调用某个</w:t>
      </w:r>
      <w:r>
        <w:rPr>
          <w:sz w:val="28"/>
        </w:rPr>
        <w:t>Builder</w:t>
      </w:r>
      <w:r>
        <w:rPr>
          <w:sz w:val="28"/>
        </w:rPr>
        <w:t>来完成某个步骤</w:t>
      </w:r>
    </w:p>
    <w:p w14:paraId="28A2CB42" w14:textId="77777777" w:rsidR="00265523" w:rsidRDefault="00B51596">
      <w:r>
        <w:rPr>
          <w:sz w:val="28"/>
        </w:rPr>
        <w:lastRenderedPageBreak/>
        <w:t xml:space="preserve">   D. </w:t>
      </w:r>
      <w:r>
        <w:rPr>
          <w:sz w:val="28"/>
        </w:rPr>
        <w:t>决定是否需要将某个</w:t>
      </w:r>
      <w:r>
        <w:rPr>
          <w:sz w:val="28"/>
        </w:rPr>
        <w:t>Builder</w:t>
      </w:r>
      <w:r>
        <w:rPr>
          <w:sz w:val="28"/>
        </w:rPr>
        <w:t>的</w:t>
      </w:r>
      <w:r>
        <w:rPr>
          <w:sz w:val="28"/>
        </w:rPr>
        <w:t>实例保存在某个地方以备后续使用</w:t>
      </w:r>
    </w:p>
    <w:p w14:paraId="085C6FA2" w14:textId="77777777" w:rsidR="00265523" w:rsidRDefault="00B51596">
      <w:r>
        <w:rPr>
          <w:sz w:val="28"/>
        </w:rPr>
        <w:t xml:space="preserve">330. </w:t>
      </w:r>
      <w:r>
        <w:rPr>
          <w:sz w:val="28"/>
        </w:rPr>
        <w:t>以下负责建立与数据库连接的是</w:t>
      </w:r>
      <w:r>
        <w:rPr>
          <w:sz w:val="28"/>
        </w:rPr>
        <w:t>()</w:t>
      </w:r>
    </w:p>
    <w:p w14:paraId="5D33465C" w14:textId="77777777" w:rsidR="00265523" w:rsidRDefault="00B51596">
      <w:r>
        <w:rPr>
          <w:sz w:val="28"/>
        </w:rPr>
        <w:t xml:space="preserve">   A. Statement</w:t>
      </w:r>
    </w:p>
    <w:p w14:paraId="131F0D38" w14:textId="77777777" w:rsidR="00265523" w:rsidRDefault="00B51596">
      <w:r>
        <w:rPr>
          <w:sz w:val="28"/>
        </w:rPr>
        <w:t xml:space="preserve">   B. PreparedStatement</w:t>
      </w:r>
    </w:p>
    <w:p w14:paraId="294ACFFF" w14:textId="77777777" w:rsidR="00265523" w:rsidRDefault="00B51596">
      <w:r>
        <w:rPr>
          <w:sz w:val="28"/>
        </w:rPr>
        <w:t xml:space="preserve">   C. ResultSet</w:t>
      </w:r>
    </w:p>
    <w:p w14:paraId="361A3B62" w14:textId="77777777" w:rsidR="00265523" w:rsidRDefault="00B51596">
      <w:r>
        <w:rPr>
          <w:sz w:val="28"/>
          <w:highlight w:val="yellow"/>
        </w:rPr>
        <w:t xml:space="preserve">   D. DriverManager</w:t>
      </w:r>
    </w:p>
    <w:p w14:paraId="2764FEF6" w14:textId="77777777" w:rsidR="00265523" w:rsidRDefault="00B51596">
      <w:r>
        <w:rPr>
          <w:sz w:val="28"/>
        </w:rPr>
        <w:t xml:space="preserve">331. </w:t>
      </w:r>
      <w:r>
        <w:rPr>
          <w:sz w:val="28"/>
        </w:rPr>
        <w:t>下列关于</w:t>
      </w:r>
      <w:r>
        <w:rPr>
          <w:sz w:val="28"/>
        </w:rPr>
        <w:t>ndarray</w:t>
      </w:r>
      <w:r>
        <w:rPr>
          <w:sz w:val="28"/>
        </w:rPr>
        <w:t>对象描述正确的是（）。</w:t>
      </w:r>
    </w:p>
    <w:p w14:paraId="6895ED78" w14:textId="77777777" w:rsidR="00265523" w:rsidRDefault="00B51596">
      <w:r>
        <w:rPr>
          <w:sz w:val="28"/>
        </w:rPr>
        <w:t xml:space="preserve">   A. ndarray</w:t>
      </w:r>
      <w:r>
        <w:rPr>
          <w:sz w:val="28"/>
        </w:rPr>
        <w:t>对象中可以存储不同类型的元素</w:t>
      </w:r>
    </w:p>
    <w:p w14:paraId="5AC40715" w14:textId="77777777" w:rsidR="00265523" w:rsidRDefault="00B51596">
      <w:r>
        <w:rPr>
          <w:sz w:val="28"/>
          <w:highlight w:val="yellow"/>
        </w:rPr>
        <w:t xml:space="preserve">   B. ndarray</w:t>
      </w:r>
      <w:r>
        <w:rPr>
          <w:sz w:val="28"/>
          <w:highlight w:val="yellow"/>
        </w:rPr>
        <w:t>对象中存储元素的类型必须是相同的</w:t>
      </w:r>
    </w:p>
    <w:p w14:paraId="2D509F73" w14:textId="77777777" w:rsidR="00265523" w:rsidRDefault="00B51596">
      <w:r>
        <w:rPr>
          <w:sz w:val="28"/>
        </w:rPr>
        <w:t xml:space="preserve">   C. ndarray</w:t>
      </w:r>
      <w:r>
        <w:rPr>
          <w:sz w:val="28"/>
        </w:rPr>
        <w:t>对象不支持广播操作</w:t>
      </w:r>
    </w:p>
    <w:p w14:paraId="0901CB0F" w14:textId="77777777" w:rsidR="00265523" w:rsidRDefault="00B51596">
      <w:r>
        <w:rPr>
          <w:sz w:val="28"/>
        </w:rPr>
        <w:t xml:space="preserve">   D. ndarray</w:t>
      </w:r>
      <w:r>
        <w:rPr>
          <w:sz w:val="28"/>
        </w:rPr>
        <w:t>对象不具备矢量运算能力</w:t>
      </w:r>
    </w:p>
    <w:p w14:paraId="24D7AE7B" w14:textId="77777777" w:rsidR="00265523" w:rsidRDefault="00B51596">
      <w:r>
        <w:rPr>
          <w:sz w:val="28"/>
        </w:rPr>
        <w:t xml:space="preserve">332. </w:t>
      </w:r>
      <w:r>
        <w:rPr>
          <w:sz w:val="28"/>
        </w:rPr>
        <w:t>适配器模式通常用于什么？</w:t>
      </w:r>
    </w:p>
    <w:p w14:paraId="014D68B9" w14:textId="77777777" w:rsidR="00265523" w:rsidRDefault="00B51596">
      <w:r>
        <w:rPr>
          <w:sz w:val="28"/>
        </w:rPr>
        <w:t xml:space="preserve">   A. </w:t>
      </w:r>
      <w:r>
        <w:rPr>
          <w:sz w:val="28"/>
        </w:rPr>
        <w:t>系统升级或重构时，将现有类的接口转换为新的接口</w:t>
      </w:r>
    </w:p>
    <w:p w14:paraId="11B731FD" w14:textId="77777777" w:rsidR="00265523" w:rsidRDefault="00B51596">
      <w:r>
        <w:rPr>
          <w:sz w:val="28"/>
        </w:rPr>
        <w:t xml:space="preserve">   B. </w:t>
      </w:r>
      <w:r>
        <w:rPr>
          <w:sz w:val="28"/>
        </w:rPr>
        <w:t>让不兼容的接口能够协同工作</w:t>
      </w:r>
    </w:p>
    <w:p w14:paraId="3C0573E7" w14:textId="77777777" w:rsidR="00265523" w:rsidRDefault="00B51596">
      <w:r>
        <w:rPr>
          <w:sz w:val="28"/>
          <w:highlight w:val="yellow"/>
        </w:rPr>
        <w:t xml:space="preserve">   C. </w:t>
      </w:r>
      <w:r>
        <w:rPr>
          <w:sz w:val="28"/>
          <w:highlight w:val="yellow"/>
        </w:rPr>
        <w:t>隐藏复杂系统中的低层细节，提高系统的可维护性和扩展性</w:t>
      </w:r>
    </w:p>
    <w:p w14:paraId="383C44B7" w14:textId="77777777" w:rsidR="00265523" w:rsidRDefault="00B51596">
      <w:r>
        <w:rPr>
          <w:sz w:val="28"/>
        </w:rPr>
        <w:t xml:space="preserve">   D. </w:t>
      </w:r>
      <w:r>
        <w:rPr>
          <w:sz w:val="28"/>
        </w:rPr>
        <w:t>为不同的系统提供相同的服务</w:t>
      </w:r>
    </w:p>
    <w:p w14:paraId="7B24EFE7" w14:textId="77777777" w:rsidR="00265523" w:rsidRDefault="00B51596">
      <w:r>
        <w:rPr>
          <w:sz w:val="28"/>
        </w:rPr>
        <w:t xml:space="preserve">333. </w:t>
      </w:r>
      <w:r>
        <w:rPr>
          <w:sz w:val="28"/>
        </w:rPr>
        <w:t>网站应用程序可以在不同的浏览器里运行正常，该特性属于可维护性中的</w:t>
      </w:r>
      <w:r>
        <w:rPr>
          <w:sz w:val="28"/>
        </w:rPr>
        <w:t>()</w:t>
      </w:r>
      <w:r>
        <w:rPr>
          <w:sz w:val="28"/>
        </w:rPr>
        <w:t>。</w:t>
      </w:r>
    </w:p>
    <w:p w14:paraId="53145F70" w14:textId="77777777" w:rsidR="00265523" w:rsidRDefault="00B51596">
      <w:r>
        <w:rPr>
          <w:sz w:val="28"/>
        </w:rPr>
        <w:t xml:space="preserve">   A. </w:t>
      </w:r>
      <w:r>
        <w:rPr>
          <w:sz w:val="28"/>
        </w:rPr>
        <w:t>可运行性</w:t>
      </w:r>
    </w:p>
    <w:p w14:paraId="4F9E2287" w14:textId="77777777" w:rsidR="00265523" w:rsidRDefault="00B51596">
      <w:r>
        <w:rPr>
          <w:sz w:val="28"/>
        </w:rPr>
        <w:t xml:space="preserve">   B. </w:t>
      </w:r>
      <w:r>
        <w:rPr>
          <w:sz w:val="28"/>
        </w:rPr>
        <w:t>可移植性</w:t>
      </w:r>
    </w:p>
    <w:p w14:paraId="009F82E4" w14:textId="77777777" w:rsidR="00265523" w:rsidRDefault="00B51596">
      <w:r>
        <w:rPr>
          <w:sz w:val="28"/>
          <w:highlight w:val="yellow"/>
        </w:rPr>
        <w:t xml:space="preserve">   C. </w:t>
      </w:r>
      <w:r>
        <w:rPr>
          <w:sz w:val="28"/>
          <w:highlight w:val="yellow"/>
        </w:rPr>
        <w:t>可兼容性</w:t>
      </w:r>
    </w:p>
    <w:p w14:paraId="026D233F" w14:textId="77777777" w:rsidR="00265523" w:rsidRDefault="00B51596">
      <w:r>
        <w:rPr>
          <w:sz w:val="28"/>
        </w:rPr>
        <w:lastRenderedPageBreak/>
        <w:t xml:space="preserve">   D. </w:t>
      </w:r>
      <w:r>
        <w:rPr>
          <w:sz w:val="28"/>
        </w:rPr>
        <w:t>健壮性</w:t>
      </w:r>
    </w:p>
    <w:p w14:paraId="2FEDE721" w14:textId="77777777" w:rsidR="00265523" w:rsidRDefault="00B51596">
      <w:r>
        <w:rPr>
          <w:sz w:val="28"/>
        </w:rPr>
        <w:t xml:space="preserve">334. </w:t>
      </w:r>
      <w:r>
        <w:rPr>
          <w:sz w:val="28"/>
        </w:rPr>
        <w:t>设有定义</w:t>
      </w:r>
      <w:r>
        <w:rPr>
          <w:sz w:val="28"/>
        </w:rPr>
        <w:t>inti=6;</w:t>
      </w:r>
      <w:r>
        <w:rPr>
          <w:sz w:val="28"/>
        </w:rPr>
        <w:t>，则执行以下语句后，</w:t>
      </w:r>
      <w:r>
        <w:rPr>
          <w:sz w:val="28"/>
        </w:rPr>
        <w:t>i</w:t>
      </w:r>
      <w:r>
        <w:rPr>
          <w:sz w:val="28"/>
        </w:rPr>
        <w:t>的值为</w:t>
      </w:r>
      <w:r>
        <w:rPr>
          <w:sz w:val="28"/>
        </w:rPr>
        <w:t>()</w:t>
      </w:r>
      <w:r>
        <w:rPr>
          <w:sz w:val="28"/>
        </w:rPr>
        <w:t>。</w:t>
      </w:r>
      <w:r>
        <w:rPr>
          <w:sz w:val="28"/>
        </w:rPr>
        <w:br/>
        <w:t>i+=i-1;</w:t>
      </w:r>
      <w:r>
        <w:rPr>
          <w:sz w:val="28"/>
        </w:rPr>
        <w:br/>
      </w:r>
    </w:p>
    <w:p w14:paraId="54C8A7A7" w14:textId="77777777" w:rsidR="00265523" w:rsidRDefault="00B51596">
      <w:r>
        <w:rPr>
          <w:sz w:val="28"/>
        </w:rPr>
        <w:t xml:space="preserve">   A. 10.0</w:t>
      </w:r>
    </w:p>
    <w:p w14:paraId="30D487E0" w14:textId="77777777" w:rsidR="00265523" w:rsidRDefault="00B51596">
      <w:r>
        <w:rPr>
          <w:sz w:val="28"/>
        </w:rPr>
        <w:t xml:space="preserve">   B. 121.0</w:t>
      </w:r>
    </w:p>
    <w:p w14:paraId="646D6235" w14:textId="77777777" w:rsidR="00265523" w:rsidRDefault="00B51596">
      <w:r>
        <w:rPr>
          <w:sz w:val="28"/>
          <w:highlight w:val="yellow"/>
        </w:rPr>
        <w:t xml:space="preserve">   C. 11.0</w:t>
      </w:r>
    </w:p>
    <w:p w14:paraId="535D702E" w14:textId="77777777" w:rsidR="00265523" w:rsidRDefault="00B51596">
      <w:r>
        <w:rPr>
          <w:sz w:val="28"/>
        </w:rPr>
        <w:t xml:space="preserve">   D. 100.0</w:t>
      </w:r>
    </w:p>
    <w:p w14:paraId="42A58840" w14:textId="77777777" w:rsidR="00265523" w:rsidRDefault="00B51596">
      <w:r>
        <w:rPr>
          <w:sz w:val="28"/>
        </w:rPr>
        <w:t xml:space="preserve">335. </w:t>
      </w:r>
      <w:r>
        <w:rPr>
          <w:sz w:val="28"/>
        </w:rPr>
        <w:t>现有一</w:t>
      </w:r>
      <w:r>
        <w:rPr>
          <w:sz w:val="28"/>
        </w:rPr>
        <w:t>64Kx2</w:t>
      </w:r>
      <w:r>
        <w:rPr>
          <w:sz w:val="28"/>
        </w:rPr>
        <w:t>位的存储器芯片</w:t>
      </w:r>
      <w:r>
        <w:rPr>
          <w:sz w:val="28"/>
        </w:rPr>
        <w:t>,</w:t>
      </w:r>
      <w:r>
        <w:rPr>
          <w:sz w:val="28"/>
        </w:rPr>
        <w:t>欲设计具有同样存储容量的存储器</w:t>
      </w:r>
      <w:r>
        <w:rPr>
          <w:sz w:val="28"/>
        </w:rPr>
        <w:t>,</w:t>
      </w:r>
      <w:r>
        <w:rPr>
          <w:sz w:val="28"/>
        </w:rPr>
        <w:t>有</w:t>
      </w:r>
      <w:r>
        <w:rPr>
          <w:sz w:val="28"/>
        </w:rPr>
        <w:t>(  )</w:t>
      </w:r>
      <w:r>
        <w:rPr>
          <w:sz w:val="28"/>
        </w:rPr>
        <w:t>种方法可以合理地安排地址线和数据线引脚的数目</w:t>
      </w:r>
      <w:r>
        <w:rPr>
          <w:sz w:val="28"/>
        </w:rPr>
        <w:t>,</w:t>
      </w:r>
      <w:r>
        <w:rPr>
          <w:sz w:val="28"/>
        </w:rPr>
        <w:t>且使两者之和最小。</w:t>
      </w:r>
    </w:p>
    <w:p w14:paraId="6368DC89" w14:textId="77777777" w:rsidR="00265523" w:rsidRDefault="00B51596">
      <w:r>
        <w:rPr>
          <w:sz w:val="28"/>
          <w:highlight w:val="yellow"/>
        </w:rPr>
        <w:t xml:space="preserve">   A. 2.0</w:t>
      </w:r>
    </w:p>
    <w:p w14:paraId="48E15314" w14:textId="77777777" w:rsidR="00265523" w:rsidRDefault="00B51596">
      <w:r>
        <w:rPr>
          <w:sz w:val="28"/>
        </w:rPr>
        <w:t xml:space="preserve">   B. 3.0</w:t>
      </w:r>
    </w:p>
    <w:p w14:paraId="073D01E8" w14:textId="77777777" w:rsidR="00265523" w:rsidRDefault="00B51596">
      <w:r>
        <w:rPr>
          <w:sz w:val="28"/>
        </w:rPr>
        <w:t xml:space="preserve">   C. 4.0</w:t>
      </w:r>
    </w:p>
    <w:p w14:paraId="4A7EDA60" w14:textId="77777777" w:rsidR="00265523" w:rsidRDefault="00B51596">
      <w:r>
        <w:rPr>
          <w:sz w:val="28"/>
        </w:rPr>
        <w:t xml:space="preserve">   D. 5.0</w:t>
      </w:r>
    </w:p>
    <w:p w14:paraId="7F8C7E72" w14:textId="77777777" w:rsidR="00265523" w:rsidRDefault="00B51596">
      <w:r>
        <w:rPr>
          <w:sz w:val="28"/>
        </w:rPr>
        <w:t xml:space="preserve">336. </w:t>
      </w:r>
      <w:r>
        <w:rPr>
          <w:sz w:val="28"/>
        </w:rPr>
        <w:t>银行业金融机构在选择跨境外包时，应当明确其所在国家或地区监管当局已与</w:t>
      </w:r>
      <w:r>
        <w:rPr>
          <w:sz w:val="28"/>
        </w:rPr>
        <w:t>____</w:t>
      </w:r>
      <w:r>
        <w:rPr>
          <w:sz w:val="28"/>
        </w:rPr>
        <w:t>签订谅解备忘录或双方认可的其他约定。</w:t>
      </w:r>
    </w:p>
    <w:p w14:paraId="4BDBD8FE" w14:textId="77777777" w:rsidR="00265523" w:rsidRDefault="00B51596">
      <w:r>
        <w:rPr>
          <w:sz w:val="28"/>
        </w:rPr>
        <w:t xml:space="preserve">   A. </w:t>
      </w:r>
      <w:r>
        <w:rPr>
          <w:sz w:val="28"/>
        </w:rPr>
        <w:t>央行</w:t>
      </w:r>
    </w:p>
    <w:p w14:paraId="4C207299" w14:textId="77777777" w:rsidR="00265523" w:rsidRDefault="00B51596">
      <w:r>
        <w:rPr>
          <w:sz w:val="28"/>
          <w:highlight w:val="yellow"/>
        </w:rPr>
        <w:t xml:space="preserve">   B. </w:t>
      </w:r>
      <w:r>
        <w:rPr>
          <w:sz w:val="28"/>
          <w:highlight w:val="yellow"/>
        </w:rPr>
        <w:t>银</w:t>
      </w:r>
      <w:r>
        <w:rPr>
          <w:sz w:val="28"/>
          <w:highlight w:val="yellow"/>
        </w:rPr>
        <w:t>监会</w:t>
      </w:r>
    </w:p>
    <w:p w14:paraId="13D927C2" w14:textId="77777777" w:rsidR="00265523" w:rsidRDefault="00B51596">
      <w:r>
        <w:rPr>
          <w:sz w:val="28"/>
        </w:rPr>
        <w:t xml:space="preserve">   C. </w:t>
      </w:r>
      <w:r>
        <w:rPr>
          <w:sz w:val="28"/>
        </w:rPr>
        <w:t>证监会</w:t>
      </w:r>
    </w:p>
    <w:p w14:paraId="0CD6FE98" w14:textId="77777777" w:rsidR="00265523" w:rsidRDefault="00B51596">
      <w:r>
        <w:rPr>
          <w:sz w:val="28"/>
        </w:rPr>
        <w:t xml:space="preserve">   D. </w:t>
      </w:r>
      <w:r>
        <w:rPr>
          <w:sz w:val="28"/>
        </w:rPr>
        <w:t>外交部</w:t>
      </w:r>
    </w:p>
    <w:p w14:paraId="2EF1BAC7" w14:textId="77777777" w:rsidR="00265523" w:rsidRDefault="00B51596">
      <w:r>
        <w:rPr>
          <w:sz w:val="28"/>
        </w:rPr>
        <w:t xml:space="preserve">337. </w:t>
      </w:r>
      <w:r>
        <w:rPr>
          <w:sz w:val="28"/>
        </w:rPr>
        <w:t>在维护工作量的计算模型中，工作量随如下（）指标指数负增大。</w:t>
      </w:r>
    </w:p>
    <w:p w14:paraId="0A97288E" w14:textId="77777777" w:rsidR="00265523" w:rsidRDefault="00B51596">
      <w:r>
        <w:rPr>
          <w:sz w:val="28"/>
        </w:rPr>
        <w:lastRenderedPageBreak/>
        <w:t xml:space="preserve">   A. </w:t>
      </w:r>
      <w:r>
        <w:rPr>
          <w:sz w:val="28"/>
        </w:rPr>
        <w:t>软件复杂度</w:t>
      </w:r>
    </w:p>
    <w:p w14:paraId="63FB9544" w14:textId="77777777" w:rsidR="00265523" w:rsidRDefault="00B51596">
      <w:r>
        <w:rPr>
          <w:sz w:val="28"/>
          <w:highlight w:val="yellow"/>
        </w:rPr>
        <w:t xml:space="preserve">   B. </w:t>
      </w:r>
      <w:r>
        <w:rPr>
          <w:sz w:val="28"/>
          <w:highlight w:val="yellow"/>
        </w:rPr>
        <w:t>软件熟悉度</w:t>
      </w:r>
    </w:p>
    <w:p w14:paraId="459A4F0F" w14:textId="77777777" w:rsidR="00265523" w:rsidRDefault="00B51596">
      <w:r>
        <w:rPr>
          <w:sz w:val="28"/>
        </w:rPr>
        <w:t xml:space="preserve">   C. </w:t>
      </w:r>
      <w:r>
        <w:rPr>
          <w:sz w:val="28"/>
        </w:rPr>
        <w:t>设计文档个数</w:t>
      </w:r>
    </w:p>
    <w:p w14:paraId="4BD7C7DE" w14:textId="77777777" w:rsidR="00265523" w:rsidRDefault="00B51596">
      <w:r>
        <w:rPr>
          <w:sz w:val="28"/>
        </w:rPr>
        <w:t xml:space="preserve">   D. </w:t>
      </w:r>
      <w:r>
        <w:rPr>
          <w:sz w:val="28"/>
        </w:rPr>
        <w:t>程序代码长度</w:t>
      </w:r>
    </w:p>
    <w:p w14:paraId="301B6C30" w14:textId="77777777" w:rsidR="00265523" w:rsidRDefault="00B51596">
      <w:r>
        <w:rPr>
          <w:sz w:val="28"/>
        </w:rPr>
        <w:t xml:space="preserve">338. </w:t>
      </w:r>
      <w:r>
        <w:rPr>
          <w:sz w:val="28"/>
        </w:rPr>
        <w:t>变址寻址方式中，操作数的有效地址是</w:t>
      </w:r>
      <w:r>
        <w:rPr>
          <w:sz w:val="28"/>
        </w:rPr>
        <w:t>______</w:t>
      </w:r>
      <w:r>
        <w:rPr>
          <w:sz w:val="28"/>
        </w:rPr>
        <w:t>。</w:t>
      </w:r>
    </w:p>
    <w:p w14:paraId="27122D6E" w14:textId="77777777" w:rsidR="00265523" w:rsidRDefault="00B51596">
      <w:r>
        <w:rPr>
          <w:sz w:val="28"/>
        </w:rPr>
        <w:t xml:space="preserve">   A. </w:t>
      </w:r>
      <w:r>
        <w:rPr>
          <w:sz w:val="28"/>
        </w:rPr>
        <w:t>基址寄存器内容加上形式地址（位移量）</w:t>
      </w:r>
    </w:p>
    <w:p w14:paraId="7F658D14" w14:textId="77777777" w:rsidR="00265523" w:rsidRDefault="00B51596">
      <w:r>
        <w:rPr>
          <w:sz w:val="28"/>
        </w:rPr>
        <w:t xml:space="preserve">   B. </w:t>
      </w:r>
      <w:r>
        <w:rPr>
          <w:sz w:val="28"/>
        </w:rPr>
        <w:t>程序计数器内容加上形式地址</w:t>
      </w:r>
    </w:p>
    <w:p w14:paraId="75E23A57" w14:textId="77777777" w:rsidR="00265523" w:rsidRDefault="00B51596">
      <w:r>
        <w:rPr>
          <w:sz w:val="28"/>
          <w:highlight w:val="yellow"/>
        </w:rPr>
        <w:t xml:space="preserve">   C. </w:t>
      </w:r>
      <w:r>
        <w:rPr>
          <w:sz w:val="28"/>
          <w:highlight w:val="yellow"/>
        </w:rPr>
        <w:t>变址寄存器内容加上形式地址</w:t>
      </w:r>
    </w:p>
    <w:p w14:paraId="02E50209" w14:textId="77777777" w:rsidR="00265523" w:rsidRDefault="00B51596">
      <w:r>
        <w:rPr>
          <w:sz w:val="28"/>
        </w:rPr>
        <w:t xml:space="preserve">   D. </w:t>
      </w:r>
      <w:r>
        <w:rPr>
          <w:sz w:val="28"/>
        </w:rPr>
        <w:t>寄存器内容加上形式地址</w:t>
      </w:r>
    </w:p>
    <w:p w14:paraId="268BD270" w14:textId="77777777" w:rsidR="00265523" w:rsidRDefault="00B51596">
      <w:r>
        <w:rPr>
          <w:sz w:val="28"/>
        </w:rPr>
        <w:t xml:space="preserve">339. </w:t>
      </w:r>
      <w:r>
        <w:rPr>
          <w:sz w:val="28"/>
        </w:rPr>
        <w:t>下列选项中，关于</w:t>
      </w:r>
      <w:r>
        <w:rPr>
          <w:sz w:val="28"/>
        </w:rPr>
        <w:t>drop_duplicates()</w:t>
      </w:r>
      <w:r>
        <w:rPr>
          <w:sz w:val="28"/>
        </w:rPr>
        <w:t>方法描述错误的是（）。</w:t>
      </w:r>
    </w:p>
    <w:p w14:paraId="5D14CAE2" w14:textId="77777777" w:rsidR="00265523" w:rsidRDefault="00B51596">
      <w:r>
        <w:rPr>
          <w:sz w:val="28"/>
          <w:highlight w:val="yellow"/>
        </w:rPr>
        <w:t xml:space="preserve">   A. </w:t>
      </w:r>
      <w:r>
        <w:rPr>
          <w:sz w:val="28"/>
          <w:highlight w:val="yellow"/>
        </w:rPr>
        <w:t>仅支持单一特征数据的去重</w:t>
      </w:r>
    </w:p>
    <w:p w14:paraId="01B839CA" w14:textId="77777777" w:rsidR="00265523" w:rsidRDefault="00B51596">
      <w:r>
        <w:rPr>
          <w:sz w:val="28"/>
        </w:rPr>
        <w:t xml:space="preserve">   B. </w:t>
      </w:r>
      <w:r>
        <w:rPr>
          <w:sz w:val="28"/>
        </w:rPr>
        <w:t>仅对</w:t>
      </w:r>
      <w:r>
        <w:rPr>
          <w:sz w:val="28"/>
        </w:rPr>
        <w:t>Series</w:t>
      </w:r>
      <w:r>
        <w:rPr>
          <w:sz w:val="28"/>
        </w:rPr>
        <w:t>和</w:t>
      </w:r>
      <w:r>
        <w:rPr>
          <w:sz w:val="28"/>
        </w:rPr>
        <w:t>DataFrame</w:t>
      </w:r>
      <w:r>
        <w:rPr>
          <w:sz w:val="28"/>
        </w:rPr>
        <w:t>对象有效</w:t>
      </w:r>
    </w:p>
    <w:p w14:paraId="138DAD43" w14:textId="77777777" w:rsidR="00265523" w:rsidRDefault="00B51596">
      <w:r>
        <w:rPr>
          <w:sz w:val="28"/>
        </w:rPr>
        <w:t xml:space="preserve">   C. </w:t>
      </w:r>
      <w:r>
        <w:rPr>
          <w:sz w:val="28"/>
        </w:rPr>
        <w:t>数据去重时默认保留第一个数据</w:t>
      </w:r>
    </w:p>
    <w:p w14:paraId="3D3CA3A2" w14:textId="77777777" w:rsidR="00265523" w:rsidRDefault="00B51596">
      <w:r>
        <w:rPr>
          <w:sz w:val="28"/>
        </w:rPr>
        <w:t xml:space="preserve">   D. </w:t>
      </w:r>
      <w:r>
        <w:rPr>
          <w:sz w:val="28"/>
        </w:rPr>
        <w:t>该方法不会改变原始数据排列</w:t>
      </w:r>
    </w:p>
    <w:p w14:paraId="5A5E427C" w14:textId="77777777" w:rsidR="00265523" w:rsidRDefault="00B51596">
      <w:r>
        <w:rPr>
          <w:sz w:val="28"/>
        </w:rPr>
        <w:t xml:space="preserve">340. </w:t>
      </w:r>
      <w:r>
        <w:rPr>
          <w:sz w:val="28"/>
        </w:rPr>
        <w:t>关键岗位人员上岗必须按照职责分离的原则，实行运行与维护人员的职责分离，</w:t>
      </w:r>
      <w:r>
        <w:rPr>
          <w:sz w:val="28"/>
        </w:rPr>
        <w:t>___</w:t>
      </w:r>
      <w:r>
        <w:rPr>
          <w:sz w:val="28"/>
        </w:rPr>
        <w:t>人员应实行专职，不得由其他人员兼任。</w:t>
      </w:r>
    </w:p>
    <w:p w14:paraId="6D297792" w14:textId="77777777" w:rsidR="00265523" w:rsidRDefault="00B51596">
      <w:r>
        <w:rPr>
          <w:sz w:val="28"/>
        </w:rPr>
        <w:t xml:space="preserve">   A. </w:t>
      </w:r>
      <w:r>
        <w:rPr>
          <w:sz w:val="28"/>
        </w:rPr>
        <w:t>维护</w:t>
      </w:r>
    </w:p>
    <w:p w14:paraId="6ADD04C9" w14:textId="77777777" w:rsidR="00265523" w:rsidRDefault="00B51596">
      <w:r>
        <w:rPr>
          <w:sz w:val="28"/>
          <w:highlight w:val="yellow"/>
        </w:rPr>
        <w:t xml:space="preserve">   B. </w:t>
      </w:r>
      <w:r>
        <w:rPr>
          <w:sz w:val="28"/>
          <w:highlight w:val="yellow"/>
        </w:rPr>
        <w:t>运行</w:t>
      </w:r>
    </w:p>
    <w:p w14:paraId="3C0D90D3" w14:textId="77777777" w:rsidR="00265523" w:rsidRDefault="00B51596">
      <w:r>
        <w:rPr>
          <w:sz w:val="28"/>
        </w:rPr>
        <w:t xml:space="preserve">   C. </w:t>
      </w:r>
      <w:r>
        <w:rPr>
          <w:sz w:val="28"/>
        </w:rPr>
        <w:t>管理</w:t>
      </w:r>
    </w:p>
    <w:p w14:paraId="6F79C797" w14:textId="77777777" w:rsidR="00265523" w:rsidRDefault="00B51596">
      <w:r>
        <w:rPr>
          <w:sz w:val="28"/>
        </w:rPr>
        <w:t xml:space="preserve">   D. </w:t>
      </w:r>
      <w:r>
        <w:rPr>
          <w:sz w:val="28"/>
        </w:rPr>
        <w:t>以上都不是</w:t>
      </w:r>
    </w:p>
    <w:p w14:paraId="2DEADD00" w14:textId="77777777" w:rsidR="00265523" w:rsidRDefault="00B51596">
      <w:r>
        <w:rPr>
          <w:sz w:val="28"/>
        </w:rPr>
        <w:t xml:space="preserve">341. </w:t>
      </w:r>
      <w:r>
        <w:rPr>
          <w:sz w:val="28"/>
        </w:rPr>
        <w:t>SpringMVC</w:t>
      </w:r>
      <w:r>
        <w:rPr>
          <w:sz w:val="28"/>
        </w:rPr>
        <w:t>框架中的拦截器不可以（）</w:t>
      </w:r>
    </w:p>
    <w:p w14:paraId="262D0744" w14:textId="77777777" w:rsidR="00265523" w:rsidRDefault="00B51596">
      <w:r>
        <w:rPr>
          <w:sz w:val="28"/>
        </w:rPr>
        <w:lastRenderedPageBreak/>
        <w:t xml:space="preserve">   A. </w:t>
      </w:r>
      <w:r>
        <w:rPr>
          <w:sz w:val="28"/>
        </w:rPr>
        <w:t>进行权限验证</w:t>
      </w:r>
    </w:p>
    <w:p w14:paraId="287C935F" w14:textId="77777777" w:rsidR="00265523" w:rsidRDefault="00B51596">
      <w:r>
        <w:rPr>
          <w:sz w:val="28"/>
          <w:highlight w:val="yellow"/>
        </w:rPr>
        <w:t xml:space="preserve">   B. </w:t>
      </w:r>
      <w:r>
        <w:rPr>
          <w:sz w:val="28"/>
          <w:highlight w:val="yellow"/>
        </w:rPr>
        <w:t>防止</w:t>
      </w:r>
      <w:r>
        <w:rPr>
          <w:sz w:val="28"/>
          <w:highlight w:val="yellow"/>
        </w:rPr>
        <w:t>SQL</w:t>
      </w:r>
      <w:r>
        <w:rPr>
          <w:sz w:val="28"/>
          <w:highlight w:val="yellow"/>
        </w:rPr>
        <w:t>注入</w:t>
      </w:r>
    </w:p>
    <w:p w14:paraId="4E2E6AEB" w14:textId="77777777" w:rsidR="00265523" w:rsidRDefault="00B51596">
      <w:r>
        <w:rPr>
          <w:sz w:val="28"/>
        </w:rPr>
        <w:t xml:space="preserve">   C. </w:t>
      </w:r>
      <w:r>
        <w:rPr>
          <w:sz w:val="28"/>
        </w:rPr>
        <w:t>记录请求信息的日志</w:t>
      </w:r>
    </w:p>
    <w:p w14:paraId="65C8972E" w14:textId="77777777" w:rsidR="00265523" w:rsidRDefault="00B51596">
      <w:r>
        <w:rPr>
          <w:sz w:val="28"/>
        </w:rPr>
        <w:t xml:space="preserve">   D. </w:t>
      </w:r>
      <w:r>
        <w:rPr>
          <w:sz w:val="28"/>
        </w:rPr>
        <w:t>判断用户是否登录</w:t>
      </w:r>
    </w:p>
    <w:p w14:paraId="5B5CA96F" w14:textId="77777777" w:rsidR="00265523" w:rsidRDefault="00B51596">
      <w:r>
        <w:rPr>
          <w:sz w:val="28"/>
        </w:rPr>
        <w:t xml:space="preserve">342. </w:t>
      </w:r>
      <w:r>
        <w:rPr>
          <w:sz w:val="28"/>
        </w:rPr>
        <w:t>指令系统中采用不同寻址方式的目的主要是</w:t>
      </w:r>
      <w:r>
        <w:rPr>
          <w:sz w:val="28"/>
        </w:rPr>
        <w:t xml:space="preserve">( </w:t>
      </w:r>
      <w:r>
        <w:rPr>
          <w:sz w:val="28"/>
        </w:rPr>
        <w:t xml:space="preserve">　</w:t>
      </w:r>
      <w:r>
        <w:rPr>
          <w:sz w:val="28"/>
        </w:rPr>
        <w:t>)</w:t>
      </w:r>
      <w:r>
        <w:rPr>
          <w:sz w:val="28"/>
        </w:rPr>
        <w:t>。</w:t>
      </w:r>
    </w:p>
    <w:p w14:paraId="0CDCEC7B" w14:textId="77777777" w:rsidR="00265523" w:rsidRDefault="00B51596">
      <w:r>
        <w:rPr>
          <w:sz w:val="28"/>
        </w:rPr>
        <w:t xml:space="preserve">   A. </w:t>
      </w:r>
      <w:r>
        <w:rPr>
          <w:sz w:val="28"/>
        </w:rPr>
        <w:t>实现存储程序和程序控制</w:t>
      </w:r>
    </w:p>
    <w:p w14:paraId="1268E668" w14:textId="77777777" w:rsidR="00265523" w:rsidRDefault="00B51596">
      <w:r>
        <w:rPr>
          <w:sz w:val="28"/>
        </w:rPr>
        <w:t xml:space="preserve">   B. </w:t>
      </w:r>
      <w:r>
        <w:rPr>
          <w:sz w:val="28"/>
        </w:rPr>
        <w:t>可以直接访问外存</w:t>
      </w:r>
    </w:p>
    <w:p w14:paraId="5D5BCE57" w14:textId="77777777" w:rsidR="00265523" w:rsidRDefault="00B51596">
      <w:r>
        <w:rPr>
          <w:sz w:val="28"/>
          <w:highlight w:val="yellow"/>
        </w:rPr>
        <w:t xml:space="preserve">   C. </w:t>
      </w:r>
      <w:r>
        <w:rPr>
          <w:sz w:val="28"/>
          <w:highlight w:val="yellow"/>
        </w:rPr>
        <w:t>缩短指令长度，扩大寻址空间，提高编程灵活性</w:t>
      </w:r>
    </w:p>
    <w:p w14:paraId="2607C00A" w14:textId="77777777" w:rsidR="00265523" w:rsidRDefault="00B51596">
      <w:r>
        <w:rPr>
          <w:sz w:val="28"/>
        </w:rPr>
        <w:t xml:space="preserve">   D. </w:t>
      </w:r>
      <w:r>
        <w:rPr>
          <w:sz w:val="28"/>
        </w:rPr>
        <w:t>提供扩展操作码的可能并降低指令译码难度</w:t>
      </w:r>
    </w:p>
    <w:p w14:paraId="125F10B5" w14:textId="77777777" w:rsidR="00265523" w:rsidRDefault="00B51596">
      <w:r>
        <w:rPr>
          <w:sz w:val="28"/>
        </w:rPr>
        <w:t>343. DES</w:t>
      </w:r>
      <w:r>
        <w:rPr>
          <w:sz w:val="28"/>
        </w:rPr>
        <w:t>的秘钥长度是多少</w:t>
      </w:r>
      <w:r>
        <w:rPr>
          <w:sz w:val="28"/>
        </w:rPr>
        <w:t>Bit?()</w:t>
      </w:r>
    </w:p>
    <w:p w14:paraId="6410B7C2" w14:textId="77777777" w:rsidR="00265523" w:rsidRDefault="00B51596">
      <w:r>
        <w:rPr>
          <w:sz w:val="28"/>
        </w:rPr>
        <w:t xml:space="preserve">   A. 64.0</w:t>
      </w:r>
    </w:p>
    <w:p w14:paraId="70667CAB" w14:textId="77777777" w:rsidR="00265523" w:rsidRDefault="00B51596">
      <w:r>
        <w:rPr>
          <w:sz w:val="28"/>
          <w:highlight w:val="yellow"/>
        </w:rPr>
        <w:t xml:space="preserve">   B. 56.0</w:t>
      </w:r>
    </w:p>
    <w:p w14:paraId="26C99B3E" w14:textId="77777777" w:rsidR="00265523" w:rsidRDefault="00B51596">
      <w:r>
        <w:rPr>
          <w:sz w:val="28"/>
        </w:rPr>
        <w:t xml:space="preserve">   C. 128.0</w:t>
      </w:r>
    </w:p>
    <w:p w14:paraId="1F555B63" w14:textId="77777777" w:rsidR="00265523" w:rsidRDefault="00B51596">
      <w:r>
        <w:rPr>
          <w:sz w:val="28"/>
        </w:rPr>
        <w:t xml:space="preserve">   D. 32.0</w:t>
      </w:r>
    </w:p>
    <w:p w14:paraId="289FB1D8" w14:textId="77777777" w:rsidR="00265523" w:rsidRDefault="00B51596">
      <w:r>
        <w:rPr>
          <w:sz w:val="28"/>
        </w:rPr>
        <w:t xml:space="preserve">344. </w:t>
      </w:r>
      <w:r>
        <w:rPr>
          <w:sz w:val="28"/>
        </w:rPr>
        <w:t>两个网段在物理层进行互连时，要求（</w:t>
      </w:r>
      <w:r>
        <w:rPr>
          <w:sz w:val="28"/>
        </w:rPr>
        <w:t xml:space="preserve">      </w:t>
      </w:r>
      <w:r>
        <w:rPr>
          <w:sz w:val="28"/>
        </w:rPr>
        <w:t>）。</w:t>
      </w:r>
    </w:p>
    <w:p w14:paraId="11766CE2" w14:textId="77777777" w:rsidR="00265523" w:rsidRDefault="00B51596">
      <w:r>
        <w:rPr>
          <w:sz w:val="28"/>
        </w:rPr>
        <w:t xml:space="preserve">   A. </w:t>
      </w:r>
      <w:r>
        <w:rPr>
          <w:sz w:val="28"/>
        </w:rPr>
        <w:t>数据传输率和数据链路层协议都可以不相同</w:t>
      </w:r>
    </w:p>
    <w:p w14:paraId="073BE389" w14:textId="77777777" w:rsidR="00265523" w:rsidRDefault="00B51596">
      <w:r>
        <w:rPr>
          <w:sz w:val="28"/>
          <w:highlight w:val="yellow"/>
        </w:rPr>
        <w:t xml:space="preserve">   B. </w:t>
      </w:r>
      <w:r>
        <w:rPr>
          <w:sz w:val="28"/>
          <w:highlight w:val="yellow"/>
        </w:rPr>
        <w:t>数据传输率和数据链路层协议都要相同</w:t>
      </w:r>
    </w:p>
    <w:p w14:paraId="1F94B28C" w14:textId="77777777" w:rsidR="00265523" w:rsidRDefault="00B51596">
      <w:r>
        <w:rPr>
          <w:sz w:val="28"/>
        </w:rPr>
        <w:t xml:space="preserve">   C. </w:t>
      </w:r>
      <w:r>
        <w:rPr>
          <w:sz w:val="28"/>
        </w:rPr>
        <w:t>数据传输率相同，数据链路层协议可以不相同</w:t>
      </w:r>
    </w:p>
    <w:p w14:paraId="26926C0B" w14:textId="77777777" w:rsidR="00265523" w:rsidRDefault="00B51596">
      <w:r>
        <w:rPr>
          <w:sz w:val="28"/>
        </w:rPr>
        <w:t xml:space="preserve">   D. </w:t>
      </w:r>
      <w:r>
        <w:rPr>
          <w:sz w:val="28"/>
        </w:rPr>
        <w:t>数据传输率可不同，数据链路层协议相同</w:t>
      </w:r>
    </w:p>
    <w:p w14:paraId="5A47AAE6" w14:textId="77777777" w:rsidR="00265523" w:rsidRDefault="00B51596">
      <w:r>
        <w:rPr>
          <w:sz w:val="28"/>
        </w:rPr>
        <w:t xml:space="preserve">345. </w:t>
      </w:r>
      <w:r>
        <w:rPr>
          <w:sz w:val="28"/>
        </w:rPr>
        <w:t>为了建立清楚的项目质量需求，你必须参考（</w:t>
      </w:r>
      <w:r>
        <w:rPr>
          <w:sz w:val="28"/>
        </w:rPr>
        <w:t xml:space="preserve">       </w:t>
      </w:r>
      <w:r>
        <w:rPr>
          <w:sz w:val="28"/>
        </w:rPr>
        <w:t>）文档。</w:t>
      </w:r>
    </w:p>
    <w:p w14:paraId="0A742FA5" w14:textId="77777777" w:rsidR="00265523" w:rsidRDefault="00B51596">
      <w:r>
        <w:rPr>
          <w:sz w:val="28"/>
          <w:highlight w:val="yellow"/>
        </w:rPr>
        <w:t xml:space="preserve">   A. </w:t>
      </w:r>
      <w:r>
        <w:rPr>
          <w:sz w:val="28"/>
          <w:highlight w:val="yellow"/>
        </w:rPr>
        <w:t>项目合同、范围说明、项目规划和项目规格说明</w:t>
      </w:r>
    </w:p>
    <w:p w14:paraId="26548A9C" w14:textId="77777777" w:rsidR="00265523" w:rsidRDefault="00B51596">
      <w:r>
        <w:rPr>
          <w:sz w:val="28"/>
        </w:rPr>
        <w:lastRenderedPageBreak/>
        <w:t xml:space="preserve">   B. </w:t>
      </w:r>
      <w:r>
        <w:rPr>
          <w:sz w:val="28"/>
        </w:rPr>
        <w:t>项目进度计划和范围说明</w:t>
      </w:r>
    </w:p>
    <w:p w14:paraId="145648F5" w14:textId="77777777" w:rsidR="00265523" w:rsidRDefault="00B51596">
      <w:r>
        <w:rPr>
          <w:sz w:val="28"/>
        </w:rPr>
        <w:t xml:space="preserve">   C. </w:t>
      </w:r>
      <w:r>
        <w:rPr>
          <w:sz w:val="28"/>
        </w:rPr>
        <w:t>项目规格说明</w:t>
      </w:r>
    </w:p>
    <w:p w14:paraId="4D39A104" w14:textId="77777777" w:rsidR="00265523" w:rsidRDefault="00B51596">
      <w:r>
        <w:rPr>
          <w:sz w:val="28"/>
        </w:rPr>
        <w:t xml:space="preserve">   D</w:t>
      </w:r>
      <w:r>
        <w:rPr>
          <w:sz w:val="28"/>
        </w:rPr>
        <w:t xml:space="preserve">. </w:t>
      </w:r>
      <w:r>
        <w:rPr>
          <w:sz w:val="28"/>
        </w:rPr>
        <w:t>项目合同、范围说明和项目规划</w:t>
      </w:r>
    </w:p>
    <w:p w14:paraId="36E2F144" w14:textId="77777777" w:rsidR="00265523" w:rsidRDefault="00B51596">
      <w:r>
        <w:rPr>
          <w:sz w:val="28"/>
        </w:rPr>
        <w:t xml:space="preserve">346. </w:t>
      </w:r>
      <w:r>
        <w:rPr>
          <w:sz w:val="28"/>
        </w:rPr>
        <w:t>负责中心机房的运行监控，及时报告各种运行情况；严格执行系统操作规程和运行安全管理制度；不得向他人提供自己的操作密码；及时向系统管理员报告系统各种异常事件。以上所述是</w:t>
      </w:r>
      <w:r>
        <w:rPr>
          <w:sz w:val="28"/>
        </w:rPr>
        <w:t>______</w:t>
      </w:r>
      <w:r>
        <w:rPr>
          <w:sz w:val="28"/>
        </w:rPr>
        <w:t>的安全责任。</w:t>
      </w:r>
    </w:p>
    <w:p w14:paraId="3B4E9D3D" w14:textId="77777777" w:rsidR="00265523" w:rsidRDefault="00B51596">
      <w:r>
        <w:rPr>
          <w:sz w:val="28"/>
        </w:rPr>
        <w:t xml:space="preserve">   A. </w:t>
      </w:r>
      <w:r>
        <w:rPr>
          <w:sz w:val="28"/>
        </w:rPr>
        <w:t>系统管理员</w:t>
      </w:r>
    </w:p>
    <w:p w14:paraId="51F2F757" w14:textId="77777777" w:rsidR="00265523" w:rsidRDefault="00B51596">
      <w:r>
        <w:rPr>
          <w:sz w:val="28"/>
        </w:rPr>
        <w:t xml:space="preserve">   B. </w:t>
      </w:r>
      <w:r>
        <w:rPr>
          <w:sz w:val="28"/>
        </w:rPr>
        <w:t>安全管理人员</w:t>
      </w:r>
    </w:p>
    <w:p w14:paraId="710797B3" w14:textId="77777777" w:rsidR="00265523" w:rsidRDefault="00B51596">
      <w:r>
        <w:rPr>
          <w:sz w:val="28"/>
          <w:highlight w:val="yellow"/>
        </w:rPr>
        <w:t xml:space="preserve">   C. </w:t>
      </w:r>
      <w:r>
        <w:rPr>
          <w:sz w:val="28"/>
          <w:highlight w:val="yellow"/>
        </w:rPr>
        <w:t>值班运行人员</w:t>
      </w:r>
    </w:p>
    <w:p w14:paraId="4B5398BA" w14:textId="77777777" w:rsidR="00265523" w:rsidRDefault="00B51596">
      <w:r>
        <w:rPr>
          <w:sz w:val="28"/>
        </w:rPr>
        <w:t xml:space="preserve">   D. </w:t>
      </w:r>
      <w:r>
        <w:rPr>
          <w:sz w:val="28"/>
        </w:rPr>
        <w:t>软件开发员</w:t>
      </w:r>
    </w:p>
    <w:p w14:paraId="6116E438" w14:textId="77777777" w:rsidR="00265523" w:rsidRDefault="00B51596">
      <w:r>
        <w:rPr>
          <w:sz w:val="28"/>
        </w:rPr>
        <w:t xml:space="preserve">347. </w:t>
      </w:r>
      <w:r>
        <w:rPr>
          <w:sz w:val="28"/>
        </w:rPr>
        <w:t>在成本估计中，下面的哪些资料（</w:t>
      </w:r>
      <w:r>
        <w:rPr>
          <w:sz w:val="28"/>
        </w:rPr>
        <w:t xml:space="preserve">    </w:t>
      </w:r>
      <w:r>
        <w:rPr>
          <w:sz w:val="28"/>
        </w:rPr>
        <w:t>）不包含在成本估计文件中。</w:t>
      </w:r>
    </w:p>
    <w:p w14:paraId="463E3194" w14:textId="77777777" w:rsidR="00265523" w:rsidRDefault="00B51596">
      <w:r>
        <w:rPr>
          <w:sz w:val="28"/>
        </w:rPr>
        <w:t xml:space="preserve">   A. </w:t>
      </w:r>
      <w:r>
        <w:rPr>
          <w:sz w:val="28"/>
        </w:rPr>
        <w:t>许可的成本范围</w:t>
      </w:r>
    </w:p>
    <w:p w14:paraId="5B00D08F" w14:textId="77777777" w:rsidR="00265523" w:rsidRDefault="00B51596">
      <w:r>
        <w:rPr>
          <w:sz w:val="28"/>
        </w:rPr>
        <w:t xml:space="preserve">   B. </w:t>
      </w:r>
      <w:r>
        <w:rPr>
          <w:sz w:val="28"/>
        </w:rPr>
        <w:t>项目参与者的姓名、头衔及其背景资料</w:t>
      </w:r>
    </w:p>
    <w:p w14:paraId="494DD6F7" w14:textId="77777777" w:rsidR="00265523" w:rsidRDefault="00B51596">
      <w:r>
        <w:rPr>
          <w:sz w:val="28"/>
        </w:rPr>
        <w:t xml:space="preserve">   C. WBS</w:t>
      </w:r>
      <w:r>
        <w:rPr>
          <w:sz w:val="28"/>
        </w:rPr>
        <w:t>参考索引</w:t>
      </w:r>
    </w:p>
    <w:p w14:paraId="4A3C937A" w14:textId="77777777" w:rsidR="00265523" w:rsidRDefault="00B51596">
      <w:r>
        <w:rPr>
          <w:sz w:val="28"/>
          <w:highlight w:val="yellow"/>
        </w:rPr>
        <w:t xml:space="preserve">   D. </w:t>
      </w:r>
      <w:r>
        <w:rPr>
          <w:sz w:val="28"/>
          <w:highlight w:val="yellow"/>
        </w:rPr>
        <w:t>怎样确定成本的解释</w:t>
      </w:r>
    </w:p>
    <w:p w14:paraId="10F28FAE" w14:textId="77777777" w:rsidR="00265523" w:rsidRDefault="00B51596">
      <w:r>
        <w:rPr>
          <w:sz w:val="28"/>
        </w:rPr>
        <w:t xml:space="preserve">348. </w:t>
      </w:r>
      <w:r>
        <w:rPr>
          <w:sz w:val="28"/>
        </w:rPr>
        <w:t>建造者模式中的具体建造者角色是什么？</w:t>
      </w:r>
    </w:p>
    <w:p w14:paraId="447ED051" w14:textId="77777777" w:rsidR="00265523" w:rsidRDefault="00B51596">
      <w:r>
        <w:rPr>
          <w:sz w:val="28"/>
        </w:rPr>
        <w:t xml:space="preserve">   A. </w:t>
      </w:r>
      <w:r>
        <w:rPr>
          <w:sz w:val="28"/>
        </w:rPr>
        <w:t>定义产品的接口</w:t>
      </w:r>
    </w:p>
    <w:p w14:paraId="500A7F8D" w14:textId="77777777" w:rsidR="00265523" w:rsidRDefault="00B51596">
      <w:r>
        <w:rPr>
          <w:sz w:val="28"/>
          <w:highlight w:val="yellow"/>
        </w:rPr>
        <w:t xml:space="preserve">   B. </w:t>
      </w:r>
      <w:r>
        <w:rPr>
          <w:sz w:val="28"/>
          <w:highlight w:val="yellow"/>
        </w:rPr>
        <w:t>创建产品对象</w:t>
      </w:r>
    </w:p>
    <w:p w14:paraId="3DCC330B" w14:textId="77777777" w:rsidR="00265523" w:rsidRDefault="00B51596">
      <w:r>
        <w:rPr>
          <w:sz w:val="28"/>
        </w:rPr>
        <w:t xml:space="preserve">   C. </w:t>
      </w:r>
      <w:r>
        <w:rPr>
          <w:sz w:val="28"/>
        </w:rPr>
        <w:t>定义产品的抽象类</w:t>
      </w:r>
    </w:p>
    <w:p w14:paraId="5DCEF946" w14:textId="77777777" w:rsidR="00265523" w:rsidRDefault="00B51596">
      <w:r>
        <w:rPr>
          <w:sz w:val="28"/>
        </w:rPr>
        <w:t xml:space="preserve">   D. </w:t>
      </w:r>
      <w:r>
        <w:rPr>
          <w:sz w:val="28"/>
        </w:rPr>
        <w:t>创建产品对象的接口</w:t>
      </w:r>
    </w:p>
    <w:p w14:paraId="683DC8D2" w14:textId="77777777" w:rsidR="00265523" w:rsidRDefault="00B51596">
      <w:r>
        <w:rPr>
          <w:sz w:val="28"/>
        </w:rPr>
        <w:lastRenderedPageBreak/>
        <w:t xml:space="preserve">349. </w:t>
      </w:r>
      <w:r>
        <w:rPr>
          <w:sz w:val="28"/>
        </w:rPr>
        <w:t>面向对象分析过程中建立的模型有（）。</w:t>
      </w:r>
    </w:p>
    <w:p w14:paraId="254E0AB0" w14:textId="77777777" w:rsidR="00265523" w:rsidRDefault="00B51596">
      <w:r>
        <w:rPr>
          <w:sz w:val="28"/>
        </w:rPr>
        <w:t xml:space="preserve">   A. </w:t>
      </w:r>
      <w:r>
        <w:rPr>
          <w:sz w:val="28"/>
        </w:rPr>
        <w:t>数据模型、功能模型、活动模型</w:t>
      </w:r>
    </w:p>
    <w:p w14:paraId="3DFCD914" w14:textId="77777777" w:rsidR="00265523" w:rsidRDefault="00B51596">
      <w:r>
        <w:rPr>
          <w:sz w:val="28"/>
        </w:rPr>
        <w:t xml:space="preserve">   B. </w:t>
      </w:r>
      <w:r>
        <w:rPr>
          <w:sz w:val="28"/>
        </w:rPr>
        <w:t>对象模型、功能模型、测试模型</w:t>
      </w:r>
    </w:p>
    <w:p w14:paraId="2820B79F" w14:textId="77777777" w:rsidR="00265523" w:rsidRDefault="00B51596">
      <w:r>
        <w:rPr>
          <w:sz w:val="28"/>
        </w:rPr>
        <w:t xml:space="preserve">   C. </w:t>
      </w:r>
      <w:r>
        <w:rPr>
          <w:sz w:val="28"/>
        </w:rPr>
        <w:t>属性模型、功能模型、对象模型</w:t>
      </w:r>
    </w:p>
    <w:p w14:paraId="0A31230F" w14:textId="77777777" w:rsidR="00265523" w:rsidRDefault="00B51596">
      <w:r>
        <w:rPr>
          <w:sz w:val="28"/>
          <w:highlight w:val="yellow"/>
        </w:rPr>
        <w:t xml:space="preserve">   D. </w:t>
      </w:r>
      <w:r>
        <w:rPr>
          <w:sz w:val="28"/>
          <w:highlight w:val="yellow"/>
        </w:rPr>
        <w:t>对象模型、功能模型、动态模型</w:t>
      </w:r>
    </w:p>
    <w:p w14:paraId="1A1AB731" w14:textId="77777777" w:rsidR="00265523" w:rsidRDefault="00B51596">
      <w:r>
        <w:rPr>
          <w:sz w:val="28"/>
        </w:rPr>
        <w:t xml:space="preserve">350. </w:t>
      </w:r>
      <w:r>
        <w:rPr>
          <w:sz w:val="28"/>
        </w:rPr>
        <w:t>若一棵二叉树具有</w:t>
      </w:r>
      <w:r>
        <w:rPr>
          <w:sz w:val="28"/>
        </w:rPr>
        <w:t>10</w:t>
      </w:r>
      <w:r>
        <w:rPr>
          <w:sz w:val="28"/>
        </w:rPr>
        <w:t>个度为</w:t>
      </w:r>
      <w:r>
        <w:rPr>
          <w:sz w:val="28"/>
        </w:rPr>
        <w:t>2</w:t>
      </w:r>
      <w:r>
        <w:rPr>
          <w:sz w:val="28"/>
        </w:rPr>
        <w:t>的结点，</w:t>
      </w:r>
      <w:r>
        <w:rPr>
          <w:sz w:val="28"/>
        </w:rPr>
        <w:t>5</w:t>
      </w:r>
      <w:r>
        <w:rPr>
          <w:sz w:val="28"/>
        </w:rPr>
        <w:t>个度为</w:t>
      </w:r>
      <w:r>
        <w:rPr>
          <w:sz w:val="28"/>
        </w:rPr>
        <w:t>1</w:t>
      </w:r>
      <w:r>
        <w:rPr>
          <w:sz w:val="28"/>
        </w:rPr>
        <w:t>的结点，则度为</w:t>
      </w:r>
      <w:r>
        <w:rPr>
          <w:sz w:val="28"/>
        </w:rPr>
        <w:t>0</w:t>
      </w:r>
      <w:r>
        <w:rPr>
          <w:sz w:val="28"/>
        </w:rPr>
        <w:t>的结点的个数是（）。</w:t>
      </w:r>
    </w:p>
    <w:p w14:paraId="0DF283E2" w14:textId="77777777" w:rsidR="00265523" w:rsidRDefault="00B51596">
      <w:r>
        <w:rPr>
          <w:sz w:val="28"/>
        </w:rPr>
        <w:t xml:space="preserve">   A. 9.0</w:t>
      </w:r>
    </w:p>
    <w:p w14:paraId="2BBA279B" w14:textId="77777777" w:rsidR="00265523" w:rsidRDefault="00B51596">
      <w:r>
        <w:rPr>
          <w:sz w:val="28"/>
          <w:highlight w:val="yellow"/>
        </w:rPr>
        <w:t xml:space="preserve">   B. 11.0</w:t>
      </w:r>
    </w:p>
    <w:p w14:paraId="1F8E291F" w14:textId="77777777" w:rsidR="00265523" w:rsidRDefault="00B51596">
      <w:r>
        <w:rPr>
          <w:sz w:val="28"/>
        </w:rPr>
        <w:t xml:space="preserve">   C. 15.0</w:t>
      </w:r>
    </w:p>
    <w:p w14:paraId="2BCC4C80" w14:textId="77777777" w:rsidR="00265523" w:rsidRDefault="00B51596">
      <w:r>
        <w:rPr>
          <w:sz w:val="28"/>
        </w:rPr>
        <w:t xml:space="preserve">   D. </w:t>
      </w:r>
      <w:r>
        <w:rPr>
          <w:sz w:val="28"/>
        </w:rPr>
        <w:t>不能确定</w:t>
      </w:r>
    </w:p>
    <w:p w14:paraId="579F93DB" w14:textId="77777777" w:rsidR="00265523" w:rsidRDefault="00B51596">
      <w:r>
        <w:rPr>
          <w:sz w:val="28"/>
        </w:rPr>
        <w:t xml:space="preserve">351. </w:t>
      </w:r>
      <w:r>
        <w:rPr>
          <w:sz w:val="28"/>
        </w:rPr>
        <w:t>银行业金融机构</w:t>
      </w:r>
      <w:r>
        <w:rPr>
          <w:sz w:val="28"/>
        </w:rPr>
        <w:t>____</w:t>
      </w:r>
      <w:r>
        <w:rPr>
          <w:sz w:val="28"/>
        </w:rPr>
        <w:t>应开展重要信息系统投产及变更审计工作，针对问题发现提出整改意见：</w:t>
      </w:r>
    </w:p>
    <w:p w14:paraId="1FF80BBB" w14:textId="77777777" w:rsidR="00265523" w:rsidRDefault="00B51596">
      <w:r>
        <w:rPr>
          <w:sz w:val="28"/>
          <w:highlight w:val="yellow"/>
        </w:rPr>
        <w:t xml:space="preserve">   A. </w:t>
      </w:r>
      <w:r>
        <w:rPr>
          <w:sz w:val="28"/>
          <w:highlight w:val="yellow"/>
        </w:rPr>
        <w:t>内部审计部门</w:t>
      </w:r>
    </w:p>
    <w:p w14:paraId="09E6D03D" w14:textId="77777777" w:rsidR="00265523" w:rsidRDefault="00B51596">
      <w:r>
        <w:rPr>
          <w:sz w:val="28"/>
        </w:rPr>
        <w:t xml:space="preserve">   B. </w:t>
      </w:r>
      <w:r>
        <w:rPr>
          <w:sz w:val="28"/>
        </w:rPr>
        <w:t>高级管理层</w:t>
      </w:r>
    </w:p>
    <w:p w14:paraId="76CF7CB0" w14:textId="77777777" w:rsidR="00265523" w:rsidRDefault="00B51596">
      <w:r>
        <w:rPr>
          <w:sz w:val="28"/>
        </w:rPr>
        <w:t xml:space="preserve">   C. </w:t>
      </w:r>
      <w:r>
        <w:rPr>
          <w:sz w:val="28"/>
        </w:rPr>
        <w:t>信息科技部门</w:t>
      </w:r>
    </w:p>
    <w:p w14:paraId="10EF658D" w14:textId="77777777" w:rsidR="00265523" w:rsidRDefault="00B51596">
      <w:r>
        <w:rPr>
          <w:sz w:val="28"/>
        </w:rPr>
        <w:t xml:space="preserve">   D. </w:t>
      </w:r>
      <w:r>
        <w:rPr>
          <w:sz w:val="28"/>
        </w:rPr>
        <w:t>风险管理部门</w:t>
      </w:r>
    </w:p>
    <w:p w14:paraId="4B177E35" w14:textId="77777777" w:rsidR="00265523" w:rsidRDefault="00B51596">
      <w:r>
        <w:rPr>
          <w:sz w:val="28"/>
        </w:rPr>
        <w:t xml:space="preserve">352. </w:t>
      </w:r>
      <w:r>
        <w:rPr>
          <w:sz w:val="28"/>
        </w:rPr>
        <w:t>结构化程序设计，主要强调的是（）</w:t>
      </w:r>
    </w:p>
    <w:p w14:paraId="5F5182A1" w14:textId="77777777" w:rsidR="00265523" w:rsidRDefault="00B51596">
      <w:r>
        <w:rPr>
          <w:sz w:val="28"/>
        </w:rPr>
        <w:t xml:space="preserve">   A. </w:t>
      </w:r>
      <w:r>
        <w:rPr>
          <w:sz w:val="28"/>
        </w:rPr>
        <w:t>程序的执行效率</w:t>
      </w:r>
    </w:p>
    <w:p w14:paraId="550D5059" w14:textId="77777777" w:rsidR="00265523" w:rsidRDefault="00B51596">
      <w:r>
        <w:rPr>
          <w:sz w:val="28"/>
        </w:rPr>
        <w:t xml:space="preserve">   B. </w:t>
      </w:r>
      <w:r>
        <w:rPr>
          <w:sz w:val="28"/>
        </w:rPr>
        <w:t>模块的内聚</w:t>
      </w:r>
    </w:p>
    <w:p w14:paraId="7AD05BD1" w14:textId="77777777" w:rsidR="00265523" w:rsidRDefault="00B51596">
      <w:r>
        <w:rPr>
          <w:sz w:val="28"/>
          <w:highlight w:val="yellow"/>
        </w:rPr>
        <w:t xml:space="preserve">   C. </w:t>
      </w:r>
      <w:r>
        <w:rPr>
          <w:sz w:val="28"/>
          <w:highlight w:val="yellow"/>
        </w:rPr>
        <w:t>程序的可理解性</w:t>
      </w:r>
    </w:p>
    <w:p w14:paraId="265F59F0" w14:textId="77777777" w:rsidR="00265523" w:rsidRDefault="00B51596">
      <w:r>
        <w:rPr>
          <w:sz w:val="28"/>
        </w:rPr>
        <w:t xml:space="preserve">   D. </w:t>
      </w:r>
      <w:r>
        <w:rPr>
          <w:sz w:val="28"/>
        </w:rPr>
        <w:t>模块的</w:t>
      </w:r>
      <w:r>
        <w:rPr>
          <w:sz w:val="28"/>
        </w:rPr>
        <w:t>耦合</w:t>
      </w:r>
    </w:p>
    <w:p w14:paraId="330A0D27" w14:textId="77777777" w:rsidR="00265523" w:rsidRDefault="00B51596">
      <w:r>
        <w:rPr>
          <w:sz w:val="28"/>
        </w:rPr>
        <w:lastRenderedPageBreak/>
        <w:t xml:space="preserve">353. </w:t>
      </w:r>
      <w:r>
        <w:rPr>
          <w:sz w:val="28"/>
        </w:rPr>
        <w:t>以下哪个选项不是原型模式的优点？</w:t>
      </w:r>
    </w:p>
    <w:p w14:paraId="23A75727" w14:textId="77777777" w:rsidR="00265523" w:rsidRDefault="00B51596">
      <w:r>
        <w:rPr>
          <w:sz w:val="28"/>
        </w:rPr>
        <w:t xml:space="preserve">   A. </w:t>
      </w:r>
      <w:r>
        <w:rPr>
          <w:sz w:val="28"/>
        </w:rPr>
        <w:t>通过复制现有的实例来创建新的对象，避免了重复代码的编写</w:t>
      </w:r>
    </w:p>
    <w:p w14:paraId="65C73FAB" w14:textId="77777777" w:rsidR="00265523" w:rsidRDefault="00B51596">
      <w:r>
        <w:rPr>
          <w:sz w:val="28"/>
        </w:rPr>
        <w:t xml:space="preserve">   B. </w:t>
      </w:r>
      <w:r>
        <w:rPr>
          <w:sz w:val="28"/>
        </w:rPr>
        <w:t>可以动态地增加或减少对象的数量，提高了系统的灵活性和可扩展性</w:t>
      </w:r>
    </w:p>
    <w:p w14:paraId="27E26E6C" w14:textId="77777777" w:rsidR="00265523" w:rsidRDefault="00B51596">
      <w:r>
        <w:rPr>
          <w:sz w:val="28"/>
        </w:rPr>
        <w:t xml:space="preserve">   C. </w:t>
      </w:r>
      <w:r>
        <w:rPr>
          <w:sz w:val="28"/>
        </w:rPr>
        <w:t>可以隐藏对象的创建细节，简化了系统设计</w:t>
      </w:r>
    </w:p>
    <w:p w14:paraId="34B2DCE8" w14:textId="77777777" w:rsidR="00265523" w:rsidRDefault="00B51596">
      <w:r>
        <w:rPr>
          <w:sz w:val="28"/>
          <w:highlight w:val="yellow"/>
        </w:rPr>
        <w:t xml:space="preserve">   D. </w:t>
      </w:r>
      <w:r>
        <w:rPr>
          <w:sz w:val="28"/>
          <w:highlight w:val="yellow"/>
        </w:rPr>
        <w:t>每次创建对象时都需要调用构造函数，增加了系统的开销</w:t>
      </w:r>
    </w:p>
    <w:p w14:paraId="4CD1888C" w14:textId="77777777" w:rsidR="00265523" w:rsidRDefault="00B51596">
      <w:r>
        <w:rPr>
          <w:sz w:val="28"/>
        </w:rPr>
        <w:t>354. I/O</w:t>
      </w:r>
      <w:r>
        <w:rPr>
          <w:sz w:val="28"/>
        </w:rPr>
        <w:t>与主机交换信息的方式中，中断方式的特点是</w:t>
      </w:r>
      <w:r>
        <w:rPr>
          <w:sz w:val="28"/>
        </w:rPr>
        <w:t>______</w:t>
      </w:r>
      <w:r>
        <w:rPr>
          <w:sz w:val="28"/>
        </w:rPr>
        <w:t>。</w:t>
      </w:r>
    </w:p>
    <w:p w14:paraId="1D703BA7" w14:textId="77777777" w:rsidR="00265523" w:rsidRDefault="00B51596">
      <w:r>
        <w:rPr>
          <w:sz w:val="28"/>
        </w:rPr>
        <w:t xml:space="preserve">   A. CPU</w:t>
      </w:r>
      <w:r>
        <w:rPr>
          <w:sz w:val="28"/>
        </w:rPr>
        <w:t>与设备串行工作</w:t>
      </w:r>
      <w:r>
        <w:rPr>
          <w:sz w:val="28"/>
        </w:rPr>
        <w:t>,</w:t>
      </w:r>
      <w:r>
        <w:rPr>
          <w:sz w:val="28"/>
        </w:rPr>
        <w:t>传送与主程序串行工作</w:t>
      </w:r>
    </w:p>
    <w:p w14:paraId="75AD3282" w14:textId="77777777" w:rsidR="00265523" w:rsidRDefault="00B51596">
      <w:r>
        <w:rPr>
          <w:sz w:val="28"/>
          <w:highlight w:val="yellow"/>
        </w:rPr>
        <w:t xml:space="preserve">   B. CPU</w:t>
      </w:r>
      <w:r>
        <w:rPr>
          <w:sz w:val="28"/>
          <w:highlight w:val="yellow"/>
        </w:rPr>
        <w:t>与设备并行工作</w:t>
      </w:r>
      <w:r>
        <w:rPr>
          <w:sz w:val="28"/>
          <w:highlight w:val="yellow"/>
        </w:rPr>
        <w:t>,</w:t>
      </w:r>
      <w:r>
        <w:rPr>
          <w:sz w:val="28"/>
          <w:highlight w:val="yellow"/>
        </w:rPr>
        <w:t>传送与主程序串行工作</w:t>
      </w:r>
    </w:p>
    <w:p w14:paraId="107791F3" w14:textId="77777777" w:rsidR="00265523" w:rsidRDefault="00B51596">
      <w:r>
        <w:rPr>
          <w:sz w:val="28"/>
        </w:rPr>
        <w:t xml:space="preserve">   C. CPU</w:t>
      </w:r>
      <w:r>
        <w:rPr>
          <w:sz w:val="28"/>
        </w:rPr>
        <w:t>与设备并行工作</w:t>
      </w:r>
      <w:r>
        <w:rPr>
          <w:sz w:val="28"/>
        </w:rPr>
        <w:t>,</w:t>
      </w:r>
      <w:r>
        <w:rPr>
          <w:sz w:val="28"/>
        </w:rPr>
        <w:t>传送与主程序并行工作</w:t>
      </w:r>
    </w:p>
    <w:p w14:paraId="5626E055" w14:textId="77777777" w:rsidR="00265523" w:rsidRDefault="00B51596">
      <w:r>
        <w:rPr>
          <w:sz w:val="28"/>
        </w:rPr>
        <w:t xml:space="preserve">   D. CPU</w:t>
      </w:r>
      <w:r>
        <w:rPr>
          <w:sz w:val="28"/>
        </w:rPr>
        <w:t>与设备串行工作</w:t>
      </w:r>
      <w:r>
        <w:rPr>
          <w:sz w:val="28"/>
        </w:rPr>
        <w:t>,</w:t>
      </w:r>
      <w:r>
        <w:rPr>
          <w:sz w:val="28"/>
        </w:rPr>
        <w:t>传送与主程序并行工作</w:t>
      </w:r>
    </w:p>
    <w:p w14:paraId="2C78FA8A" w14:textId="77777777" w:rsidR="00265523" w:rsidRDefault="00B51596">
      <w:r>
        <w:rPr>
          <w:sz w:val="28"/>
        </w:rPr>
        <w:t xml:space="preserve">355. </w:t>
      </w:r>
      <w:r>
        <w:rPr>
          <w:sz w:val="28"/>
        </w:rPr>
        <w:t>在负载均衡中，以下哪个协议是最常用的？</w:t>
      </w:r>
    </w:p>
    <w:p w14:paraId="38305BEC" w14:textId="77777777" w:rsidR="00265523" w:rsidRDefault="00B51596">
      <w:r>
        <w:rPr>
          <w:sz w:val="28"/>
          <w:highlight w:val="yellow"/>
        </w:rPr>
        <w:t xml:space="preserve">   A. A.HTTP</w:t>
      </w:r>
    </w:p>
    <w:p w14:paraId="324333C4" w14:textId="77777777" w:rsidR="00265523" w:rsidRDefault="00B51596">
      <w:r>
        <w:rPr>
          <w:sz w:val="28"/>
        </w:rPr>
        <w:t xml:space="preserve">   B. B.HTTPS</w:t>
      </w:r>
    </w:p>
    <w:p w14:paraId="5725C789" w14:textId="77777777" w:rsidR="00265523" w:rsidRDefault="00B51596">
      <w:r>
        <w:rPr>
          <w:sz w:val="28"/>
        </w:rPr>
        <w:t xml:space="preserve">   C. C.TCP</w:t>
      </w:r>
    </w:p>
    <w:p w14:paraId="5F64AABC" w14:textId="77777777" w:rsidR="00265523" w:rsidRDefault="00B51596">
      <w:r>
        <w:rPr>
          <w:sz w:val="28"/>
        </w:rPr>
        <w:t xml:space="preserve">   D. D.UDP</w:t>
      </w:r>
    </w:p>
    <w:p w14:paraId="33F6D194" w14:textId="77777777" w:rsidR="00265523" w:rsidRDefault="00B51596">
      <w:r>
        <w:rPr>
          <w:sz w:val="28"/>
        </w:rPr>
        <w:t>356. HDFS</w:t>
      </w:r>
      <w:r>
        <w:rPr>
          <w:sz w:val="28"/>
        </w:rPr>
        <w:t>中的文件块默认保存（）份</w:t>
      </w:r>
    </w:p>
    <w:p w14:paraId="1ED2E818" w14:textId="77777777" w:rsidR="00265523" w:rsidRDefault="00B51596">
      <w:r>
        <w:rPr>
          <w:sz w:val="28"/>
        </w:rPr>
        <w:t xml:space="preserve">   A. 1.0</w:t>
      </w:r>
    </w:p>
    <w:p w14:paraId="1C1EA595" w14:textId="77777777" w:rsidR="00265523" w:rsidRDefault="00B51596">
      <w:r>
        <w:rPr>
          <w:sz w:val="28"/>
        </w:rPr>
        <w:t xml:space="preserve">   B. 2.0</w:t>
      </w:r>
    </w:p>
    <w:p w14:paraId="5EC2F5D5" w14:textId="77777777" w:rsidR="00265523" w:rsidRDefault="00B51596">
      <w:r>
        <w:rPr>
          <w:sz w:val="28"/>
          <w:highlight w:val="yellow"/>
        </w:rPr>
        <w:t xml:space="preserve">   C. 3.0</w:t>
      </w:r>
    </w:p>
    <w:p w14:paraId="785DC8C3" w14:textId="77777777" w:rsidR="00265523" w:rsidRDefault="00B51596">
      <w:r>
        <w:rPr>
          <w:sz w:val="28"/>
        </w:rPr>
        <w:t xml:space="preserve">   D. </w:t>
      </w:r>
      <w:r>
        <w:rPr>
          <w:sz w:val="28"/>
        </w:rPr>
        <w:t>不确定</w:t>
      </w:r>
    </w:p>
    <w:p w14:paraId="40EBDF9E" w14:textId="77777777" w:rsidR="00265523" w:rsidRDefault="00B51596">
      <w:r>
        <w:rPr>
          <w:sz w:val="28"/>
        </w:rPr>
        <w:lastRenderedPageBreak/>
        <w:t xml:space="preserve">357. </w:t>
      </w:r>
      <w:r>
        <w:rPr>
          <w:sz w:val="28"/>
        </w:rPr>
        <w:t>下列关于</w:t>
      </w:r>
      <w:r>
        <w:rPr>
          <w:sz w:val="28"/>
        </w:rPr>
        <w:t>sklearn</w:t>
      </w:r>
      <w:r>
        <w:rPr>
          <w:sz w:val="28"/>
        </w:rPr>
        <w:t>转换器的说法与使⽤⽅式错误的是</w:t>
      </w:r>
      <w:r>
        <w:rPr>
          <w:sz w:val="28"/>
        </w:rPr>
        <w:t>()</w:t>
      </w:r>
    </w:p>
    <w:p w14:paraId="33EE9720" w14:textId="77777777" w:rsidR="00265523" w:rsidRDefault="00B51596">
      <w:r>
        <w:rPr>
          <w:sz w:val="28"/>
          <w:highlight w:val="yellow"/>
        </w:rPr>
        <w:t xml:space="preserve">   A. fit</w:t>
      </w:r>
      <w:r>
        <w:rPr>
          <w:sz w:val="28"/>
          <w:highlight w:val="yellow"/>
        </w:rPr>
        <w:t>在转换器中起到的作⽤为训练模型</w:t>
      </w:r>
    </w:p>
    <w:p w14:paraId="63288196" w14:textId="77777777" w:rsidR="00265523" w:rsidRDefault="00B51596">
      <w:r>
        <w:rPr>
          <w:sz w:val="28"/>
        </w:rPr>
        <w:t xml:space="preserve">   B. fit</w:t>
      </w:r>
      <w:r>
        <w:rPr>
          <w:sz w:val="28"/>
        </w:rPr>
        <w:t>在转换器中起到的作⽤为⽣成规则</w:t>
      </w:r>
    </w:p>
    <w:p w14:paraId="240044F7" w14:textId="77777777" w:rsidR="00265523" w:rsidRDefault="00B51596">
      <w:r>
        <w:rPr>
          <w:sz w:val="28"/>
        </w:rPr>
        <w:t xml:space="preserve">   C. transform</w:t>
      </w:r>
      <w:r>
        <w:rPr>
          <w:sz w:val="28"/>
        </w:rPr>
        <w:t>在转换器中起到的作⽤为应⽤规则</w:t>
      </w:r>
    </w:p>
    <w:p w14:paraId="396279AB" w14:textId="77777777" w:rsidR="00265523" w:rsidRDefault="00B51596">
      <w:r>
        <w:rPr>
          <w:sz w:val="28"/>
        </w:rPr>
        <w:t xml:space="preserve">   D. fit_transform</w:t>
      </w:r>
      <w:r>
        <w:rPr>
          <w:sz w:val="28"/>
        </w:rPr>
        <w:t>是</w:t>
      </w:r>
      <w:r>
        <w:rPr>
          <w:sz w:val="28"/>
        </w:rPr>
        <w:t>fit</w:t>
      </w:r>
      <w:r>
        <w:rPr>
          <w:sz w:val="28"/>
        </w:rPr>
        <w:t>和</w:t>
      </w:r>
      <w:r>
        <w:rPr>
          <w:sz w:val="28"/>
        </w:rPr>
        <w:t>transform</w:t>
      </w:r>
      <w:r>
        <w:rPr>
          <w:sz w:val="28"/>
        </w:rPr>
        <w:t>的结合</w:t>
      </w:r>
    </w:p>
    <w:p w14:paraId="11E268F8" w14:textId="77777777" w:rsidR="00265523" w:rsidRDefault="00B51596">
      <w:r>
        <w:rPr>
          <w:sz w:val="28"/>
        </w:rPr>
        <w:t xml:space="preserve">358. </w:t>
      </w:r>
      <w:r>
        <w:rPr>
          <w:sz w:val="28"/>
        </w:rPr>
        <w:t>下面定义数组的格式中正确的是：（）</w:t>
      </w:r>
    </w:p>
    <w:p w14:paraId="35E1AF63" w14:textId="77777777" w:rsidR="00265523" w:rsidRDefault="00B51596">
      <w:r>
        <w:rPr>
          <w:sz w:val="28"/>
        </w:rPr>
        <w:t xml:space="preserve">   A. inta[10]</w:t>
      </w:r>
    </w:p>
    <w:p w14:paraId="2E1232C5" w14:textId="77777777" w:rsidR="00265523" w:rsidRDefault="00B51596">
      <w:r>
        <w:rPr>
          <w:sz w:val="28"/>
        </w:rPr>
        <w:t xml:space="preserve">   B. inta=newint[10]</w:t>
      </w:r>
    </w:p>
    <w:p w14:paraId="0B328630" w14:textId="77777777" w:rsidR="00265523" w:rsidRDefault="00B51596">
      <w:r>
        <w:rPr>
          <w:sz w:val="28"/>
          <w:highlight w:val="yellow"/>
        </w:rPr>
        <w:t xml:space="preserve">   C. int[]a=newint[5]</w:t>
      </w:r>
    </w:p>
    <w:p w14:paraId="2C529204" w14:textId="77777777" w:rsidR="00265523" w:rsidRDefault="00B51596">
      <w:r>
        <w:rPr>
          <w:sz w:val="28"/>
        </w:rPr>
        <w:t xml:space="preserve">   D. inta[]</w:t>
      </w:r>
    </w:p>
    <w:p w14:paraId="76B86E3B" w14:textId="77777777" w:rsidR="00265523" w:rsidRDefault="00B51596">
      <w:r>
        <w:rPr>
          <w:sz w:val="28"/>
        </w:rPr>
        <w:t xml:space="preserve">359. </w:t>
      </w:r>
      <w:r>
        <w:rPr>
          <w:sz w:val="28"/>
        </w:rPr>
        <w:t>将（</w:t>
      </w:r>
      <w:r>
        <w:rPr>
          <w:sz w:val="28"/>
        </w:rPr>
        <w:t>2,1,4,5,9,3,6,7</w:t>
      </w:r>
      <w:r>
        <w:rPr>
          <w:sz w:val="28"/>
        </w:rPr>
        <w:t>）顺序插入一棵初始为空的</w:t>
      </w:r>
      <w:r>
        <w:rPr>
          <w:sz w:val="28"/>
        </w:rPr>
        <w:t>AVL</w:t>
      </w:r>
      <w:r>
        <w:rPr>
          <w:sz w:val="28"/>
        </w:rPr>
        <w:t>树。下列句</w:t>
      </w:r>
      <w:r>
        <w:rPr>
          <w:sz w:val="28"/>
        </w:rPr>
        <w:t>子中哪句是错的？</w:t>
      </w:r>
    </w:p>
    <w:p w14:paraId="1C69B1EA" w14:textId="77777777" w:rsidR="00265523" w:rsidRDefault="00B51596">
      <w:r>
        <w:rPr>
          <w:sz w:val="28"/>
        </w:rPr>
        <w:t xml:space="preserve">   A. 4</w:t>
      </w:r>
      <w:r>
        <w:rPr>
          <w:sz w:val="28"/>
        </w:rPr>
        <w:t>是根结点</w:t>
      </w:r>
    </w:p>
    <w:p w14:paraId="1DDB27D1" w14:textId="77777777" w:rsidR="00265523" w:rsidRDefault="00B51596">
      <w:r>
        <w:rPr>
          <w:sz w:val="28"/>
        </w:rPr>
        <w:t xml:space="preserve">   B. 3</w:t>
      </w:r>
      <w:r>
        <w:rPr>
          <w:sz w:val="28"/>
        </w:rPr>
        <w:t>和</w:t>
      </w:r>
      <w:r>
        <w:rPr>
          <w:sz w:val="28"/>
        </w:rPr>
        <w:t>7</w:t>
      </w:r>
      <w:r>
        <w:rPr>
          <w:sz w:val="28"/>
        </w:rPr>
        <w:t>是兄弟</w:t>
      </w:r>
    </w:p>
    <w:p w14:paraId="7B932D2D" w14:textId="77777777" w:rsidR="00265523" w:rsidRDefault="00B51596">
      <w:r>
        <w:rPr>
          <w:sz w:val="28"/>
          <w:highlight w:val="yellow"/>
        </w:rPr>
        <w:t xml:space="preserve">   C. 2</w:t>
      </w:r>
      <w:r>
        <w:rPr>
          <w:sz w:val="28"/>
          <w:highlight w:val="yellow"/>
        </w:rPr>
        <w:t>和</w:t>
      </w:r>
      <w:r>
        <w:rPr>
          <w:sz w:val="28"/>
          <w:highlight w:val="yellow"/>
        </w:rPr>
        <w:t>6</w:t>
      </w:r>
      <w:r>
        <w:rPr>
          <w:sz w:val="28"/>
          <w:highlight w:val="yellow"/>
        </w:rPr>
        <w:t>是兄弟</w:t>
      </w:r>
    </w:p>
    <w:p w14:paraId="583916A6" w14:textId="77777777" w:rsidR="00265523" w:rsidRDefault="00B51596">
      <w:r>
        <w:rPr>
          <w:sz w:val="28"/>
        </w:rPr>
        <w:t xml:space="preserve">   D. 7</w:t>
      </w:r>
      <w:r>
        <w:rPr>
          <w:sz w:val="28"/>
        </w:rPr>
        <w:t>是</w:t>
      </w:r>
      <w:r>
        <w:rPr>
          <w:sz w:val="28"/>
        </w:rPr>
        <w:t>9</w:t>
      </w:r>
      <w:r>
        <w:rPr>
          <w:sz w:val="28"/>
        </w:rPr>
        <w:t>的父结点</w:t>
      </w:r>
    </w:p>
    <w:p w14:paraId="2126CF86" w14:textId="77777777" w:rsidR="00265523" w:rsidRDefault="00B51596">
      <w:r>
        <w:rPr>
          <w:sz w:val="28"/>
        </w:rPr>
        <w:t xml:space="preserve">360. </w:t>
      </w:r>
      <w:r>
        <w:rPr>
          <w:sz w:val="28"/>
        </w:rPr>
        <w:t>下列图表中，能够识别异常值的是（）。</w:t>
      </w:r>
    </w:p>
    <w:p w14:paraId="68F40CC3" w14:textId="77777777" w:rsidR="00265523" w:rsidRDefault="00B51596">
      <w:r>
        <w:rPr>
          <w:sz w:val="28"/>
          <w:highlight w:val="yellow"/>
        </w:rPr>
        <w:t xml:space="preserve">   A. </w:t>
      </w:r>
      <w:r>
        <w:rPr>
          <w:sz w:val="28"/>
          <w:highlight w:val="yellow"/>
        </w:rPr>
        <w:t>箱形图</w:t>
      </w:r>
    </w:p>
    <w:p w14:paraId="759A80CF" w14:textId="77777777" w:rsidR="00265523" w:rsidRDefault="00B51596">
      <w:r>
        <w:rPr>
          <w:sz w:val="28"/>
        </w:rPr>
        <w:t xml:space="preserve">   B. </w:t>
      </w:r>
      <w:r>
        <w:rPr>
          <w:sz w:val="28"/>
        </w:rPr>
        <w:t>折线图</w:t>
      </w:r>
    </w:p>
    <w:p w14:paraId="434C7B96" w14:textId="77777777" w:rsidR="00265523" w:rsidRDefault="00B51596">
      <w:r>
        <w:rPr>
          <w:sz w:val="28"/>
        </w:rPr>
        <w:t xml:space="preserve">   C. </w:t>
      </w:r>
      <w:r>
        <w:rPr>
          <w:sz w:val="28"/>
        </w:rPr>
        <w:t>饼图</w:t>
      </w:r>
    </w:p>
    <w:p w14:paraId="682E0308" w14:textId="77777777" w:rsidR="00265523" w:rsidRDefault="00B51596">
      <w:r>
        <w:rPr>
          <w:sz w:val="28"/>
        </w:rPr>
        <w:lastRenderedPageBreak/>
        <w:t xml:space="preserve">   D. </w:t>
      </w:r>
      <w:r>
        <w:rPr>
          <w:sz w:val="28"/>
        </w:rPr>
        <w:t>饼图</w:t>
      </w:r>
    </w:p>
    <w:p w14:paraId="48372611" w14:textId="77777777" w:rsidR="00265523" w:rsidRDefault="00B51596">
      <w:r>
        <w:rPr>
          <w:sz w:val="28"/>
        </w:rPr>
        <w:t xml:space="preserve">361. </w:t>
      </w:r>
      <w:r>
        <w:rPr>
          <w:sz w:val="28"/>
        </w:rPr>
        <w:t>预防死锁是通过破坏死锁四个必要条件中的任何一个来实现的，下面关于预防死锁的说法中，错误的是（</w:t>
      </w:r>
      <w:r>
        <w:rPr>
          <w:sz w:val="28"/>
        </w:rPr>
        <w:t xml:space="preserve">      </w:t>
      </w:r>
      <w:r>
        <w:rPr>
          <w:sz w:val="28"/>
        </w:rPr>
        <w:t>）。</w:t>
      </w:r>
    </w:p>
    <w:p w14:paraId="06BC440E" w14:textId="77777777" w:rsidR="00265523" w:rsidRDefault="00B51596">
      <w:r>
        <w:rPr>
          <w:sz w:val="28"/>
          <w:highlight w:val="yellow"/>
        </w:rPr>
        <w:t xml:space="preserve">   A. </w:t>
      </w:r>
      <w:r>
        <w:rPr>
          <w:sz w:val="28"/>
          <w:highlight w:val="yellow"/>
        </w:rPr>
        <w:t>破坏</w:t>
      </w:r>
      <w:r>
        <w:rPr>
          <w:sz w:val="28"/>
          <w:highlight w:val="yellow"/>
        </w:rPr>
        <w:t>“</w:t>
      </w:r>
      <w:r>
        <w:rPr>
          <w:sz w:val="28"/>
          <w:highlight w:val="yellow"/>
        </w:rPr>
        <w:t>非抢占</w:t>
      </w:r>
      <w:r>
        <w:rPr>
          <w:sz w:val="28"/>
          <w:highlight w:val="yellow"/>
        </w:rPr>
        <w:t>”</w:t>
      </w:r>
      <w:r>
        <w:rPr>
          <w:sz w:val="28"/>
          <w:highlight w:val="yellow"/>
        </w:rPr>
        <w:t>条件目前只适用于内存和处理器资源</w:t>
      </w:r>
    </w:p>
    <w:p w14:paraId="7F8B7372" w14:textId="77777777" w:rsidR="00265523" w:rsidRDefault="00B51596">
      <w:r>
        <w:rPr>
          <w:sz w:val="28"/>
        </w:rPr>
        <w:t xml:space="preserve">   B. </w:t>
      </w:r>
      <w:r>
        <w:rPr>
          <w:sz w:val="28"/>
        </w:rPr>
        <w:t>可以采用共享等策略来破坏</w:t>
      </w:r>
      <w:r>
        <w:rPr>
          <w:sz w:val="28"/>
        </w:rPr>
        <w:t>“</w:t>
      </w:r>
      <w:r>
        <w:rPr>
          <w:sz w:val="28"/>
        </w:rPr>
        <w:t>互斥</w:t>
      </w:r>
      <w:r>
        <w:rPr>
          <w:sz w:val="28"/>
        </w:rPr>
        <w:t>”</w:t>
      </w:r>
      <w:r>
        <w:rPr>
          <w:sz w:val="28"/>
        </w:rPr>
        <w:t>条件</w:t>
      </w:r>
    </w:p>
    <w:p w14:paraId="23D8DC9E" w14:textId="77777777" w:rsidR="00265523" w:rsidRDefault="00B51596">
      <w:r>
        <w:rPr>
          <w:sz w:val="28"/>
        </w:rPr>
        <w:t xml:space="preserve">   C. </w:t>
      </w:r>
      <w:r>
        <w:rPr>
          <w:sz w:val="28"/>
        </w:rPr>
        <w:t>破坏</w:t>
      </w:r>
      <w:r>
        <w:rPr>
          <w:sz w:val="28"/>
        </w:rPr>
        <w:t>“</w:t>
      </w:r>
      <w:r>
        <w:rPr>
          <w:sz w:val="28"/>
        </w:rPr>
        <w:t>请求和保持</w:t>
      </w:r>
      <w:r>
        <w:rPr>
          <w:sz w:val="28"/>
        </w:rPr>
        <w:t>”</w:t>
      </w:r>
      <w:r>
        <w:rPr>
          <w:sz w:val="28"/>
        </w:rPr>
        <w:t>条件可以采用静态分配策略或规定进程申请新的资源前首先释放已经占用的资源</w:t>
      </w:r>
    </w:p>
    <w:p w14:paraId="51946B25" w14:textId="77777777" w:rsidR="00265523" w:rsidRDefault="00B51596">
      <w:r>
        <w:rPr>
          <w:sz w:val="28"/>
        </w:rPr>
        <w:t xml:space="preserve">   D. </w:t>
      </w:r>
      <w:r>
        <w:rPr>
          <w:sz w:val="28"/>
        </w:rPr>
        <w:t>采用资源编号并规定进程访问多个资源时按编号次序顺序申请的办法可以破坏</w:t>
      </w:r>
      <w:r>
        <w:rPr>
          <w:sz w:val="28"/>
        </w:rPr>
        <w:t>“</w:t>
      </w:r>
      <w:r>
        <w:rPr>
          <w:sz w:val="28"/>
        </w:rPr>
        <w:t>环路等待</w:t>
      </w:r>
      <w:r>
        <w:rPr>
          <w:sz w:val="28"/>
        </w:rPr>
        <w:t>”</w:t>
      </w:r>
      <w:r>
        <w:rPr>
          <w:sz w:val="28"/>
        </w:rPr>
        <w:t>条件，从而防止死锁的出现</w:t>
      </w:r>
    </w:p>
    <w:p w14:paraId="45DF4ACD" w14:textId="77777777" w:rsidR="00265523" w:rsidRDefault="00B51596">
      <w:r>
        <w:rPr>
          <w:sz w:val="28"/>
        </w:rPr>
        <w:t>362. Java</w:t>
      </w:r>
      <w:r>
        <w:rPr>
          <w:sz w:val="28"/>
        </w:rPr>
        <w:t>程序中最多只能定义</w:t>
      </w:r>
      <w:r>
        <w:rPr>
          <w:sz w:val="28"/>
        </w:rPr>
        <w:t>______</w:t>
      </w:r>
      <w:r>
        <w:rPr>
          <w:sz w:val="28"/>
        </w:rPr>
        <w:t>个公共类</w:t>
      </w:r>
      <w:r>
        <w:rPr>
          <w:sz w:val="28"/>
        </w:rPr>
        <w:t>()</w:t>
      </w:r>
    </w:p>
    <w:p w14:paraId="22456494" w14:textId="77777777" w:rsidR="00265523" w:rsidRDefault="00B51596">
      <w:r>
        <w:rPr>
          <w:sz w:val="28"/>
        </w:rPr>
        <w:t xml:space="preserve">   A. 0.0</w:t>
      </w:r>
    </w:p>
    <w:p w14:paraId="5B304DE4" w14:textId="77777777" w:rsidR="00265523" w:rsidRDefault="00B51596">
      <w:r>
        <w:rPr>
          <w:sz w:val="28"/>
          <w:highlight w:val="yellow"/>
        </w:rPr>
        <w:t xml:space="preserve">   B. 1.0</w:t>
      </w:r>
    </w:p>
    <w:p w14:paraId="672912A5" w14:textId="77777777" w:rsidR="00265523" w:rsidRDefault="00B51596">
      <w:r>
        <w:rPr>
          <w:sz w:val="28"/>
        </w:rPr>
        <w:t xml:space="preserve">   C. 2.0</w:t>
      </w:r>
    </w:p>
    <w:p w14:paraId="2DBD3695" w14:textId="77777777" w:rsidR="00265523" w:rsidRDefault="00B51596">
      <w:r>
        <w:rPr>
          <w:sz w:val="28"/>
        </w:rPr>
        <w:t xml:space="preserve">   D. </w:t>
      </w:r>
      <w:r>
        <w:rPr>
          <w:sz w:val="28"/>
        </w:rPr>
        <w:t>大于</w:t>
      </w:r>
      <w:r>
        <w:rPr>
          <w:sz w:val="28"/>
        </w:rPr>
        <w:t>2</w:t>
      </w:r>
    </w:p>
    <w:p w14:paraId="4EE3C885" w14:textId="77777777" w:rsidR="00265523" w:rsidRDefault="00B51596">
      <w:r>
        <w:rPr>
          <w:sz w:val="28"/>
        </w:rPr>
        <w:t xml:space="preserve">363. </w:t>
      </w:r>
      <w:r>
        <w:rPr>
          <w:sz w:val="28"/>
        </w:rPr>
        <w:t>如果</w:t>
      </w:r>
      <w:r>
        <w:rPr>
          <w:sz w:val="28"/>
        </w:rPr>
        <w:t>A</w:t>
      </w:r>
      <w:r>
        <w:rPr>
          <w:sz w:val="28"/>
        </w:rPr>
        <w:t>和</w:t>
      </w:r>
      <w:r>
        <w:rPr>
          <w:sz w:val="28"/>
        </w:rPr>
        <w:t>B</w:t>
      </w:r>
      <w:r>
        <w:rPr>
          <w:sz w:val="28"/>
        </w:rPr>
        <w:t>都是二叉树的叶结点，那么下面判断中哪个是对的？</w:t>
      </w:r>
    </w:p>
    <w:p w14:paraId="139080B8" w14:textId="77777777" w:rsidR="00265523" w:rsidRDefault="00B51596">
      <w:r>
        <w:rPr>
          <w:sz w:val="28"/>
        </w:rPr>
        <w:t xml:space="preserve">   A. </w:t>
      </w:r>
      <w:r>
        <w:rPr>
          <w:sz w:val="28"/>
        </w:rPr>
        <w:t>存在一种二叉树结构，</w:t>
      </w:r>
      <w:r>
        <w:rPr>
          <w:sz w:val="28"/>
        </w:rPr>
        <w:t>其前序遍历结果是</w:t>
      </w:r>
      <w:r>
        <w:rPr>
          <w:sz w:val="28"/>
        </w:rPr>
        <w:t>•••A•••B•••</w:t>
      </w:r>
      <w:r>
        <w:rPr>
          <w:sz w:val="28"/>
        </w:rPr>
        <w:t>，而中序遍历结果是</w:t>
      </w:r>
      <w:r>
        <w:rPr>
          <w:sz w:val="28"/>
        </w:rPr>
        <w:t>•••B•••A•••</w:t>
      </w:r>
    </w:p>
    <w:p w14:paraId="29A6C3A0" w14:textId="77777777" w:rsidR="00265523" w:rsidRDefault="00B51596">
      <w:r>
        <w:rPr>
          <w:sz w:val="28"/>
        </w:rPr>
        <w:t xml:space="preserve">   B. </w:t>
      </w:r>
      <w:r>
        <w:rPr>
          <w:sz w:val="28"/>
        </w:rPr>
        <w:t>存在一种二叉树结构，其中序遍历结果是</w:t>
      </w:r>
      <w:r>
        <w:rPr>
          <w:sz w:val="28"/>
        </w:rPr>
        <w:t>•••A•••B•••</w:t>
      </w:r>
      <w:r>
        <w:rPr>
          <w:sz w:val="28"/>
        </w:rPr>
        <w:t>，而后序遍历结果是</w:t>
      </w:r>
      <w:r>
        <w:rPr>
          <w:sz w:val="28"/>
        </w:rPr>
        <w:t>•••B•••A•••</w:t>
      </w:r>
    </w:p>
    <w:p w14:paraId="7DAB8E1D" w14:textId="77777777" w:rsidR="00265523" w:rsidRDefault="00B51596">
      <w:r>
        <w:rPr>
          <w:sz w:val="28"/>
        </w:rPr>
        <w:t xml:space="preserve">   C. </w:t>
      </w:r>
      <w:r>
        <w:rPr>
          <w:sz w:val="28"/>
        </w:rPr>
        <w:t>存在一种二叉树结构，其前序遍历结果是</w:t>
      </w:r>
      <w:r>
        <w:rPr>
          <w:sz w:val="28"/>
        </w:rPr>
        <w:t>•••A•••B•••</w:t>
      </w:r>
      <w:r>
        <w:rPr>
          <w:sz w:val="28"/>
        </w:rPr>
        <w:t>，而后序遍历结果是</w:t>
      </w:r>
      <w:r>
        <w:rPr>
          <w:sz w:val="28"/>
        </w:rPr>
        <w:t>•••B•••A•••</w:t>
      </w:r>
    </w:p>
    <w:p w14:paraId="3977E932" w14:textId="77777777" w:rsidR="00265523" w:rsidRDefault="00B51596">
      <w:r>
        <w:rPr>
          <w:sz w:val="28"/>
          <w:highlight w:val="yellow"/>
        </w:rPr>
        <w:t xml:space="preserve">   D. </w:t>
      </w:r>
      <w:r>
        <w:rPr>
          <w:sz w:val="28"/>
          <w:highlight w:val="yellow"/>
        </w:rPr>
        <w:t>以上三种都是错的</w:t>
      </w:r>
    </w:p>
    <w:p w14:paraId="4839E3FA" w14:textId="77777777" w:rsidR="00265523" w:rsidRDefault="00B51596">
      <w:r>
        <w:rPr>
          <w:sz w:val="28"/>
        </w:rPr>
        <w:t xml:space="preserve">364. </w:t>
      </w:r>
      <w:r>
        <w:rPr>
          <w:sz w:val="28"/>
        </w:rPr>
        <w:t>以下对重载描述错误的是</w:t>
      </w:r>
      <w:r>
        <w:rPr>
          <w:sz w:val="28"/>
        </w:rPr>
        <w:t>()</w:t>
      </w:r>
    </w:p>
    <w:p w14:paraId="6FEBCC3A" w14:textId="77777777" w:rsidR="00265523" w:rsidRDefault="00B51596">
      <w:r>
        <w:rPr>
          <w:sz w:val="28"/>
        </w:rPr>
        <w:lastRenderedPageBreak/>
        <w:t xml:space="preserve">   A. </w:t>
      </w:r>
      <w:r>
        <w:rPr>
          <w:sz w:val="28"/>
        </w:rPr>
        <w:t>方法重载只能发生在一个类的内部</w:t>
      </w:r>
    </w:p>
    <w:p w14:paraId="4406C82D" w14:textId="77777777" w:rsidR="00265523" w:rsidRDefault="00B51596">
      <w:r>
        <w:rPr>
          <w:sz w:val="28"/>
          <w:highlight w:val="yellow"/>
        </w:rPr>
        <w:t xml:space="preserve">   B. </w:t>
      </w:r>
      <w:r>
        <w:rPr>
          <w:sz w:val="28"/>
          <w:highlight w:val="yellow"/>
        </w:rPr>
        <w:t>构造方法不能重载</w:t>
      </w:r>
    </w:p>
    <w:p w14:paraId="533A50F8" w14:textId="77777777" w:rsidR="00265523" w:rsidRDefault="00B51596">
      <w:r>
        <w:rPr>
          <w:sz w:val="28"/>
        </w:rPr>
        <w:t xml:space="preserve">   C. </w:t>
      </w:r>
      <w:r>
        <w:rPr>
          <w:sz w:val="28"/>
        </w:rPr>
        <w:t>重载要求方法名相同，参数列表不同</w:t>
      </w:r>
    </w:p>
    <w:p w14:paraId="7F412623" w14:textId="77777777" w:rsidR="00265523" w:rsidRDefault="00B51596">
      <w:r>
        <w:rPr>
          <w:sz w:val="28"/>
        </w:rPr>
        <w:t xml:space="preserve">   D. </w:t>
      </w:r>
      <w:r>
        <w:rPr>
          <w:sz w:val="28"/>
        </w:rPr>
        <w:t>方法的返</w:t>
      </w:r>
      <w:r>
        <w:rPr>
          <w:sz w:val="28"/>
        </w:rPr>
        <w:t>回值类型不是区分方法重载的条件</w:t>
      </w:r>
    </w:p>
    <w:p w14:paraId="01610A13" w14:textId="77777777" w:rsidR="00265523" w:rsidRDefault="00B51596">
      <w:r>
        <w:rPr>
          <w:sz w:val="28"/>
        </w:rPr>
        <w:t xml:space="preserve">365. </w:t>
      </w:r>
      <w:r>
        <w:rPr>
          <w:sz w:val="28"/>
        </w:rPr>
        <w:t>加密技术不能提供以下哪种安全服务？（）</w:t>
      </w:r>
    </w:p>
    <w:p w14:paraId="02CC2A09" w14:textId="77777777" w:rsidR="00265523" w:rsidRDefault="00B51596">
      <w:r>
        <w:rPr>
          <w:sz w:val="28"/>
        </w:rPr>
        <w:t xml:space="preserve">   A. </w:t>
      </w:r>
      <w:r>
        <w:rPr>
          <w:sz w:val="28"/>
        </w:rPr>
        <w:t>认证</w:t>
      </w:r>
    </w:p>
    <w:p w14:paraId="6D755869" w14:textId="77777777" w:rsidR="00265523" w:rsidRDefault="00B51596">
      <w:r>
        <w:rPr>
          <w:sz w:val="28"/>
        </w:rPr>
        <w:t xml:space="preserve">   B. </w:t>
      </w:r>
      <w:r>
        <w:rPr>
          <w:sz w:val="28"/>
        </w:rPr>
        <w:t>机密性</w:t>
      </w:r>
    </w:p>
    <w:p w14:paraId="49CDA1E0" w14:textId="77777777" w:rsidR="00265523" w:rsidRDefault="00B51596">
      <w:r>
        <w:rPr>
          <w:sz w:val="28"/>
        </w:rPr>
        <w:t xml:space="preserve">   C. </w:t>
      </w:r>
      <w:r>
        <w:rPr>
          <w:sz w:val="28"/>
        </w:rPr>
        <w:t>完整性</w:t>
      </w:r>
    </w:p>
    <w:p w14:paraId="70C7E4EA" w14:textId="77777777" w:rsidR="00265523" w:rsidRDefault="00B51596">
      <w:r>
        <w:rPr>
          <w:sz w:val="28"/>
          <w:highlight w:val="yellow"/>
        </w:rPr>
        <w:t xml:space="preserve">   D. </w:t>
      </w:r>
      <w:r>
        <w:rPr>
          <w:sz w:val="28"/>
          <w:highlight w:val="yellow"/>
        </w:rPr>
        <w:t>可⽤性</w:t>
      </w:r>
    </w:p>
    <w:p w14:paraId="3FA5DD58" w14:textId="77777777" w:rsidR="00265523" w:rsidRDefault="00B51596">
      <w:r>
        <w:rPr>
          <w:sz w:val="28"/>
        </w:rPr>
        <w:t xml:space="preserve">366. </w:t>
      </w:r>
      <w:r>
        <w:rPr>
          <w:sz w:val="28"/>
        </w:rPr>
        <w:t>定义拦截器时，如果想在控制器方法被调用前执行一段代码</w:t>
      </w:r>
      <w:r>
        <w:rPr>
          <w:sz w:val="28"/>
        </w:rPr>
        <w:t>,</w:t>
      </w:r>
      <w:r>
        <w:rPr>
          <w:sz w:val="28"/>
        </w:rPr>
        <w:t>应该将代码写在如下的</w:t>
      </w:r>
      <w:r>
        <w:rPr>
          <w:sz w:val="28"/>
        </w:rPr>
        <w:t>()</w:t>
      </w:r>
    </w:p>
    <w:p w14:paraId="59294804" w14:textId="77777777" w:rsidR="00265523" w:rsidRDefault="00B51596">
      <w:r>
        <w:rPr>
          <w:sz w:val="28"/>
        </w:rPr>
        <w:t xml:space="preserve">   A. postHandle</w:t>
      </w:r>
    </w:p>
    <w:p w14:paraId="1FBCB37F" w14:textId="77777777" w:rsidR="00265523" w:rsidRDefault="00B51596">
      <w:r>
        <w:rPr>
          <w:sz w:val="28"/>
        </w:rPr>
        <w:t xml:space="preserve">   B. afterCompletion()</w:t>
      </w:r>
    </w:p>
    <w:p w14:paraId="253ED426" w14:textId="77777777" w:rsidR="00265523" w:rsidRDefault="00B51596">
      <w:r>
        <w:rPr>
          <w:sz w:val="28"/>
          <w:highlight w:val="yellow"/>
        </w:rPr>
        <w:t xml:space="preserve">   C. preHandle()</w:t>
      </w:r>
    </w:p>
    <w:p w14:paraId="765D7471" w14:textId="77777777" w:rsidR="00265523" w:rsidRDefault="00B51596">
      <w:r>
        <w:rPr>
          <w:sz w:val="28"/>
        </w:rPr>
        <w:t xml:space="preserve">   D. handler()</w:t>
      </w:r>
    </w:p>
    <w:p w14:paraId="7A490D8E" w14:textId="77777777" w:rsidR="00265523" w:rsidRDefault="00B51596">
      <w:r>
        <w:rPr>
          <w:sz w:val="28"/>
        </w:rPr>
        <w:t xml:space="preserve">367. </w:t>
      </w:r>
      <w:r>
        <w:rPr>
          <w:sz w:val="28"/>
        </w:rPr>
        <w:t>在变更控制中，（）可以用来确保由不同用户所执行的并发变更。</w:t>
      </w:r>
    </w:p>
    <w:p w14:paraId="5F9A0030" w14:textId="77777777" w:rsidR="00265523" w:rsidRDefault="00B51596">
      <w:r>
        <w:rPr>
          <w:sz w:val="28"/>
        </w:rPr>
        <w:t xml:space="preserve">   A. </w:t>
      </w:r>
      <w:r>
        <w:rPr>
          <w:sz w:val="28"/>
        </w:rPr>
        <w:t>异步控制</w:t>
      </w:r>
    </w:p>
    <w:p w14:paraId="3206182A" w14:textId="77777777" w:rsidR="00265523" w:rsidRDefault="00B51596">
      <w:r>
        <w:rPr>
          <w:sz w:val="28"/>
          <w:highlight w:val="yellow"/>
        </w:rPr>
        <w:t xml:space="preserve">   B. </w:t>
      </w:r>
      <w:r>
        <w:rPr>
          <w:sz w:val="28"/>
          <w:highlight w:val="yellow"/>
        </w:rPr>
        <w:t>同步控制</w:t>
      </w:r>
    </w:p>
    <w:p w14:paraId="2ED9DE39" w14:textId="77777777" w:rsidR="00265523" w:rsidRDefault="00B51596">
      <w:r>
        <w:rPr>
          <w:sz w:val="28"/>
        </w:rPr>
        <w:t xml:space="preserve">   C. </w:t>
      </w:r>
      <w:r>
        <w:rPr>
          <w:sz w:val="28"/>
        </w:rPr>
        <w:t>存取控制</w:t>
      </w:r>
    </w:p>
    <w:p w14:paraId="772EF7D0" w14:textId="77777777" w:rsidR="00265523" w:rsidRDefault="00B51596">
      <w:r>
        <w:rPr>
          <w:sz w:val="28"/>
        </w:rPr>
        <w:t xml:space="preserve">   D. </w:t>
      </w:r>
      <w:r>
        <w:rPr>
          <w:sz w:val="28"/>
        </w:rPr>
        <w:t>基线控制</w:t>
      </w:r>
    </w:p>
    <w:p w14:paraId="5FE5CEDC" w14:textId="77777777" w:rsidR="00265523" w:rsidRDefault="00B51596">
      <w:r>
        <w:rPr>
          <w:sz w:val="28"/>
        </w:rPr>
        <w:t xml:space="preserve">368. </w:t>
      </w:r>
      <w:r>
        <w:rPr>
          <w:sz w:val="28"/>
        </w:rPr>
        <w:t>关于本行设备资产检查与盘点，下列说法错误的是：</w:t>
      </w:r>
    </w:p>
    <w:p w14:paraId="0E3DC822" w14:textId="77777777" w:rsidR="00265523" w:rsidRDefault="00B51596">
      <w:r>
        <w:rPr>
          <w:sz w:val="28"/>
        </w:rPr>
        <w:lastRenderedPageBreak/>
        <w:t xml:space="preserve">   A. </w:t>
      </w:r>
      <w:r>
        <w:rPr>
          <w:sz w:val="28"/>
        </w:rPr>
        <w:t>设备资产检查采取自查与总行集中检查相结合的方式</w:t>
      </w:r>
    </w:p>
    <w:p w14:paraId="73337DA4" w14:textId="77777777" w:rsidR="00265523" w:rsidRDefault="00B51596">
      <w:r>
        <w:rPr>
          <w:sz w:val="28"/>
        </w:rPr>
        <w:t xml:space="preserve">   B. </w:t>
      </w:r>
      <w:r>
        <w:rPr>
          <w:sz w:val="28"/>
        </w:rPr>
        <w:t>每年至少安排一次分支机构自查，总行集中安排部分机构进行现场核对检查，对自查和检查中发现的问题应及时汇总、分析和整改</w:t>
      </w:r>
    </w:p>
    <w:p w14:paraId="1967ECC0" w14:textId="77777777" w:rsidR="00265523" w:rsidRDefault="00B51596">
      <w:r>
        <w:rPr>
          <w:sz w:val="28"/>
        </w:rPr>
        <w:t xml:space="preserve">   C. </w:t>
      </w:r>
      <w:r>
        <w:rPr>
          <w:sz w:val="28"/>
        </w:rPr>
        <w:t>各分支机构设备资产自查与盘点情况，应形成报告上交总行财务管理部和总行信息技术部</w:t>
      </w:r>
    </w:p>
    <w:p w14:paraId="42F23214" w14:textId="77777777" w:rsidR="00265523" w:rsidRDefault="00B51596">
      <w:r>
        <w:rPr>
          <w:sz w:val="28"/>
          <w:highlight w:val="yellow"/>
        </w:rPr>
        <w:t xml:space="preserve">   D. </w:t>
      </w:r>
      <w:r>
        <w:rPr>
          <w:sz w:val="28"/>
          <w:highlight w:val="yellow"/>
        </w:rPr>
        <w:t>设备资产盘点统</w:t>
      </w:r>
      <w:r>
        <w:rPr>
          <w:sz w:val="28"/>
          <w:highlight w:val="yellow"/>
        </w:rPr>
        <w:t>一按照总行科技部年度设备盘点工作部署进行，各分支机构应重视盘点工作，安排人员做好本级及辖属机构设备资产盘点，对盘点情况应及时汇总、分析，确保账实相符</w:t>
      </w:r>
    </w:p>
    <w:p w14:paraId="6078092C" w14:textId="77777777" w:rsidR="00265523" w:rsidRDefault="00B51596">
      <w:r>
        <w:rPr>
          <w:sz w:val="28"/>
        </w:rPr>
        <w:t xml:space="preserve">369. </w:t>
      </w:r>
      <w:r>
        <w:rPr>
          <w:sz w:val="28"/>
        </w:rPr>
        <w:t>商业银行进行数据中心选址时，应进行全面的风险评估，综合考虑地理位置、环境、设施等各种因素对数据中心安全运营的潜在影响，规避选址不当风险，避免数据中心选址过度</w:t>
      </w:r>
      <w:r>
        <w:rPr>
          <w:sz w:val="28"/>
        </w:rPr>
        <w:t>____</w:t>
      </w:r>
      <w:r>
        <w:rPr>
          <w:sz w:val="28"/>
        </w:rPr>
        <w:t>：</w:t>
      </w:r>
    </w:p>
    <w:p w14:paraId="7804CA00" w14:textId="77777777" w:rsidR="00265523" w:rsidRDefault="00B51596">
      <w:r>
        <w:rPr>
          <w:sz w:val="28"/>
        </w:rPr>
        <w:t xml:space="preserve">   A. </w:t>
      </w:r>
      <w:r>
        <w:rPr>
          <w:sz w:val="28"/>
        </w:rPr>
        <w:t>分散</w:t>
      </w:r>
    </w:p>
    <w:p w14:paraId="6AC66D37" w14:textId="77777777" w:rsidR="00265523" w:rsidRDefault="00B51596">
      <w:r>
        <w:rPr>
          <w:sz w:val="28"/>
        </w:rPr>
        <w:t xml:space="preserve">   B. </w:t>
      </w:r>
      <w:r>
        <w:rPr>
          <w:sz w:val="28"/>
        </w:rPr>
        <w:t>偏远</w:t>
      </w:r>
    </w:p>
    <w:p w14:paraId="5958C3B3" w14:textId="77777777" w:rsidR="00265523" w:rsidRDefault="00B51596">
      <w:r>
        <w:rPr>
          <w:sz w:val="28"/>
        </w:rPr>
        <w:t xml:space="preserve">   C. </w:t>
      </w:r>
      <w:r>
        <w:rPr>
          <w:sz w:val="28"/>
        </w:rPr>
        <w:t>靠近住宅区</w:t>
      </w:r>
    </w:p>
    <w:p w14:paraId="3D589972" w14:textId="77777777" w:rsidR="00265523" w:rsidRDefault="00B51596">
      <w:r>
        <w:rPr>
          <w:sz w:val="28"/>
          <w:highlight w:val="yellow"/>
        </w:rPr>
        <w:t xml:space="preserve">   D. </w:t>
      </w:r>
      <w:r>
        <w:rPr>
          <w:sz w:val="28"/>
          <w:highlight w:val="yellow"/>
        </w:rPr>
        <w:t>集中</w:t>
      </w:r>
    </w:p>
    <w:p w14:paraId="0B038814" w14:textId="77777777" w:rsidR="00265523" w:rsidRDefault="00B51596">
      <w:r>
        <w:rPr>
          <w:sz w:val="28"/>
        </w:rPr>
        <w:t xml:space="preserve">370. </w:t>
      </w:r>
      <w:r>
        <w:rPr>
          <w:sz w:val="28"/>
        </w:rPr>
        <w:t>关系模型中</w:t>
      </w:r>
      <w:r>
        <w:rPr>
          <w:sz w:val="28"/>
        </w:rPr>
        <w:t>3NF</w:t>
      </w:r>
      <w:r>
        <w:rPr>
          <w:sz w:val="28"/>
        </w:rPr>
        <w:t>是指（）。</w:t>
      </w:r>
    </w:p>
    <w:p w14:paraId="21881CB1" w14:textId="77777777" w:rsidR="00265523" w:rsidRDefault="00B51596">
      <w:r>
        <w:rPr>
          <w:sz w:val="28"/>
          <w:highlight w:val="yellow"/>
        </w:rPr>
        <w:t xml:space="preserve">   A. </w:t>
      </w:r>
      <w:r>
        <w:rPr>
          <w:sz w:val="28"/>
          <w:highlight w:val="yellow"/>
        </w:rPr>
        <w:t>满足</w:t>
      </w:r>
      <w:r>
        <w:rPr>
          <w:sz w:val="28"/>
          <w:highlight w:val="yellow"/>
        </w:rPr>
        <w:t>2NF</w:t>
      </w:r>
      <w:r>
        <w:rPr>
          <w:sz w:val="28"/>
          <w:highlight w:val="yellow"/>
        </w:rPr>
        <w:t>且不存在传递依赖现象</w:t>
      </w:r>
    </w:p>
    <w:p w14:paraId="7DC17954" w14:textId="77777777" w:rsidR="00265523" w:rsidRDefault="00B51596">
      <w:r>
        <w:rPr>
          <w:sz w:val="28"/>
        </w:rPr>
        <w:t xml:space="preserve">   B. </w:t>
      </w:r>
      <w:r>
        <w:rPr>
          <w:sz w:val="28"/>
        </w:rPr>
        <w:t>满足</w:t>
      </w:r>
      <w:r>
        <w:rPr>
          <w:sz w:val="28"/>
        </w:rPr>
        <w:t>2NF</w:t>
      </w:r>
      <w:r>
        <w:rPr>
          <w:sz w:val="28"/>
        </w:rPr>
        <w:t>且不存在部分依赖现象</w:t>
      </w:r>
    </w:p>
    <w:p w14:paraId="02589337" w14:textId="77777777" w:rsidR="00265523" w:rsidRDefault="00B51596">
      <w:r>
        <w:rPr>
          <w:sz w:val="28"/>
        </w:rPr>
        <w:t xml:space="preserve">   C. </w:t>
      </w:r>
      <w:r>
        <w:rPr>
          <w:sz w:val="28"/>
        </w:rPr>
        <w:t>满足</w:t>
      </w:r>
      <w:r>
        <w:rPr>
          <w:sz w:val="28"/>
        </w:rPr>
        <w:t>2NF</w:t>
      </w:r>
      <w:r>
        <w:rPr>
          <w:sz w:val="28"/>
        </w:rPr>
        <w:t>且不存在非主属性</w:t>
      </w:r>
    </w:p>
    <w:p w14:paraId="1B1456A9" w14:textId="77777777" w:rsidR="00265523" w:rsidRDefault="00B51596">
      <w:r>
        <w:rPr>
          <w:sz w:val="28"/>
        </w:rPr>
        <w:t xml:space="preserve">   D. </w:t>
      </w:r>
      <w:r>
        <w:rPr>
          <w:sz w:val="28"/>
        </w:rPr>
        <w:t>满足</w:t>
      </w:r>
      <w:r>
        <w:rPr>
          <w:sz w:val="28"/>
        </w:rPr>
        <w:t>2NF</w:t>
      </w:r>
      <w:r>
        <w:rPr>
          <w:sz w:val="28"/>
        </w:rPr>
        <w:t>且不存在组合属性</w:t>
      </w:r>
    </w:p>
    <w:p w14:paraId="764D5547" w14:textId="77777777" w:rsidR="00265523" w:rsidRDefault="00B51596">
      <w:r>
        <w:rPr>
          <w:sz w:val="28"/>
        </w:rPr>
        <w:t xml:space="preserve">371. </w:t>
      </w:r>
      <w:r>
        <w:rPr>
          <w:sz w:val="28"/>
        </w:rPr>
        <w:t>如果一个类已经实现了</w:t>
      </w:r>
      <w:r>
        <w:rPr>
          <w:sz w:val="28"/>
        </w:rPr>
        <w:t>Cloneable</w:t>
      </w:r>
      <w:r>
        <w:rPr>
          <w:sz w:val="28"/>
        </w:rPr>
        <w:t>接口，那么它是否可以直接使用模板方法模式？</w:t>
      </w:r>
    </w:p>
    <w:p w14:paraId="0FCD8B5E" w14:textId="77777777" w:rsidR="00265523" w:rsidRDefault="00B51596">
      <w:r>
        <w:rPr>
          <w:sz w:val="28"/>
          <w:highlight w:val="yellow"/>
        </w:rPr>
        <w:t xml:space="preserve">   A. </w:t>
      </w:r>
      <w:r>
        <w:rPr>
          <w:sz w:val="28"/>
          <w:highlight w:val="yellow"/>
        </w:rPr>
        <w:t>是的</w:t>
      </w:r>
    </w:p>
    <w:p w14:paraId="5B685151" w14:textId="77777777" w:rsidR="00265523" w:rsidRDefault="00B51596">
      <w:r>
        <w:rPr>
          <w:sz w:val="28"/>
        </w:rPr>
        <w:lastRenderedPageBreak/>
        <w:t xml:space="preserve">   B. </w:t>
      </w:r>
      <w:r>
        <w:rPr>
          <w:sz w:val="28"/>
        </w:rPr>
        <w:t>否，需要实现其他接口</w:t>
      </w:r>
    </w:p>
    <w:p w14:paraId="4C0464CB" w14:textId="77777777" w:rsidR="00265523" w:rsidRDefault="00B51596">
      <w:r>
        <w:rPr>
          <w:sz w:val="28"/>
        </w:rPr>
        <w:t xml:space="preserve">   C. </w:t>
      </w:r>
      <w:r>
        <w:rPr>
          <w:sz w:val="28"/>
        </w:rPr>
        <w:t>取决于具体情况</w:t>
      </w:r>
    </w:p>
    <w:p w14:paraId="5F9BADD0" w14:textId="77777777" w:rsidR="00265523" w:rsidRDefault="00B51596">
      <w:r>
        <w:rPr>
          <w:sz w:val="28"/>
        </w:rPr>
        <w:t xml:space="preserve">   D. </w:t>
      </w:r>
      <w:r>
        <w:rPr>
          <w:sz w:val="28"/>
        </w:rPr>
        <w:t>无法确定</w:t>
      </w:r>
    </w:p>
    <w:p w14:paraId="7267FE3E" w14:textId="77777777" w:rsidR="00265523" w:rsidRDefault="00B51596">
      <w:r>
        <w:rPr>
          <w:sz w:val="28"/>
        </w:rPr>
        <w:t xml:space="preserve">372. </w:t>
      </w:r>
      <w:r>
        <w:rPr>
          <w:sz w:val="28"/>
        </w:rPr>
        <w:t>以下哪个选项不是工厂模式的组成部分？</w:t>
      </w:r>
      <w:r>
        <w:rPr>
          <w:sz w:val="28"/>
        </w:rPr>
        <w:br/>
      </w:r>
    </w:p>
    <w:p w14:paraId="1A919021" w14:textId="77777777" w:rsidR="00265523" w:rsidRDefault="00B51596">
      <w:r>
        <w:rPr>
          <w:sz w:val="28"/>
        </w:rPr>
        <w:t xml:space="preserve">   A. </w:t>
      </w:r>
      <w:r>
        <w:rPr>
          <w:sz w:val="28"/>
        </w:rPr>
        <w:t>抽象产品类</w:t>
      </w:r>
      <w:r>
        <w:rPr>
          <w:sz w:val="28"/>
        </w:rPr>
        <w:br/>
      </w:r>
      <w:r>
        <w:rPr>
          <w:sz w:val="28"/>
        </w:rPr>
        <w:t>答案：具体工厂类。</w:t>
      </w:r>
    </w:p>
    <w:p w14:paraId="5D53025A" w14:textId="77777777" w:rsidR="00265523" w:rsidRDefault="00B51596">
      <w:r>
        <w:rPr>
          <w:sz w:val="28"/>
        </w:rPr>
        <w:t xml:space="preserve">   B. </w:t>
      </w:r>
      <w:r>
        <w:rPr>
          <w:sz w:val="28"/>
        </w:rPr>
        <w:t>具体产品类</w:t>
      </w:r>
    </w:p>
    <w:p w14:paraId="548E11A8" w14:textId="77777777" w:rsidR="00265523" w:rsidRDefault="00B51596">
      <w:r>
        <w:rPr>
          <w:sz w:val="28"/>
        </w:rPr>
        <w:t xml:space="preserve">   C. </w:t>
      </w:r>
      <w:r>
        <w:rPr>
          <w:sz w:val="28"/>
        </w:rPr>
        <w:t>抽象工厂类</w:t>
      </w:r>
    </w:p>
    <w:p w14:paraId="69484780" w14:textId="77777777" w:rsidR="00265523" w:rsidRDefault="00B51596">
      <w:r>
        <w:rPr>
          <w:sz w:val="28"/>
          <w:highlight w:val="yellow"/>
        </w:rPr>
        <w:t xml:space="preserve">   D. </w:t>
      </w:r>
      <w:r>
        <w:rPr>
          <w:sz w:val="28"/>
          <w:highlight w:val="yellow"/>
        </w:rPr>
        <w:t>具体工厂类</w:t>
      </w:r>
    </w:p>
    <w:p w14:paraId="14EBE1CE" w14:textId="77777777" w:rsidR="00265523" w:rsidRDefault="00B51596">
      <w:r>
        <w:rPr>
          <w:sz w:val="28"/>
        </w:rPr>
        <w:t xml:space="preserve">373. </w:t>
      </w:r>
      <w:r>
        <w:rPr>
          <w:sz w:val="28"/>
        </w:rPr>
        <w:t>自然连接是构成新关系的有效方法。一般情况下，当对关系</w:t>
      </w:r>
      <w:r>
        <w:rPr>
          <w:sz w:val="28"/>
        </w:rPr>
        <w:t>R</w:t>
      </w:r>
      <w:r>
        <w:rPr>
          <w:sz w:val="28"/>
        </w:rPr>
        <w:t>和</w:t>
      </w:r>
      <w:r>
        <w:rPr>
          <w:sz w:val="28"/>
        </w:rPr>
        <w:t>S</w:t>
      </w:r>
      <w:r>
        <w:rPr>
          <w:sz w:val="28"/>
        </w:rPr>
        <w:t>使用自然连接时，要求</w:t>
      </w:r>
      <w:r>
        <w:rPr>
          <w:sz w:val="28"/>
        </w:rPr>
        <w:t>R</w:t>
      </w:r>
      <w:r>
        <w:rPr>
          <w:sz w:val="28"/>
        </w:rPr>
        <w:t>和</w:t>
      </w:r>
      <w:r>
        <w:rPr>
          <w:sz w:val="28"/>
        </w:rPr>
        <w:t>S</w:t>
      </w:r>
      <w:r>
        <w:rPr>
          <w:sz w:val="28"/>
        </w:rPr>
        <w:t>含有一个或多个共有的（）。</w:t>
      </w:r>
    </w:p>
    <w:p w14:paraId="38424951" w14:textId="77777777" w:rsidR="00265523" w:rsidRDefault="00B51596">
      <w:r>
        <w:rPr>
          <w:sz w:val="28"/>
        </w:rPr>
        <w:t xml:space="preserve">   A. </w:t>
      </w:r>
      <w:r>
        <w:rPr>
          <w:sz w:val="28"/>
        </w:rPr>
        <w:t>元组</w:t>
      </w:r>
    </w:p>
    <w:p w14:paraId="62038C14" w14:textId="77777777" w:rsidR="00265523" w:rsidRDefault="00B51596">
      <w:r>
        <w:rPr>
          <w:sz w:val="28"/>
        </w:rPr>
        <w:t xml:space="preserve">   B. </w:t>
      </w:r>
      <w:r>
        <w:rPr>
          <w:sz w:val="28"/>
        </w:rPr>
        <w:t>行</w:t>
      </w:r>
    </w:p>
    <w:p w14:paraId="3D21CB6F" w14:textId="77777777" w:rsidR="00265523" w:rsidRDefault="00B51596">
      <w:r>
        <w:rPr>
          <w:sz w:val="28"/>
        </w:rPr>
        <w:t xml:space="preserve">   C. </w:t>
      </w:r>
      <w:r>
        <w:rPr>
          <w:sz w:val="28"/>
        </w:rPr>
        <w:t>记录</w:t>
      </w:r>
    </w:p>
    <w:p w14:paraId="548637F1" w14:textId="77777777" w:rsidR="00265523" w:rsidRDefault="00B51596">
      <w:r>
        <w:rPr>
          <w:sz w:val="28"/>
          <w:highlight w:val="yellow"/>
        </w:rPr>
        <w:t xml:space="preserve">   D. </w:t>
      </w:r>
      <w:r>
        <w:rPr>
          <w:sz w:val="28"/>
          <w:highlight w:val="yellow"/>
        </w:rPr>
        <w:t>属性</w:t>
      </w:r>
    </w:p>
    <w:p w14:paraId="3C1CF17E" w14:textId="77777777" w:rsidR="00265523" w:rsidRDefault="00B51596">
      <w:r>
        <w:rPr>
          <w:sz w:val="28"/>
        </w:rPr>
        <w:t xml:space="preserve">374. </w:t>
      </w:r>
      <w:r>
        <w:rPr>
          <w:sz w:val="28"/>
        </w:rPr>
        <w:t>用于定义数据简单类型的一组关键字是</w:t>
      </w:r>
      <w:r>
        <w:rPr>
          <w:sz w:val="28"/>
        </w:rPr>
        <w:t>()</w:t>
      </w:r>
      <w:r>
        <w:rPr>
          <w:sz w:val="28"/>
        </w:rPr>
        <w:t>。</w:t>
      </w:r>
    </w:p>
    <w:p w14:paraId="3D69398D" w14:textId="77777777" w:rsidR="00265523" w:rsidRDefault="00B51596">
      <w:r>
        <w:rPr>
          <w:sz w:val="28"/>
        </w:rPr>
        <w:t xml:space="preserve">   A. class,float,main,public</w:t>
      </w:r>
    </w:p>
    <w:p w14:paraId="08D1BAB5" w14:textId="77777777" w:rsidR="00265523" w:rsidRDefault="00B51596">
      <w:r>
        <w:rPr>
          <w:sz w:val="28"/>
          <w:highlight w:val="yellow"/>
        </w:rPr>
        <w:t xml:space="preserve">   B. float,boolean,int,long</w:t>
      </w:r>
    </w:p>
    <w:p w14:paraId="70F4551E" w14:textId="77777777" w:rsidR="00265523" w:rsidRDefault="00B51596">
      <w:r>
        <w:rPr>
          <w:sz w:val="28"/>
        </w:rPr>
        <w:t xml:space="preserve">   C. char,extends,float,double</w:t>
      </w:r>
    </w:p>
    <w:p w14:paraId="687255E9" w14:textId="77777777" w:rsidR="00265523" w:rsidRDefault="00B51596">
      <w:r>
        <w:rPr>
          <w:sz w:val="28"/>
        </w:rPr>
        <w:t xml:space="preserve">   D. int,long,floa</w:t>
      </w:r>
      <w:r>
        <w:rPr>
          <w:sz w:val="28"/>
        </w:rPr>
        <w:t>t,import</w:t>
      </w:r>
    </w:p>
    <w:p w14:paraId="0556A8C9" w14:textId="77777777" w:rsidR="00265523" w:rsidRDefault="00B51596">
      <w:r>
        <w:rPr>
          <w:sz w:val="28"/>
        </w:rPr>
        <w:t xml:space="preserve">375. </w:t>
      </w:r>
      <w:r>
        <w:rPr>
          <w:sz w:val="28"/>
        </w:rPr>
        <w:t>详细设计的任务是确定每个模块的（）。</w:t>
      </w:r>
    </w:p>
    <w:p w14:paraId="6895D207" w14:textId="77777777" w:rsidR="00265523" w:rsidRDefault="00B51596">
      <w:r>
        <w:rPr>
          <w:sz w:val="28"/>
          <w:highlight w:val="yellow"/>
        </w:rPr>
        <w:lastRenderedPageBreak/>
        <w:t xml:space="preserve">   A. </w:t>
      </w:r>
      <w:r>
        <w:rPr>
          <w:sz w:val="28"/>
          <w:highlight w:val="yellow"/>
        </w:rPr>
        <w:t>算法</w:t>
      </w:r>
    </w:p>
    <w:p w14:paraId="56A73A6C" w14:textId="77777777" w:rsidR="00265523" w:rsidRDefault="00B51596">
      <w:r>
        <w:rPr>
          <w:sz w:val="28"/>
        </w:rPr>
        <w:t xml:space="preserve">   B. </w:t>
      </w:r>
      <w:r>
        <w:rPr>
          <w:sz w:val="28"/>
        </w:rPr>
        <w:t>功能</w:t>
      </w:r>
    </w:p>
    <w:p w14:paraId="68791FF1" w14:textId="77777777" w:rsidR="00265523" w:rsidRDefault="00B51596">
      <w:r>
        <w:rPr>
          <w:sz w:val="28"/>
        </w:rPr>
        <w:t xml:space="preserve">   C. </w:t>
      </w:r>
      <w:r>
        <w:rPr>
          <w:sz w:val="28"/>
        </w:rPr>
        <w:t>调用关系</w:t>
      </w:r>
    </w:p>
    <w:p w14:paraId="09CB512C" w14:textId="77777777" w:rsidR="00265523" w:rsidRDefault="00B51596">
      <w:r>
        <w:rPr>
          <w:sz w:val="28"/>
        </w:rPr>
        <w:t xml:space="preserve">   D. </w:t>
      </w:r>
      <w:r>
        <w:rPr>
          <w:sz w:val="28"/>
        </w:rPr>
        <w:t>输入输出数据</w:t>
      </w:r>
    </w:p>
    <w:p w14:paraId="57F5B8AF" w14:textId="77777777" w:rsidR="00265523" w:rsidRDefault="00B51596">
      <w:r>
        <w:rPr>
          <w:sz w:val="28"/>
        </w:rPr>
        <w:t xml:space="preserve">376. </w:t>
      </w:r>
      <w:r>
        <w:rPr>
          <w:sz w:val="28"/>
        </w:rPr>
        <w:t>路由器的路由表包括目的地址、下一站地址以及（</w:t>
      </w:r>
      <w:r>
        <w:rPr>
          <w:sz w:val="28"/>
        </w:rPr>
        <w:t xml:space="preserve">      </w:t>
      </w:r>
      <w:r>
        <w:rPr>
          <w:sz w:val="28"/>
        </w:rPr>
        <w:t>）。</w:t>
      </w:r>
    </w:p>
    <w:p w14:paraId="08BAF828" w14:textId="77777777" w:rsidR="00265523" w:rsidRDefault="00B51596">
      <w:r>
        <w:rPr>
          <w:sz w:val="28"/>
        </w:rPr>
        <w:t xml:space="preserve">   A. </w:t>
      </w:r>
      <w:r>
        <w:rPr>
          <w:sz w:val="28"/>
        </w:rPr>
        <w:t>时间、距离</w:t>
      </w:r>
    </w:p>
    <w:p w14:paraId="07CEBD33" w14:textId="77777777" w:rsidR="00265523" w:rsidRDefault="00B51596">
      <w:r>
        <w:rPr>
          <w:sz w:val="28"/>
          <w:highlight w:val="yellow"/>
        </w:rPr>
        <w:t xml:space="preserve">   B. </w:t>
      </w:r>
      <w:r>
        <w:rPr>
          <w:sz w:val="28"/>
          <w:highlight w:val="yellow"/>
        </w:rPr>
        <w:t>距离、计时器、标志位</w:t>
      </w:r>
    </w:p>
    <w:p w14:paraId="213CF684" w14:textId="77777777" w:rsidR="00265523" w:rsidRDefault="00B51596">
      <w:r>
        <w:rPr>
          <w:sz w:val="28"/>
        </w:rPr>
        <w:t xml:space="preserve">   C. </w:t>
      </w:r>
      <w:r>
        <w:rPr>
          <w:sz w:val="28"/>
        </w:rPr>
        <w:t>路由、距离、时钟</w:t>
      </w:r>
    </w:p>
    <w:p w14:paraId="3AC9E724" w14:textId="77777777" w:rsidR="00265523" w:rsidRDefault="00B51596">
      <w:r>
        <w:rPr>
          <w:sz w:val="28"/>
        </w:rPr>
        <w:t xml:space="preserve">   D. </w:t>
      </w:r>
      <w:r>
        <w:rPr>
          <w:sz w:val="28"/>
        </w:rPr>
        <w:t>时钟、路由</w:t>
      </w:r>
    </w:p>
    <w:p w14:paraId="6EB52AF7" w14:textId="77777777" w:rsidR="00265523" w:rsidRDefault="00B51596">
      <w:r>
        <w:rPr>
          <w:sz w:val="28"/>
        </w:rPr>
        <w:t xml:space="preserve">377. </w:t>
      </w:r>
      <w:r>
        <w:rPr>
          <w:sz w:val="28"/>
        </w:rPr>
        <w:t>定学生关系是</w:t>
      </w:r>
      <w:r>
        <w:rPr>
          <w:sz w:val="28"/>
        </w:rPr>
        <w:t>S</w:t>
      </w:r>
      <w:r>
        <w:rPr>
          <w:sz w:val="28"/>
        </w:rPr>
        <w:t>（</w:t>
      </w:r>
      <w:r>
        <w:rPr>
          <w:sz w:val="28"/>
        </w:rPr>
        <w:t>S</w:t>
      </w:r>
      <w:r>
        <w:rPr>
          <w:sz w:val="28"/>
        </w:rPr>
        <w:t>＃，</w:t>
      </w:r>
      <w:r>
        <w:rPr>
          <w:sz w:val="28"/>
        </w:rPr>
        <w:t>SNAME</w:t>
      </w:r>
      <w:r>
        <w:rPr>
          <w:sz w:val="28"/>
        </w:rPr>
        <w:t>，</w:t>
      </w:r>
      <w:r>
        <w:rPr>
          <w:sz w:val="28"/>
        </w:rPr>
        <w:t>SEX</w:t>
      </w:r>
      <w:r>
        <w:rPr>
          <w:sz w:val="28"/>
        </w:rPr>
        <w:t>，</w:t>
      </w:r>
      <w:r>
        <w:rPr>
          <w:sz w:val="28"/>
        </w:rPr>
        <w:t>AGE</w:t>
      </w:r>
      <w:r>
        <w:rPr>
          <w:sz w:val="28"/>
        </w:rPr>
        <w:t>），课程关系是</w:t>
      </w:r>
      <w:r>
        <w:rPr>
          <w:sz w:val="28"/>
        </w:rPr>
        <w:t>C</w:t>
      </w:r>
      <w:r>
        <w:rPr>
          <w:sz w:val="28"/>
        </w:rPr>
        <w:t>（</w:t>
      </w:r>
      <w:r>
        <w:rPr>
          <w:sz w:val="28"/>
        </w:rPr>
        <w:t>C</w:t>
      </w:r>
      <w:r>
        <w:rPr>
          <w:sz w:val="28"/>
        </w:rPr>
        <w:t>＃，</w:t>
      </w:r>
      <w:r>
        <w:rPr>
          <w:sz w:val="28"/>
        </w:rPr>
        <w:t>CNAME</w:t>
      </w:r>
      <w:r>
        <w:rPr>
          <w:sz w:val="28"/>
        </w:rPr>
        <w:t>，</w:t>
      </w:r>
      <w:r>
        <w:rPr>
          <w:sz w:val="28"/>
        </w:rPr>
        <w:t>TEACHER</w:t>
      </w:r>
      <w:r>
        <w:rPr>
          <w:sz w:val="28"/>
        </w:rPr>
        <w:t>），学生选课关系是</w:t>
      </w:r>
      <w:r>
        <w:rPr>
          <w:sz w:val="28"/>
        </w:rPr>
        <w:t>SC</w:t>
      </w:r>
      <w:r>
        <w:rPr>
          <w:sz w:val="28"/>
        </w:rPr>
        <w:t>（</w:t>
      </w:r>
      <w:r>
        <w:rPr>
          <w:sz w:val="28"/>
        </w:rPr>
        <w:t>S</w:t>
      </w:r>
      <w:r>
        <w:rPr>
          <w:sz w:val="28"/>
        </w:rPr>
        <w:t>＃，</w:t>
      </w:r>
      <w:r>
        <w:rPr>
          <w:sz w:val="28"/>
        </w:rPr>
        <w:t>C</w:t>
      </w:r>
      <w:r>
        <w:rPr>
          <w:sz w:val="28"/>
        </w:rPr>
        <w:t>＃，</w:t>
      </w:r>
      <w:r>
        <w:rPr>
          <w:sz w:val="28"/>
        </w:rPr>
        <w:t>GRADE</w:t>
      </w:r>
      <w:r>
        <w:rPr>
          <w:sz w:val="28"/>
        </w:rPr>
        <w:t>）。要查找选修</w:t>
      </w:r>
      <w:r>
        <w:rPr>
          <w:sz w:val="28"/>
        </w:rPr>
        <w:t>“COMP</w:t>
      </w:r>
      <w:r>
        <w:rPr>
          <w:sz w:val="28"/>
        </w:rPr>
        <w:t>UTER”</w:t>
      </w:r>
      <w:r>
        <w:rPr>
          <w:sz w:val="28"/>
        </w:rPr>
        <w:t>课程的</w:t>
      </w:r>
      <w:r>
        <w:rPr>
          <w:sz w:val="28"/>
        </w:rPr>
        <w:t>“</w:t>
      </w:r>
      <w:r>
        <w:rPr>
          <w:sz w:val="28"/>
        </w:rPr>
        <w:t>女</w:t>
      </w:r>
      <w:r>
        <w:rPr>
          <w:sz w:val="28"/>
        </w:rPr>
        <w:t>”</w:t>
      </w:r>
      <w:r>
        <w:rPr>
          <w:sz w:val="28"/>
        </w:rPr>
        <w:t>学生姓名，将涉及到关系（）</w:t>
      </w:r>
    </w:p>
    <w:p w14:paraId="373E2C3C" w14:textId="77777777" w:rsidR="00265523" w:rsidRDefault="00B51596">
      <w:r>
        <w:rPr>
          <w:sz w:val="28"/>
        </w:rPr>
        <w:t xml:space="preserve">   A. S</w:t>
      </w:r>
    </w:p>
    <w:p w14:paraId="6733BFDA" w14:textId="77777777" w:rsidR="00265523" w:rsidRDefault="00B51596">
      <w:r>
        <w:rPr>
          <w:sz w:val="28"/>
        </w:rPr>
        <w:t xml:space="preserve">   B. SC</w:t>
      </w:r>
      <w:r>
        <w:rPr>
          <w:sz w:val="28"/>
        </w:rPr>
        <w:t>，</w:t>
      </w:r>
      <w:r>
        <w:rPr>
          <w:sz w:val="28"/>
        </w:rPr>
        <w:t>C</w:t>
      </w:r>
    </w:p>
    <w:p w14:paraId="47540807" w14:textId="77777777" w:rsidR="00265523" w:rsidRDefault="00B51596">
      <w:r>
        <w:rPr>
          <w:sz w:val="28"/>
        </w:rPr>
        <w:t xml:space="preserve">   C. S</w:t>
      </w:r>
      <w:r>
        <w:rPr>
          <w:sz w:val="28"/>
        </w:rPr>
        <w:t>，</w:t>
      </w:r>
      <w:r>
        <w:rPr>
          <w:sz w:val="28"/>
        </w:rPr>
        <w:t>SC</w:t>
      </w:r>
    </w:p>
    <w:p w14:paraId="7DC4DBB7" w14:textId="77777777" w:rsidR="00265523" w:rsidRDefault="00B51596">
      <w:r>
        <w:rPr>
          <w:sz w:val="28"/>
          <w:highlight w:val="yellow"/>
        </w:rPr>
        <w:t xml:space="preserve">   D. S</w:t>
      </w:r>
      <w:r>
        <w:rPr>
          <w:sz w:val="28"/>
          <w:highlight w:val="yellow"/>
        </w:rPr>
        <w:t>，</w:t>
      </w:r>
      <w:r>
        <w:rPr>
          <w:sz w:val="28"/>
          <w:highlight w:val="yellow"/>
        </w:rPr>
        <w:t>SC</w:t>
      </w:r>
      <w:r>
        <w:rPr>
          <w:sz w:val="28"/>
          <w:highlight w:val="yellow"/>
        </w:rPr>
        <w:t>，</w:t>
      </w:r>
      <w:r>
        <w:rPr>
          <w:sz w:val="28"/>
          <w:highlight w:val="yellow"/>
        </w:rPr>
        <w:t>C</w:t>
      </w:r>
    </w:p>
    <w:p w14:paraId="042E0042" w14:textId="77777777" w:rsidR="00265523" w:rsidRDefault="00B51596">
      <w:r>
        <w:rPr>
          <w:sz w:val="28"/>
        </w:rPr>
        <w:t xml:space="preserve">378. </w:t>
      </w:r>
      <w:r>
        <w:rPr>
          <w:sz w:val="28"/>
        </w:rPr>
        <w:t>以下哪种注解格式可以定义</w:t>
      </w:r>
      <w:r>
        <w:rPr>
          <w:sz w:val="28"/>
        </w:rPr>
        <w:t>Bean</w:t>
      </w:r>
      <w:r>
        <w:rPr>
          <w:sz w:val="28"/>
        </w:rPr>
        <w:t>？（）</w:t>
      </w:r>
    </w:p>
    <w:p w14:paraId="73CC925B" w14:textId="77777777" w:rsidR="00265523" w:rsidRDefault="00B51596">
      <w:r>
        <w:rPr>
          <w:sz w:val="28"/>
          <w:highlight w:val="yellow"/>
        </w:rPr>
        <w:t xml:space="preserve">   A. @Component</w:t>
      </w:r>
    </w:p>
    <w:p w14:paraId="0A17979C" w14:textId="77777777" w:rsidR="00265523" w:rsidRDefault="00B51596">
      <w:r>
        <w:rPr>
          <w:sz w:val="28"/>
        </w:rPr>
        <w:t xml:space="preserve">   B. @Autowire</w:t>
      </w:r>
    </w:p>
    <w:p w14:paraId="461FFA89" w14:textId="77777777" w:rsidR="00265523" w:rsidRDefault="00B51596">
      <w:r>
        <w:rPr>
          <w:sz w:val="28"/>
        </w:rPr>
        <w:t xml:space="preserve">   C. @Value</w:t>
      </w:r>
    </w:p>
    <w:p w14:paraId="53DB42D1" w14:textId="77777777" w:rsidR="00265523" w:rsidRDefault="00B51596">
      <w:r>
        <w:rPr>
          <w:sz w:val="28"/>
        </w:rPr>
        <w:t xml:space="preserve">   D. @Qualifier</w:t>
      </w:r>
    </w:p>
    <w:p w14:paraId="1D9F3F18" w14:textId="77777777" w:rsidR="00265523" w:rsidRDefault="00B51596">
      <w:r>
        <w:rPr>
          <w:sz w:val="28"/>
        </w:rPr>
        <w:lastRenderedPageBreak/>
        <w:t xml:space="preserve">379. </w:t>
      </w:r>
      <w:r>
        <w:rPr>
          <w:sz w:val="28"/>
        </w:rPr>
        <w:t>开发各类软件，应遵照国家和金融行业软件工程有关标准，必须从</w:t>
      </w:r>
      <w:r>
        <w:rPr>
          <w:sz w:val="28"/>
        </w:rPr>
        <w:t>___</w:t>
      </w:r>
      <w:r>
        <w:rPr>
          <w:sz w:val="28"/>
        </w:rPr>
        <w:t>建立完整的开发档案，并有明确详细的文图说明：</w:t>
      </w:r>
    </w:p>
    <w:p w14:paraId="0144362B" w14:textId="77777777" w:rsidR="00265523" w:rsidRDefault="00B51596">
      <w:r>
        <w:rPr>
          <w:sz w:val="28"/>
          <w:highlight w:val="yellow"/>
        </w:rPr>
        <w:t xml:space="preserve">   A. </w:t>
      </w:r>
      <w:r>
        <w:rPr>
          <w:sz w:val="28"/>
          <w:highlight w:val="yellow"/>
        </w:rPr>
        <w:t>系统设计开始</w:t>
      </w:r>
    </w:p>
    <w:p w14:paraId="30DEB6CF" w14:textId="77777777" w:rsidR="00265523" w:rsidRDefault="00B51596">
      <w:r>
        <w:rPr>
          <w:sz w:val="28"/>
        </w:rPr>
        <w:t xml:space="preserve">   B. </w:t>
      </w:r>
      <w:r>
        <w:rPr>
          <w:sz w:val="28"/>
        </w:rPr>
        <w:t>开发初期</w:t>
      </w:r>
    </w:p>
    <w:p w14:paraId="6B17FCF6" w14:textId="77777777" w:rsidR="00265523" w:rsidRDefault="00B51596">
      <w:r>
        <w:rPr>
          <w:sz w:val="28"/>
        </w:rPr>
        <w:t xml:space="preserve">   C. </w:t>
      </w:r>
      <w:r>
        <w:rPr>
          <w:sz w:val="28"/>
        </w:rPr>
        <w:t>开发后期</w:t>
      </w:r>
    </w:p>
    <w:p w14:paraId="125065F0" w14:textId="77777777" w:rsidR="00265523" w:rsidRDefault="00B51596">
      <w:r>
        <w:rPr>
          <w:sz w:val="28"/>
        </w:rPr>
        <w:t xml:space="preserve">   D. </w:t>
      </w:r>
      <w:r>
        <w:rPr>
          <w:sz w:val="28"/>
        </w:rPr>
        <w:t>上线前期</w:t>
      </w:r>
    </w:p>
    <w:p w14:paraId="31636E19" w14:textId="77777777" w:rsidR="00265523" w:rsidRDefault="00B51596">
      <w:r>
        <w:rPr>
          <w:sz w:val="28"/>
        </w:rPr>
        <w:t xml:space="preserve">380. </w:t>
      </w:r>
      <w:r>
        <w:rPr>
          <w:sz w:val="28"/>
        </w:rPr>
        <w:t>当需要检查系统内存使用情况时，以下哪个命令是最常用的？</w:t>
      </w:r>
    </w:p>
    <w:p w14:paraId="4E837A9D" w14:textId="77777777" w:rsidR="00265523" w:rsidRDefault="00B51596">
      <w:r>
        <w:rPr>
          <w:sz w:val="28"/>
          <w:highlight w:val="yellow"/>
        </w:rPr>
        <w:t xml:space="preserve">   A. A.free</w:t>
      </w:r>
      <w:r>
        <w:rPr>
          <w:sz w:val="28"/>
          <w:highlight w:val="yellow"/>
        </w:rPr>
        <w:t>命令</w:t>
      </w:r>
    </w:p>
    <w:p w14:paraId="2503C875" w14:textId="77777777" w:rsidR="00265523" w:rsidRDefault="00B51596">
      <w:r>
        <w:rPr>
          <w:sz w:val="28"/>
        </w:rPr>
        <w:t xml:space="preserve">   B. B.ps</w:t>
      </w:r>
      <w:r>
        <w:rPr>
          <w:sz w:val="28"/>
        </w:rPr>
        <w:t>命令</w:t>
      </w:r>
    </w:p>
    <w:p w14:paraId="1D2DE7CE" w14:textId="77777777" w:rsidR="00265523" w:rsidRDefault="00B51596">
      <w:r>
        <w:rPr>
          <w:sz w:val="28"/>
        </w:rPr>
        <w:t xml:space="preserve">   C. C.top</w:t>
      </w:r>
      <w:r>
        <w:rPr>
          <w:sz w:val="28"/>
        </w:rPr>
        <w:t>命令</w:t>
      </w:r>
    </w:p>
    <w:p w14:paraId="05227F44" w14:textId="77777777" w:rsidR="00265523" w:rsidRDefault="00B51596">
      <w:r>
        <w:rPr>
          <w:sz w:val="28"/>
        </w:rPr>
        <w:t xml:space="preserve">   D. D.sar</w:t>
      </w:r>
      <w:r>
        <w:rPr>
          <w:sz w:val="28"/>
        </w:rPr>
        <w:t>命令</w:t>
      </w:r>
    </w:p>
    <w:p w14:paraId="1778F460" w14:textId="77777777" w:rsidR="00265523" w:rsidRDefault="00B51596">
      <w:r>
        <w:rPr>
          <w:sz w:val="28"/>
        </w:rPr>
        <w:t>381. Java</w:t>
      </w:r>
      <w:r>
        <w:rPr>
          <w:sz w:val="28"/>
        </w:rPr>
        <w:t>语言中，只限子类或者同一包中的类的方法能访问的访问权限是</w:t>
      </w:r>
      <w:r>
        <w:rPr>
          <w:sz w:val="28"/>
        </w:rPr>
        <w:t>()</w:t>
      </w:r>
    </w:p>
    <w:p w14:paraId="1643C1D9" w14:textId="77777777" w:rsidR="00265523" w:rsidRDefault="00B51596">
      <w:r>
        <w:rPr>
          <w:sz w:val="28"/>
        </w:rPr>
        <w:t xml:space="preserve">   A. public</w:t>
      </w:r>
    </w:p>
    <w:p w14:paraId="4070536F" w14:textId="77777777" w:rsidR="00265523" w:rsidRDefault="00B51596">
      <w:r>
        <w:rPr>
          <w:sz w:val="28"/>
          <w:highlight w:val="yellow"/>
        </w:rPr>
        <w:t xml:space="preserve">   B. protect</w:t>
      </w:r>
      <w:r>
        <w:rPr>
          <w:sz w:val="28"/>
          <w:highlight w:val="yellow"/>
        </w:rPr>
        <w:t>ed</w:t>
      </w:r>
    </w:p>
    <w:p w14:paraId="303DAC9B" w14:textId="77777777" w:rsidR="00265523" w:rsidRDefault="00B51596">
      <w:r>
        <w:rPr>
          <w:sz w:val="28"/>
        </w:rPr>
        <w:t xml:space="preserve">   C. private</w:t>
      </w:r>
    </w:p>
    <w:p w14:paraId="491383A2" w14:textId="77777777" w:rsidR="00265523" w:rsidRDefault="00B51596">
      <w:r>
        <w:rPr>
          <w:sz w:val="28"/>
        </w:rPr>
        <w:t xml:space="preserve">   D. </w:t>
      </w:r>
      <w:r>
        <w:rPr>
          <w:sz w:val="28"/>
        </w:rPr>
        <w:t>无修饰</w:t>
      </w:r>
    </w:p>
    <w:p w14:paraId="0CADC914" w14:textId="77777777" w:rsidR="00265523" w:rsidRDefault="00B51596">
      <w:r>
        <w:rPr>
          <w:sz w:val="28"/>
        </w:rPr>
        <w:t xml:space="preserve">382. </w:t>
      </w:r>
      <w:r>
        <w:rPr>
          <w:sz w:val="28"/>
        </w:rPr>
        <w:t>关于创建</w:t>
      </w:r>
      <w:r>
        <w:rPr>
          <w:sz w:val="28"/>
        </w:rPr>
        <w:t>ndarray</w:t>
      </w:r>
      <w:r>
        <w:rPr>
          <w:sz w:val="28"/>
        </w:rPr>
        <w:t>对象。下列描述错误的是（）。</w:t>
      </w:r>
    </w:p>
    <w:p w14:paraId="0207B4F9" w14:textId="77777777" w:rsidR="00265523" w:rsidRDefault="00B51596">
      <w:r>
        <w:rPr>
          <w:sz w:val="28"/>
          <w:highlight w:val="yellow"/>
        </w:rPr>
        <w:t xml:space="preserve">   A. </w:t>
      </w:r>
      <w:r>
        <w:rPr>
          <w:sz w:val="28"/>
          <w:highlight w:val="yellow"/>
        </w:rPr>
        <w:t>使用</w:t>
      </w:r>
      <w:r>
        <w:rPr>
          <w:sz w:val="28"/>
          <w:highlight w:val="yellow"/>
        </w:rPr>
        <w:t>list()</w:t>
      </w:r>
      <w:r>
        <w:rPr>
          <w:sz w:val="28"/>
          <w:highlight w:val="yellow"/>
        </w:rPr>
        <w:t>函数可以创建一个</w:t>
      </w:r>
      <w:r>
        <w:rPr>
          <w:sz w:val="28"/>
          <w:highlight w:val="yellow"/>
        </w:rPr>
        <w:t>ndarray</w:t>
      </w:r>
      <w:r>
        <w:rPr>
          <w:sz w:val="28"/>
          <w:highlight w:val="yellow"/>
        </w:rPr>
        <w:t>对象</w:t>
      </w:r>
    </w:p>
    <w:p w14:paraId="7CB66A7A" w14:textId="77777777" w:rsidR="00265523" w:rsidRDefault="00B51596">
      <w:r>
        <w:rPr>
          <w:sz w:val="28"/>
        </w:rPr>
        <w:t xml:space="preserve">   B. </w:t>
      </w:r>
      <w:r>
        <w:rPr>
          <w:sz w:val="28"/>
        </w:rPr>
        <w:t>通过</w:t>
      </w:r>
      <w:r>
        <w:rPr>
          <w:sz w:val="28"/>
        </w:rPr>
        <w:t>ones()</w:t>
      </w:r>
      <w:r>
        <w:rPr>
          <w:sz w:val="28"/>
        </w:rPr>
        <w:t>函数创建元素值都为</w:t>
      </w:r>
      <w:r>
        <w:rPr>
          <w:sz w:val="28"/>
        </w:rPr>
        <w:t>1</w:t>
      </w:r>
      <w:r>
        <w:rPr>
          <w:sz w:val="28"/>
        </w:rPr>
        <w:t>的数组</w:t>
      </w:r>
    </w:p>
    <w:p w14:paraId="7D1FC919" w14:textId="77777777" w:rsidR="00265523" w:rsidRDefault="00B51596">
      <w:r>
        <w:rPr>
          <w:sz w:val="28"/>
        </w:rPr>
        <w:t xml:space="preserve">   C. ndarray</w:t>
      </w:r>
      <w:r>
        <w:rPr>
          <w:sz w:val="28"/>
        </w:rPr>
        <w:t>对象可以使用</w:t>
      </w:r>
      <w:r>
        <w:rPr>
          <w:sz w:val="28"/>
        </w:rPr>
        <w:t>array()</w:t>
      </w:r>
      <w:r>
        <w:rPr>
          <w:sz w:val="28"/>
        </w:rPr>
        <w:t>函数创建</w:t>
      </w:r>
    </w:p>
    <w:p w14:paraId="4772C1E3" w14:textId="77777777" w:rsidR="00265523" w:rsidRDefault="00B51596">
      <w:r>
        <w:rPr>
          <w:sz w:val="28"/>
        </w:rPr>
        <w:t xml:space="preserve">   D. </w:t>
      </w:r>
      <w:r>
        <w:rPr>
          <w:sz w:val="28"/>
        </w:rPr>
        <w:t>通过</w:t>
      </w:r>
      <w:r>
        <w:rPr>
          <w:sz w:val="28"/>
        </w:rPr>
        <w:t>zeros()</w:t>
      </w:r>
      <w:r>
        <w:rPr>
          <w:sz w:val="28"/>
        </w:rPr>
        <w:t>函数创建元素值都是</w:t>
      </w:r>
      <w:r>
        <w:rPr>
          <w:sz w:val="28"/>
        </w:rPr>
        <w:t>0</w:t>
      </w:r>
      <w:r>
        <w:rPr>
          <w:sz w:val="28"/>
        </w:rPr>
        <w:t>的数组</w:t>
      </w:r>
    </w:p>
    <w:p w14:paraId="1884FA68" w14:textId="77777777" w:rsidR="00265523" w:rsidRDefault="00B51596">
      <w:r>
        <w:rPr>
          <w:sz w:val="28"/>
        </w:rPr>
        <w:lastRenderedPageBreak/>
        <w:t xml:space="preserve">383. </w:t>
      </w:r>
      <w:r>
        <w:rPr>
          <w:sz w:val="28"/>
        </w:rPr>
        <w:t>在以下哪个设计模式中，可以创建型对象，同时又使对象的创建与使用分离？</w:t>
      </w:r>
    </w:p>
    <w:p w14:paraId="4087328F" w14:textId="77777777" w:rsidR="00265523" w:rsidRDefault="00B51596">
      <w:r>
        <w:rPr>
          <w:sz w:val="28"/>
          <w:highlight w:val="yellow"/>
        </w:rPr>
        <w:t xml:space="preserve">   A. </w:t>
      </w:r>
      <w:r>
        <w:rPr>
          <w:sz w:val="28"/>
          <w:highlight w:val="yellow"/>
        </w:rPr>
        <w:t>工厂模式</w:t>
      </w:r>
    </w:p>
    <w:p w14:paraId="1DAB7C6E" w14:textId="77777777" w:rsidR="00265523" w:rsidRDefault="00B51596">
      <w:r>
        <w:rPr>
          <w:sz w:val="28"/>
        </w:rPr>
        <w:t xml:space="preserve">   B. </w:t>
      </w:r>
      <w:r>
        <w:rPr>
          <w:sz w:val="28"/>
        </w:rPr>
        <w:t>抽象工厂模式</w:t>
      </w:r>
    </w:p>
    <w:p w14:paraId="56D151B0" w14:textId="77777777" w:rsidR="00265523" w:rsidRDefault="00B51596">
      <w:r>
        <w:rPr>
          <w:sz w:val="28"/>
        </w:rPr>
        <w:t xml:space="preserve">   C. </w:t>
      </w:r>
      <w:r>
        <w:rPr>
          <w:sz w:val="28"/>
        </w:rPr>
        <w:t>单例模式</w:t>
      </w:r>
    </w:p>
    <w:p w14:paraId="3737C2F3" w14:textId="77777777" w:rsidR="00265523" w:rsidRDefault="00B51596">
      <w:r>
        <w:rPr>
          <w:sz w:val="28"/>
        </w:rPr>
        <w:t xml:space="preserve">   D. </w:t>
      </w:r>
      <w:r>
        <w:rPr>
          <w:sz w:val="28"/>
        </w:rPr>
        <w:t>建造者模式</w:t>
      </w:r>
    </w:p>
    <w:p w14:paraId="713EC156" w14:textId="77777777" w:rsidR="00265523" w:rsidRDefault="00B51596">
      <w:r>
        <w:rPr>
          <w:sz w:val="28"/>
        </w:rPr>
        <w:t xml:space="preserve">384. </w:t>
      </w:r>
      <w:r>
        <w:rPr>
          <w:sz w:val="28"/>
        </w:rPr>
        <w:t>在原型模式中，如果一个对象需要修改其属性，应该调用哪个方法？</w:t>
      </w:r>
    </w:p>
    <w:p w14:paraId="0F8BF103" w14:textId="77777777" w:rsidR="00265523" w:rsidRDefault="00B51596">
      <w:r>
        <w:rPr>
          <w:sz w:val="28"/>
        </w:rPr>
        <w:t xml:space="preserve">   A. clone()</w:t>
      </w:r>
    </w:p>
    <w:p w14:paraId="06A9C1CE" w14:textId="77777777" w:rsidR="00265523" w:rsidRDefault="00B51596">
      <w:r>
        <w:rPr>
          <w:sz w:val="28"/>
          <w:highlight w:val="yellow"/>
        </w:rPr>
        <w:t xml:space="preserve">   B. setPrototype()</w:t>
      </w:r>
    </w:p>
    <w:p w14:paraId="397CBAC7" w14:textId="77777777" w:rsidR="00265523" w:rsidRDefault="00B51596">
      <w:r>
        <w:rPr>
          <w:sz w:val="28"/>
        </w:rPr>
        <w:t xml:space="preserve">   C. getPrototype()</w:t>
      </w:r>
    </w:p>
    <w:p w14:paraId="01162DF4" w14:textId="77777777" w:rsidR="00265523" w:rsidRDefault="00B51596">
      <w:r>
        <w:rPr>
          <w:sz w:val="28"/>
        </w:rPr>
        <w:t xml:space="preserve">   D. getPrototypeOf()</w:t>
      </w:r>
    </w:p>
    <w:p w14:paraId="4AED8BF5" w14:textId="77777777" w:rsidR="00265523" w:rsidRDefault="00B51596">
      <w:r>
        <w:rPr>
          <w:sz w:val="28"/>
        </w:rPr>
        <w:t xml:space="preserve">385. </w:t>
      </w:r>
      <w:r>
        <w:rPr>
          <w:sz w:val="28"/>
        </w:rPr>
        <w:t>如果无向</w:t>
      </w:r>
      <w:r>
        <w:rPr>
          <w:sz w:val="28"/>
        </w:rPr>
        <w:t>G</w:t>
      </w:r>
      <w:r>
        <w:rPr>
          <w:sz w:val="28"/>
        </w:rPr>
        <w:t>必须进行两次广度优先搜索才能访问其所有顶点，则下列说法中不正确的是：</w:t>
      </w:r>
    </w:p>
    <w:p w14:paraId="161F1731" w14:textId="77777777" w:rsidR="00265523" w:rsidRDefault="00B51596">
      <w:r>
        <w:rPr>
          <w:sz w:val="28"/>
          <w:highlight w:val="yellow"/>
        </w:rPr>
        <w:t xml:space="preserve">   A. G</w:t>
      </w:r>
      <w:r>
        <w:rPr>
          <w:sz w:val="28"/>
          <w:highlight w:val="yellow"/>
        </w:rPr>
        <w:t>中一定有回路</w:t>
      </w:r>
    </w:p>
    <w:p w14:paraId="41C961EE" w14:textId="77777777" w:rsidR="00265523" w:rsidRDefault="00B51596">
      <w:r>
        <w:rPr>
          <w:sz w:val="28"/>
        </w:rPr>
        <w:t xml:space="preserve">   B. G</w:t>
      </w:r>
      <w:r>
        <w:rPr>
          <w:sz w:val="28"/>
        </w:rPr>
        <w:t>肯定不是完全图</w:t>
      </w:r>
    </w:p>
    <w:p w14:paraId="65BECAF7" w14:textId="77777777" w:rsidR="00265523" w:rsidRDefault="00B51596">
      <w:r>
        <w:rPr>
          <w:sz w:val="28"/>
        </w:rPr>
        <w:t xml:space="preserve">   C. G</w:t>
      </w:r>
      <w:r>
        <w:rPr>
          <w:sz w:val="28"/>
        </w:rPr>
        <w:t>一定不是连通图</w:t>
      </w:r>
    </w:p>
    <w:p w14:paraId="637D47F6" w14:textId="77777777" w:rsidR="00265523" w:rsidRDefault="00B51596">
      <w:r>
        <w:rPr>
          <w:sz w:val="28"/>
        </w:rPr>
        <w:t xml:space="preserve">   D. G</w:t>
      </w:r>
      <w:r>
        <w:rPr>
          <w:sz w:val="28"/>
        </w:rPr>
        <w:t>有</w:t>
      </w:r>
      <w:r>
        <w:rPr>
          <w:sz w:val="28"/>
        </w:rPr>
        <w:t>2</w:t>
      </w:r>
      <w:r>
        <w:rPr>
          <w:sz w:val="28"/>
        </w:rPr>
        <w:t>个连通分量</w:t>
      </w:r>
    </w:p>
    <w:p w14:paraId="583E873A" w14:textId="77777777" w:rsidR="00265523" w:rsidRDefault="00B51596">
      <w:r>
        <w:rPr>
          <w:sz w:val="28"/>
        </w:rPr>
        <w:t xml:space="preserve">386. </w:t>
      </w:r>
      <w:r>
        <w:rPr>
          <w:sz w:val="28"/>
        </w:rPr>
        <w:t>项目的工作分解结构</w:t>
      </w:r>
      <w:r>
        <w:rPr>
          <w:sz w:val="28"/>
        </w:rPr>
        <w:t>是管理项目范围的基础</w:t>
      </w:r>
      <w:r>
        <w:rPr>
          <w:sz w:val="28"/>
        </w:rPr>
        <w:t>,</w:t>
      </w:r>
      <w:r>
        <w:rPr>
          <w:sz w:val="28"/>
        </w:rPr>
        <w:t>描述了项目需要完成的工作</w:t>
      </w:r>
      <w:r>
        <w:rPr>
          <w:sz w:val="28"/>
        </w:rPr>
        <w:t>,</w:t>
      </w:r>
      <w:r>
        <w:rPr>
          <w:sz w:val="28"/>
        </w:rPr>
        <w:t>按最新的</w:t>
      </w:r>
      <w:r>
        <w:rPr>
          <w:sz w:val="28"/>
        </w:rPr>
        <w:t>PMBC</w:t>
      </w:r>
      <w:r>
        <w:rPr>
          <w:sz w:val="28"/>
        </w:rPr>
        <w:t>来看</w:t>
      </w:r>
      <w:r>
        <w:rPr>
          <w:sz w:val="28"/>
        </w:rPr>
        <w:t>(    )</w:t>
      </w:r>
      <w:r>
        <w:rPr>
          <w:sz w:val="28"/>
        </w:rPr>
        <w:t>是实施工作分解结构的依据。</w:t>
      </w:r>
    </w:p>
    <w:p w14:paraId="71D69442" w14:textId="77777777" w:rsidR="00265523" w:rsidRDefault="00B51596">
      <w:r>
        <w:rPr>
          <w:sz w:val="28"/>
        </w:rPr>
        <w:t xml:space="preserve">   A. </w:t>
      </w:r>
      <w:r>
        <w:rPr>
          <w:sz w:val="28"/>
        </w:rPr>
        <w:t>项目活动估算</w:t>
      </w:r>
      <w:r>
        <w:rPr>
          <w:sz w:val="28"/>
        </w:rPr>
        <w:br/>
      </w:r>
    </w:p>
    <w:p w14:paraId="5002A029" w14:textId="77777777" w:rsidR="00265523" w:rsidRDefault="00B51596">
      <w:r>
        <w:rPr>
          <w:sz w:val="28"/>
        </w:rPr>
        <w:lastRenderedPageBreak/>
        <w:t xml:space="preserve">   B. </w:t>
      </w:r>
      <w:r>
        <w:rPr>
          <w:sz w:val="28"/>
        </w:rPr>
        <w:t>组织过程资产</w:t>
      </w:r>
      <w:r>
        <w:rPr>
          <w:sz w:val="28"/>
        </w:rPr>
        <w:br/>
      </w:r>
    </w:p>
    <w:p w14:paraId="0FC72C39" w14:textId="77777777" w:rsidR="00265523" w:rsidRDefault="00B51596">
      <w:r>
        <w:rPr>
          <w:sz w:val="28"/>
          <w:highlight w:val="yellow"/>
        </w:rPr>
        <w:t xml:space="preserve">   C. </w:t>
      </w:r>
      <w:r>
        <w:rPr>
          <w:sz w:val="28"/>
          <w:highlight w:val="yellow"/>
        </w:rPr>
        <w:t>详细的项目范围说明书</w:t>
      </w:r>
      <w:r>
        <w:rPr>
          <w:sz w:val="28"/>
          <w:highlight w:val="yellow"/>
        </w:rPr>
        <w:br/>
      </w:r>
    </w:p>
    <w:p w14:paraId="66F84CB0" w14:textId="77777777" w:rsidR="00265523" w:rsidRDefault="00B51596">
      <w:r>
        <w:rPr>
          <w:sz w:val="28"/>
        </w:rPr>
        <w:t xml:space="preserve">   D. </w:t>
      </w:r>
      <w:r>
        <w:rPr>
          <w:sz w:val="28"/>
        </w:rPr>
        <w:t>更新的项目管理计划</w:t>
      </w:r>
    </w:p>
    <w:p w14:paraId="5EA2EECD" w14:textId="77777777" w:rsidR="00265523" w:rsidRDefault="00B51596">
      <w:r>
        <w:rPr>
          <w:sz w:val="28"/>
        </w:rPr>
        <w:t xml:space="preserve">387. </w:t>
      </w:r>
      <w:r>
        <w:rPr>
          <w:sz w:val="28"/>
        </w:rPr>
        <w:t>对计数型信号量</w:t>
      </w:r>
      <w:r>
        <w:rPr>
          <w:sz w:val="28"/>
        </w:rPr>
        <w:t>S</w:t>
      </w:r>
      <w:r>
        <w:rPr>
          <w:sz w:val="28"/>
        </w:rPr>
        <w:t>执行</w:t>
      </w:r>
      <w:r>
        <w:rPr>
          <w:sz w:val="28"/>
        </w:rPr>
        <w:t>V</w:t>
      </w:r>
      <w:r>
        <w:rPr>
          <w:sz w:val="28"/>
        </w:rPr>
        <w:t>操作后，下列选项错误的是（</w:t>
      </w:r>
      <w:r>
        <w:rPr>
          <w:sz w:val="28"/>
        </w:rPr>
        <w:t>)</w:t>
      </w:r>
      <w:r>
        <w:rPr>
          <w:sz w:val="28"/>
        </w:rPr>
        <w:t>。</w:t>
      </w:r>
      <w:r>
        <w:rPr>
          <w:sz w:val="28"/>
        </w:rPr>
        <w:br/>
        <w:t>I.</w:t>
      </w:r>
      <w:r>
        <w:rPr>
          <w:sz w:val="28"/>
        </w:rPr>
        <w:t>当</w:t>
      </w:r>
      <w:r>
        <w:rPr>
          <w:sz w:val="28"/>
        </w:rPr>
        <w:t>S.value≤0</w:t>
      </w:r>
      <w:r>
        <w:rPr>
          <w:sz w:val="28"/>
        </w:rPr>
        <w:t>时，唤醒一个阻塞队列进程</w:t>
      </w:r>
      <w:r>
        <w:rPr>
          <w:sz w:val="28"/>
        </w:rPr>
        <w:br/>
        <w:t>II.</w:t>
      </w:r>
      <w:r>
        <w:rPr>
          <w:sz w:val="28"/>
        </w:rPr>
        <w:t>只有当</w:t>
      </w:r>
      <w:r>
        <w:rPr>
          <w:sz w:val="28"/>
        </w:rPr>
        <w:t>S.valu</w:t>
      </w:r>
      <w:r>
        <w:rPr>
          <w:sz w:val="28"/>
        </w:rPr>
        <w:t>时，唤醒一个阻塞队列进程</w:t>
      </w:r>
      <w:r>
        <w:rPr>
          <w:sz w:val="28"/>
        </w:rPr>
        <w:br/>
        <w:t>III.</w:t>
      </w:r>
      <w:r>
        <w:rPr>
          <w:sz w:val="28"/>
        </w:rPr>
        <w:t>当时，唤醒一个就绪队列进程</w:t>
      </w:r>
      <w:r>
        <w:rPr>
          <w:sz w:val="28"/>
        </w:rPr>
        <w:br/>
        <w:t>IV</w:t>
      </w:r>
      <w:r>
        <w:rPr>
          <w:sz w:val="28"/>
        </w:rPr>
        <w:t>．只有当</w:t>
      </w:r>
      <w:r>
        <w:rPr>
          <w:sz w:val="28"/>
        </w:rPr>
        <w:t>S</w:t>
      </w:r>
      <w:r>
        <w:rPr>
          <w:sz w:val="28"/>
        </w:rPr>
        <w:t>．</w:t>
      </w:r>
      <w:r>
        <w:rPr>
          <w:sz w:val="28"/>
        </w:rPr>
        <w:t>value</w:t>
      </w:r>
      <w:r>
        <w:rPr>
          <w:sz w:val="28"/>
        </w:rPr>
        <w:t>＜</w:t>
      </w:r>
      <w:r>
        <w:rPr>
          <w:sz w:val="28"/>
        </w:rPr>
        <w:t>0</w:t>
      </w:r>
      <w:r>
        <w:rPr>
          <w:sz w:val="28"/>
        </w:rPr>
        <w:t>时，唤醒一个就绪队列进程</w:t>
      </w:r>
    </w:p>
    <w:p w14:paraId="2BB019C6" w14:textId="77777777" w:rsidR="00265523" w:rsidRDefault="00B51596">
      <w:r>
        <w:rPr>
          <w:sz w:val="28"/>
        </w:rPr>
        <w:t xml:space="preserve">   A. II</w:t>
      </w:r>
      <w:r>
        <w:rPr>
          <w:sz w:val="28"/>
        </w:rPr>
        <w:t>、</w:t>
      </w:r>
      <w:r>
        <w:rPr>
          <w:sz w:val="28"/>
        </w:rPr>
        <w:t>III</w:t>
      </w:r>
    </w:p>
    <w:p w14:paraId="1DD9789B" w14:textId="77777777" w:rsidR="00265523" w:rsidRDefault="00B51596">
      <w:r>
        <w:rPr>
          <w:sz w:val="28"/>
          <w:highlight w:val="yellow"/>
        </w:rPr>
        <w:t xml:space="preserve">   B. II</w:t>
      </w:r>
      <w:r>
        <w:rPr>
          <w:sz w:val="28"/>
          <w:highlight w:val="yellow"/>
        </w:rPr>
        <w:t>、</w:t>
      </w:r>
      <w:r>
        <w:rPr>
          <w:sz w:val="28"/>
          <w:highlight w:val="yellow"/>
        </w:rPr>
        <w:t>III</w:t>
      </w:r>
      <w:r>
        <w:rPr>
          <w:sz w:val="28"/>
          <w:highlight w:val="yellow"/>
        </w:rPr>
        <w:t>、</w:t>
      </w:r>
      <w:r>
        <w:rPr>
          <w:sz w:val="28"/>
          <w:highlight w:val="yellow"/>
        </w:rPr>
        <w:t>IV</w:t>
      </w:r>
    </w:p>
    <w:p w14:paraId="3AF48436" w14:textId="77777777" w:rsidR="00265523" w:rsidRDefault="00B51596">
      <w:r>
        <w:rPr>
          <w:sz w:val="28"/>
        </w:rPr>
        <w:t xml:space="preserve">   C. I</w:t>
      </w:r>
      <w:r>
        <w:rPr>
          <w:sz w:val="28"/>
        </w:rPr>
        <w:t>、</w:t>
      </w:r>
      <w:r>
        <w:rPr>
          <w:sz w:val="28"/>
        </w:rPr>
        <w:t>III</w:t>
      </w:r>
    </w:p>
    <w:p w14:paraId="5180E468" w14:textId="77777777" w:rsidR="00265523" w:rsidRDefault="00B51596">
      <w:r>
        <w:rPr>
          <w:sz w:val="28"/>
        </w:rPr>
        <w:t xml:space="preserve">   D. I</w:t>
      </w:r>
      <w:r>
        <w:rPr>
          <w:sz w:val="28"/>
        </w:rPr>
        <w:t>、</w:t>
      </w:r>
      <w:r>
        <w:rPr>
          <w:sz w:val="28"/>
        </w:rPr>
        <w:t>III</w:t>
      </w:r>
      <w:r>
        <w:rPr>
          <w:sz w:val="28"/>
        </w:rPr>
        <w:t>、</w:t>
      </w:r>
      <w:r>
        <w:rPr>
          <w:sz w:val="28"/>
        </w:rPr>
        <w:t>IV</w:t>
      </w:r>
    </w:p>
    <w:p w14:paraId="58C74CFC" w14:textId="77777777" w:rsidR="00265523" w:rsidRDefault="00B51596">
      <w:r>
        <w:rPr>
          <w:sz w:val="28"/>
        </w:rPr>
        <w:t xml:space="preserve">388. </w:t>
      </w:r>
      <w:r>
        <w:rPr>
          <w:sz w:val="28"/>
        </w:rPr>
        <w:t>关于散点图，下列说法正确的是（）</w:t>
      </w:r>
    </w:p>
    <w:p w14:paraId="70E14C44" w14:textId="77777777" w:rsidR="00265523" w:rsidRDefault="00B51596">
      <w:r>
        <w:rPr>
          <w:sz w:val="28"/>
        </w:rPr>
        <w:t xml:space="preserve">   A. </w:t>
      </w:r>
      <w:r>
        <w:rPr>
          <w:sz w:val="28"/>
        </w:rPr>
        <w:t>可呈现变量的频数分布</w:t>
      </w:r>
    </w:p>
    <w:p w14:paraId="0E37BC0D" w14:textId="77777777" w:rsidR="00265523" w:rsidRDefault="00B51596">
      <w:r>
        <w:rPr>
          <w:sz w:val="28"/>
          <w:highlight w:val="yellow"/>
        </w:rPr>
        <w:t xml:space="preserve">   B. </w:t>
      </w:r>
      <w:r>
        <w:rPr>
          <w:sz w:val="28"/>
          <w:highlight w:val="yellow"/>
        </w:rPr>
        <w:t>可表示两种现象问的相关关系</w:t>
      </w:r>
    </w:p>
    <w:p w14:paraId="0B35EF34" w14:textId="77777777" w:rsidR="00265523" w:rsidRDefault="00B51596">
      <w:r>
        <w:rPr>
          <w:sz w:val="28"/>
        </w:rPr>
        <w:t xml:space="preserve">   C. </w:t>
      </w:r>
      <w:r>
        <w:rPr>
          <w:sz w:val="28"/>
        </w:rPr>
        <w:t>可描述变量的变化趋势</w:t>
      </w:r>
    </w:p>
    <w:p w14:paraId="2F266560" w14:textId="77777777" w:rsidR="00265523" w:rsidRDefault="00B51596">
      <w:r>
        <w:rPr>
          <w:sz w:val="28"/>
        </w:rPr>
        <w:t xml:space="preserve">   D. </w:t>
      </w:r>
      <w:r>
        <w:rPr>
          <w:sz w:val="28"/>
        </w:rPr>
        <w:t>可直观表示出各指标的位置</w:t>
      </w:r>
    </w:p>
    <w:p w14:paraId="6F0BD24A" w14:textId="77777777" w:rsidR="00265523" w:rsidRDefault="00B51596">
      <w:r>
        <w:rPr>
          <w:sz w:val="28"/>
        </w:rPr>
        <w:t xml:space="preserve">389. </w:t>
      </w:r>
      <w:r>
        <w:rPr>
          <w:sz w:val="28"/>
        </w:rPr>
        <w:t>在工厂模式中，抽象工厂和具体工厂之间的关系是</w:t>
      </w:r>
    </w:p>
    <w:p w14:paraId="338F467D" w14:textId="77777777" w:rsidR="00265523" w:rsidRDefault="00B51596">
      <w:r>
        <w:rPr>
          <w:sz w:val="28"/>
        </w:rPr>
        <w:t xml:space="preserve">   A. </w:t>
      </w:r>
      <w:r>
        <w:rPr>
          <w:sz w:val="28"/>
        </w:rPr>
        <w:t>继承关系</w:t>
      </w:r>
    </w:p>
    <w:p w14:paraId="1A8FE894" w14:textId="77777777" w:rsidR="00265523" w:rsidRDefault="00B51596">
      <w:r>
        <w:rPr>
          <w:sz w:val="28"/>
          <w:highlight w:val="yellow"/>
        </w:rPr>
        <w:t xml:space="preserve">   B. </w:t>
      </w:r>
      <w:r>
        <w:rPr>
          <w:sz w:val="28"/>
          <w:highlight w:val="yellow"/>
        </w:rPr>
        <w:t>实现关系</w:t>
      </w:r>
    </w:p>
    <w:p w14:paraId="1DDA2DF7" w14:textId="77777777" w:rsidR="00265523" w:rsidRDefault="00B51596">
      <w:r>
        <w:rPr>
          <w:sz w:val="28"/>
        </w:rPr>
        <w:t xml:space="preserve">   C. </w:t>
      </w:r>
      <w:r>
        <w:rPr>
          <w:sz w:val="28"/>
        </w:rPr>
        <w:t>关联关系</w:t>
      </w:r>
    </w:p>
    <w:p w14:paraId="5622190C" w14:textId="77777777" w:rsidR="00265523" w:rsidRDefault="00B51596">
      <w:r>
        <w:rPr>
          <w:sz w:val="28"/>
        </w:rPr>
        <w:lastRenderedPageBreak/>
        <w:t xml:space="preserve">   D. </w:t>
      </w:r>
      <w:r>
        <w:rPr>
          <w:sz w:val="28"/>
        </w:rPr>
        <w:t>依赖关系</w:t>
      </w:r>
    </w:p>
    <w:p w14:paraId="7527C3AA" w14:textId="77777777" w:rsidR="00265523" w:rsidRDefault="00B51596">
      <w:r>
        <w:rPr>
          <w:sz w:val="28"/>
        </w:rPr>
        <w:t xml:space="preserve">390. </w:t>
      </w:r>
      <w:r>
        <w:rPr>
          <w:sz w:val="28"/>
        </w:rPr>
        <w:t>一个分段存储管理系统中，地址长度为</w:t>
      </w:r>
      <w:r>
        <w:rPr>
          <w:sz w:val="28"/>
        </w:rPr>
        <w:t>32</w:t>
      </w:r>
      <w:r>
        <w:rPr>
          <w:sz w:val="28"/>
        </w:rPr>
        <w:t>位，其中段长占</w:t>
      </w:r>
      <w:r>
        <w:rPr>
          <w:sz w:val="28"/>
        </w:rPr>
        <w:t>8</w:t>
      </w:r>
      <w:r>
        <w:rPr>
          <w:sz w:val="28"/>
        </w:rPr>
        <w:t>位，则最大段长是（</w:t>
      </w:r>
      <w:r>
        <w:rPr>
          <w:sz w:val="28"/>
        </w:rPr>
        <w:t xml:space="preserve">      </w:t>
      </w:r>
      <w:r>
        <w:rPr>
          <w:sz w:val="28"/>
        </w:rPr>
        <w:t>）</w:t>
      </w:r>
    </w:p>
    <w:p w14:paraId="118A3697" w14:textId="77777777" w:rsidR="00265523" w:rsidRDefault="00B51596">
      <w:r>
        <w:rPr>
          <w:sz w:val="28"/>
        </w:rPr>
        <w:t xml:space="preserve">   A. 28</w:t>
      </w:r>
      <w:r>
        <w:rPr>
          <w:sz w:val="28"/>
        </w:rPr>
        <w:t>字节</w:t>
      </w:r>
      <w:r>
        <w:rPr>
          <w:sz w:val="28"/>
        </w:rPr>
        <w:tab/>
      </w:r>
      <w:r>
        <w:rPr>
          <w:sz w:val="28"/>
        </w:rPr>
        <w:tab/>
      </w:r>
    </w:p>
    <w:p w14:paraId="7E5CECA2" w14:textId="77777777" w:rsidR="00265523" w:rsidRDefault="00B51596">
      <w:r>
        <w:rPr>
          <w:sz w:val="28"/>
        </w:rPr>
        <w:t xml:space="preserve">   B. 216</w:t>
      </w:r>
      <w:r>
        <w:rPr>
          <w:sz w:val="28"/>
        </w:rPr>
        <w:t>字节</w:t>
      </w:r>
      <w:r>
        <w:rPr>
          <w:sz w:val="28"/>
        </w:rPr>
        <w:tab/>
      </w:r>
      <w:r>
        <w:rPr>
          <w:sz w:val="28"/>
        </w:rPr>
        <w:tab/>
      </w:r>
    </w:p>
    <w:p w14:paraId="4DEF0261" w14:textId="77777777" w:rsidR="00265523" w:rsidRDefault="00B51596">
      <w:r>
        <w:rPr>
          <w:sz w:val="28"/>
          <w:highlight w:val="yellow"/>
        </w:rPr>
        <w:t xml:space="preserve">   C. 224</w:t>
      </w:r>
      <w:r>
        <w:rPr>
          <w:sz w:val="28"/>
          <w:highlight w:val="yellow"/>
        </w:rPr>
        <w:t>字节</w:t>
      </w:r>
      <w:r>
        <w:rPr>
          <w:sz w:val="28"/>
          <w:highlight w:val="yellow"/>
        </w:rPr>
        <w:tab/>
      </w:r>
      <w:r>
        <w:rPr>
          <w:sz w:val="28"/>
          <w:highlight w:val="yellow"/>
        </w:rPr>
        <w:tab/>
      </w:r>
    </w:p>
    <w:p w14:paraId="653B2312" w14:textId="77777777" w:rsidR="00265523" w:rsidRDefault="00B51596">
      <w:r>
        <w:rPr>
          <w:sz w:val="28"/>
        </w:rPr>
        <w:t xml:space="preserve">   D. 232</w:t>
      </w:r>
      <w:r>
        <w:rPr>
          <w:sz w:val="28"/>
        </w:rPr>
        <w:t>字节</w:t>
      </w:r>
      <w:r>
        <w:rPr>
          <w:sz w:val="28"/>
        </w:rPr>
        <w:tab/>
      </w:r>
      <w:r>
        <w:rPr>
          <w:sz w:val="28"/>
        </w:rPr>
        <w:tab/>
      </w:r>
    </w:p>
    <w:p w14:paraId="28BD4F98" w14:textId="77777777" w:rsidR="00265523" w:rsidRDefault="00B51596">
      <w:r>
        <w:rPr>
          <w:sz w:val="28"/>
        </w:rPr>
        <w:t xml:space="preserve">391. </w:t>
      </w:r>
      <w:r>
        <w:rPr>
          <w:sz w:val="28"/>
        </w:rPr>
        <w:t>为改正软件系统中潜藏的错误而进行的维护活动称为（）。</w:t>
      </w:r>
    </w:p>
    <w:p w14:paraId="01A33CD6" w14:textId="77777777" w:rsidR="00265523" w:rsidRDefault="00B51596">
      <w:r>
        <w:rPr>
          <w:sz w:val="28"/>
          <w:highlight w:val="yellow"/>
        </w:rPr>
        <w:t xml:space="preserve">   A. </w:t>
      </w:r>
      <w:r>
        <w:rPr>
          <w:sz w:val="28"/>
          <w:highlight w:val="yellow"/>
        </w:rPr>
        <w:t>纠错性维护</w:t>
      </w:r>
    </w:p>
    <w:p w14:paraId="6E617D36" w14:textId="77777777" w:rsidR="00265523" w:rsidRDefault="00B51596">
      <w:r>
        <w:rPr>
          <w:sz w:val="28"/>
        </w:rPr>
        <w:t xml:space="preserve">   B. </w:t>
      </w:r>
      <w:r>
        <w:rPr>
          <w:sz w:val="28"/>
        </w:rPr>
        <w:t>适应性维护</w:t>
      </w:r>
    </w:p>
    <w:p w14:paraId="2D0D658C" w14:textId="77777777" w:rsidR="00265523" w:rsidRDefault="00B51596">
      <w:r>
        <w:rPr>
          <w:sz w:val="28"/>
        </w:rPr>
        <w:t xml:space="preserve">   C. </w:t>
      </w:r>
      <w:r>
        <w:rPr>
          <w:sz w:val="28"/>
        </w:rPr>
        <w:t>改善性维护</w:t>
      </w:r>
    </w:p>
    <w:p w14:paraId="75FD84A5" w14:textId="77777777" w:rsidR="00265523" w:rsidRDefault="00B51596">
      <w:r>
        <w:rPr>
          <w:sz w:val="28"/>
        </w:rPr>
        <w:t xml:space="preserve">   D. </w:t>
      </w:r>
      <w:r>
        <w:rPr>
          <w:sz w:val="28"/>
        </w:rPr>
        <w:t>预防性维护</w:t>
      </w:r>
    </w:p>
    <w:p w14:paraId="19D6B783" w14:textId="77777777" w:rsidR="00265523" w:rsidRDefault="00B51596">
      <w:r>
        <w:rPr>
          <w:sz w:val="28"/>
        </w:rPr>
        <w:t xml:space="preserve">392. </w:t>
      </w:r>
      <w:r>
        <w:rPr>
          <w:sz w:val="28"/>
        </w:rPr>
        <w:t>在一页式存储管理系统中，页表内容如下所示。</w:t>
      </w:r>
      <w:r>
        <w:rPr>
          <w:sz w:val="28"/>
        </w:rPr>
        <w:br/>
      </w:r>
      <w:r>
        <w:rPr>
          <w:sz w:val="28"/>
        </w:rPr>
        <w:t>页号</w:t>
      </w:r>
      <w:r>
        <w:rPr>
          <w:sz w:val="28"/>
        </w:rPr>
        <w:t xml:space="preserve"> </w:t>
      </w:r>
      <w:r>
        <w:rPr>
          <w:sz w:val="28"/>
        </w:rPr>
        <w:t>帧号</w:t>
      </w:r>
      <w:r>
        <w:rPr>
          <w:sz w:val="28"/>
        </w:rPr>
        <w:br/>
        <w:t>0  2</w:t>
      </w:r>
      <w:r>
        <w:rPr>
          <w:sz w:val="28"/>
        </w:rPr>
        <w:br/>
        <w:t>1  1</w:t>
      </w:r>
      <w:r>
        <w:rPr>
          <w:sz w:val="28"/>
        </w:rPr>
        <w:br/>
        <w:t>2  8</w:t>
      </w:r>
      <w:r>
        <w:rPr>
          <w:sz w:val="28"/>
        </w:rPr>
        <w:br/>
      </w:r>
      <w:r>
        <w:rPr>
          <w:sz w:val="28"/>
        </w:rPr>
        <w:t>若页大小为</w:t>
      </w:r>
      <w:r>
        <w:rPr>
          <w:sz w:val="28"/>
        </w:rPr>
        <w:t>1K</w:t>
      </w:r>
      <w:r>
        <w:rPr>
          <w:sz w:val="28"/>
        </w:rPr>
        <w:t>，逻辑地址的页号为</w:t>
      </w:r>
      <w:r>
        <w:rPr>
          <w:sz w:val="28"/>
        </w:rPr>
        <w:t>2</w:t>
      </w:r>
      <w:r>
        <w:rPr>
          <w:sz w:val="28"/>
        </w:rPr>
        <w:t>，页内地址为</w:t>
      </w:r>
      <w:r>
        <w:rPr>
          <w:sz w:val="28"/>
        </w:rPr>
        <w:t>451</w:t>
      </w:r>
      <w:r>
        <w:rPr>
          <w:sz w:val="28"/>
        </w:rPr>
        <w:t>，转换</w:t>
      </w:r>
      <w:r>
        <w:rPr>
          <w:sz w:val="28"/>
        </w:rPr>
        <w:t>成的物理地址为</w:t>
      </w:r>
    </w:p>
    <w:p w14:paraId="5D4AE2F2" w14:textId="77777777" w:rsidR="00265523" w:rsidRDefault="00B51596">
      <w:r>
        <w:rPr>
          <w:sz w:val="28"/>
          <w:highlight w:val="yellow"/>
        </w:rPr>
        <w:t xml:space="preserve">   A. 8643.0</w:t>
      </w:r>
    </w:p>
    <w:p w14:paraId="1CF14D43" w14:textId="77777777" w:rsidR="00265523" w:rsidRDefault="00B51596">
      <w:r>
        <w:rPr>
          <w:sz w:val="28"/>
        </w:rPr>
        <w:t xml:space="preserve">   B. 8192</w:t>
      </w:r>
      <w:r>
        <w:rPr>
          <w:sz w:val="28"/>
        </w:rPr>
        <w:tab/>
      </w:r>
      <w:r>
        <w:rPr>
          <w:sz w:val="28"/>
        </w:rPr>
        <w:tab/>
      </w:r>
    </w:p>
    <w:p w14:paraId="702DB3AA" w14:textId="77777777" w:rsidR="00265523" w:rsidRDefault="00B51596">
      <w:r>
        <w:rPr>
          <w:sz w:val="28"/>
        </w:rPr>
        <w:t xml:space="preserve">   C. 2048</w:t>
      </w:r>
      <w:r>
        <w:rPr>
          <w:sz w:val="28"/>
        </w:rPr>
        <w:tab/>
      </w:r>
    </w:p>
    <w:p w14:paraId="24528708" w14:textId="77777777" w:rsidR="00265523" w:rsidRDefault="00B51596">
      <w:r>
        <w:rPr>
          <w:sz w:val="28"/>
        </w:rPr>
        <w:t xml:space="preserve">   D. 2499.0</w:t>
      </w:r>
    </w:p>
    <w:p w14:paraId="0D130491" w14:textId="77777777" w:rsidR="00265523" w:rsidRDefault="00B51596">
      <w:r>
        <w:rPr>
          <w:sz w:val="28"/>
        </w:rPr>
        <w:lastRenderedPageBreak/>
        <w:t xml:space="preserve">393. </w:t>
      </w:r>
      <w:r>
        <w:rPr>
          <w:sz w:val="28"/>
        </w:rPr>
        <w:t>在原型模式中，如果一个对象需要添加新的属性和方法，应该怎么做？</w:t>
      </w:r>
    </w:p>
    <w:p w14:paraId="2DA2ED2B" w14:textId="77777777" w:rsidR="00265523" w:rsidRDefault="00B51596">
      <w:r>
        <w:rPr>
          <w:sz w:val="28"/>
        </w:rPr>
        <w:t xml:space="preserve">   A. </w:t>
      </w:r>
      <w:r>
        <w:rPr>
          <w:sz w:val="28"/>
        </w:rPr>
        <w:t>直接给原型对象添加新属性和方法</w:t>
      </w:r>
    </w:p>
    <w:p w14:paraId="5E7150D4" w14:textId="77777777" w:rsidR="00265523" w:rsidRDefault="00B51596">
      <w:r>
        <w:rPr>
          <w:sz w:val="28"/>
          <w:highlight w:val="yellow"/>
        </w:rPr>
        <w:t xml:space="preserve">   B. </w:t>
      </w:r>
      <w:r>
        <w:rPr>
          <w:sz w:val="28"/>
          <w:highlight w:val="yellow"/>
        </w:rPr>
        <w:t>使用</w:t>
      </w:r>
      <w:r>
        <w:rPr>
          <w:sz w:val="28"/>
          <w:highlight w:val="yellow"/>
        </w:rPr>
        <w:t>clone()</w:t>
      </w:r>
      <w:r>
        <w:rPr>
          <w:sz w:val="28"/>
          <w:highlight w:val="yellow"/>
        </w:rPr>
        <w:t>方法创建一个新的对象，并给新对象添加新属性和方法</w:t>
      </w:r>
    </w:p>
    <w:p w14:paraId="3C36B66C" w14:textId="77777777" w:rsidR="00265523" w:rsidRDefault="00B51596">
      <w:r>
        <w:rPr>
          <w:sz w:val="28"/>
        </w:rPr>
        <w:t xml:space="preserve">   C. </w:t>
      </w:r>
      <w:r>
        <w:rPr>
          <w:sz w:val="28"/>
        </w:rPr>
        <w:t>使用</w:t>
      </w:r>
      <w:r>
        <w:rPr>
          <w:sz w:val="28"/>
        </w:rPr>
        <w:t>getPrototype()</w:t>
      </w:r>
      <w:r>
        <w:rPr>
          <w:sz w:val="28"/>
        </w:rPr>
        <w:t>方法获取原型对象，然后给原型对象添加新属性和方法</w:t>
      </w:r>
    </w:p>
    <w:p w14:paraId="1A012C2C" w14:textId="77777777" w:rsidR="00265523" w:rsidRDefault="00B51596">
      <w:r>
        <w:rPr>
          <w:sz w:val="28"/>
        </w:rPr>
        <w:t xml:space="preserve">   D. </w:t>
      </w:r>
      <w:r>
        <w:rPr>
          <w:sz w:val="28"/>
        </w:rPr>
        <w:t>重新创建一个新的对象，并给新对象添加新属性和方法</w:t>
      </w:r>
    </w:p>
    <w:p w14:paraId="3A084CC8" w14:textId="77777777" w:rsidR="00265523" w:rsidRDefault="00B51596">
      <w:r>
        <w:rPr>
          <w:sz w:val="28"/>
        </w:rPr>
        <w:t xml:space="preserve">394. </w:t>
      </w:r>
      <w:r>
        <w:rPr>
          <w:sz w:val="28"/>
        </w:rPr>
        <w:t>如果一个类已经实现了</w:t>
      </w:r>
      <w:r>
        <w:rPr>
          <w:sz w:val="28"/>
        </w:rPr>
        <w:t>Clone</w:t>
      </w:r>
      <w:r>
        <w:rPr>
          <w:sz w:val="28"/>
        </w:rPr>
        <w:t>able</w:t>
      </w:r>
      <w:r>
        <w:rPr>
          <w:sz w:val="28"/>
        </w:rPr>
        <w:t>接口，那么它是否可以直接使用建造者模式？</w:t>
      </w:r>
    </w:p>
    <w:p w14:paraId="6B76625B" w14:textId="77777777" w:rsidR="00265523" w:rsidRDefault="00B51596">
      <w:r>
        <w:rPr>
          <w:sz w:val="28"/>
          <w:highlight w:val="yellow"/>
        </w:rPr>
        <w:t xml:space="preserve">   A. </w:t>
      </w:r>
      <w:r>
        <w:rPr>
          <w:sz w:val="28"/>
          <w:highlight w:val="yellow"/>
        </w:rPr>
        <w:t>是的</w:t>
      </w:r>
    </w:p>
    <w:p w14:paraId="37A824C3" w14:textId="77777777" w:rsidR="00265523" w:rsidRDefault="00B51596">
      <w:r>
        <w:rPr>
          <w:sz w:val="28"/>
        </w:rPr>
        <w:t xml:space="preserve">   B. </w:t>
      </w:r>
      <w:r>
        <w:rPr>
          <w:sz w:val="28"/>
        </w:rPr>
        <w:t>否，需要实现其他接口</w:t>
      </w:r>
    </w:p>
    <w:p w14:paraId="48970F4D" w14:textId="77777777" w:rsidR="00265523" w:rsidRDefault="00B51596">
      <w:r>
        <w:rPr>
          <w:sz w:val="28"/>
        </w:rPr>
        <w:t xml:space="preserve">   C. </w:t>
      </w:r>
      <w:r>
        <w:rPr>
          <w:sz w:val="28"/>
        </w:rPr>
        <w:t>取决于具体情况</w:t>
      </w:r>
    </w:p>
    <w:p w14:paraId="6632DB3B" w14:textId="77777777" w:rsidR="00265523" w:rsidRDefault="00B51596">
      <w:r>
        <w:rPr>
          <w:sz w:val="28"/>
        </w:rPr>
        <w:t xml:space="preserve">   D. </w:t>
      </w:r>
      <w:r>
        <w:rPr>
          <w:sz w:val="28"/>
        </w:rPr>
        <w:t>无法确定</w:t>
      </w:r>
    </w:p>
    <w:p w14:paraId="4811539B" w14:textId="77777777" w:rsidR="00265523" w:rsidRDefault="00B51596">
      <w:r>
        <w:rPr>
          <w:sz w:val="28"/>
        </w:rPr>
        <w:t xml:space="preserve">395. </w:t>
      </w:r>
      <w:r>
        <w:rPr>
          <w:sz w:val="28"/>
        </w:rPr>
        <w:t>以下</w:t>
      </w:r>
      <w:r>
        <w:rPr>
          <w:sz w:val="28"/>
        </w:rPr>
        <w:t>()</w:t>
      </w:r>
      <w:r>
        <w:rPr>
          <w:sz w:val="28"/>
        </w:rPr>
        <w:t>不是</w:t>
      </w:r>
      <w:r>
        <w:rPr>
          <w:sz w:val="28"/>
        </w:rPr>
        <w:t>Object</w:t>
      </w:r>
      <w:r>
        <w:rPr>
          <w:sz w:val="28"/>
        </w:rPr>
        <w:t>类的方法</w:t>
      </w:r>
    </w:p>
    <w:p w14:paraId="5BC12DBC" w14:textId="77777777" w:rsidR="00265523" w:rsidRDefault="00B51596">
      <w:r>
        <w:rPr>
          <w:sz w:val="28"/>
        </w:rPr>
        <w:t xml:space="preserve">   A. clone()</w:t>
      </w:r>
    </w:p>
    <w:p w14:paraId="1D0469A1" w14:textId="77777777" w:rsidR="00265523" w:rsidRDefault="00B51596">
      <w:r>
        <w:rPr>
          <w:sz w:val="28"/>
        </w:rPr>
        <w:t xml:space="preserve">   B. finalize()</w:t>
      </w:r>
    </w:p>
    <w:p w14:paraId="4D550148" w14:textId="77777777" w:rsidR="00265523" w:rsidRDefault="00B51596">
      <w:r>
        <w:rPr>
          <w:sz w:val="28"/>
        </w:rPr>
        <w:t xml:space="preserve">   C. toString()</w:t>
      </w:r>
    </w:p>
    <w:p w14:paraId="511EFF0C" w14:textId="77777777" w:rsidR="00265523" w:rsidRDefault="00B51596">
      <w:r>
        <w:rPr>
          <w:sz w:val="28"/>
          <w:highlight w:val="yellow"/>
        </w:rPr>
        <w:t xml:space="preserve">   D. hasNext()</w:t>
      </w:r>
    </w:p>
    <w:p w14:paraId="2D2B4BAC" w14:textId="77777777" w:rsidR="00265523" w:rsidRDefault="00B51596">
      <w:r>
        <w:rPr>
          <w:sz w:val="28"/>
        </w:rPr>
        <w:t xml:space="preserve">396. </w:t>
      </w:r>
      <w:r>
        <w:rPr>
          <w:sz w:val="28"/>
        </w:rPr>
        <w:t>在软件运维中，哪个工具可以用于监视数据库？</w:t>
      </w:r>
    </w:p>
    <w:p w14:paraId="7102D6EE" w14:textId="77777777" w:rsidR="00265523" w:rsidRDefault="00B51596">
      <w:r>
        <w:rPr>
          <w:sz w:val="28"/>
        </w:rPr>
        <w:t xml:space="preserve">   A. A.top</w:t>
      </w:r>
    </w:p>
    <w:p w14:paraId="14FC5350" w14:textId="77777777" w:rsidR="00265523" w:rsidRDefault="00B51596">
      <w:r>
        <w:rPr>
          <w:sz w:val="28"/>
        </w:rPr>
        <w:t xml:space="preserve">   B. B.vmstat</w:t>
      </w:r>
    </w:p>
    <w:p w14:paraId="2F14D870" w14:textId="77777777" w:rsidR="00265523" w:rsidRDefault="00B51596">
      <w:r>
        <w:rPr>
          <w:sz w:val="28"/>
        </w:rPr>
        <w:lastRenderedPageBreak/>
        <w:t xml:space="preserve">   C. C.MySQLEnterpriseMonitor</w:t>
      </w:r>
    </w:p>
    <w:p w14:paraId="4DC01941" w14:textId="77777777" w:rsidR="00265523" w:rsidRDefault="00B51596">
      <w:r>
        <w:rPr>
          <w:sz w:val="28"/>
          <w:highlight w:val="yellow"/>
        </w:rPr>
        <w:t xml:space="preserve">   D. D.Zabbix</w:t>
      </w:r>
    </w:p>
    <w:p w14:paraId="5D95A0E9" w14:textId="77777777" w:rsidR="00265523" w:rsidRDefault="00B51596">
      <w:r>
        <w:rPr>
          <w:sz w:val="28"/>
        </w:rPr>
        <w:t xml:space="preserve">397. </w:t>
      </w:r>
      <w:r>
        <w:rPr>
          <w:sz w:val="28"/>
        </w:rPr>
        <w:t>在性能测试中，以下哪个工具可以模拟多个用户并发请求？</w:t>
      </w:r>
    </w:p>
    <w:p w14:paraId="504B03BA" w14:textId="77777777" w:rsidR="00265523" w:rsidRDefault="00B51596">
      <w:r>
        <w:rPr>
          <w:sz w:val="28"/>
          <w:highlight w:val="yellow"/>
        </w:rPr>
        <w:t xml:space="preserve">   A. A.Jmeter</w:t>
      </w:r>
    </w:p>
    <w:p w14:paraId="68DAE4CA" w14:textId="77777777" w:rsidR="00265523" w:rsidRDefault="00B51596">
      <w:r>
        <w:rPr>
          <w:sz w:val="28"/>
        </w:rPr>
        <w:t xml:space="preserve">   B. B.LoadRunner</w:t>
      </w:r>
    </w:p>
    <w:p w14:paraId="3087FAA4" w14:textId="77777777" w:rsidR="00265523" w:rsidRDefault="00B51596">
      <w:r>
        <w:rPr>
          <w:sz w:val="28"/>
        </w:rPr>
        <w:t xml:space="preserve">   C. C.Gatling</w:t>
      </w:r>
    </w:p>
    <w:p w14:paraId="6BA73693" w14:textId="77777777" w:rsidR="00265523" w:rsidRDefault="00B51596">
      <w:r>
        <w:rPr>
          <w:sz w:val="28"/>
        </w:rPr>
        <w:t xml:space="preserve">   D. D.Locust</w:t>
      </w:r>
    </w:p>
    <w:p w14:paraId="08E58CCF" w14:textId="77777777" w:rsidR="00265523" w:rsidRDefault="00B51596">
      <w:r>
        <w:rPr>
          <w:sz w:val="28"/>
        </w:rPr>
        <w:t xml:space="preserve">398. </w:t>
      </w:r>
      <w:r>
        <w:rPr>
          <w:sz w:val="28"/>
        </w:rPr>
        <w:t>建造者模式中的导演角色是什么？</w:t>
      </w:r>
    </w:p>
    <w:p w14:paraId="695787C9" w14:textId="77777777" w:rsidR="00265523" w:rsidRDefault="00B51596">
      <w:r>
        <w:rPr>
          <w:sz w:val="28"/>
        </w:rPr>
        <w:t xml:space="preserve">   A. </w:t>
      </w:r>
      <w:r>
        <w:rPr>
          <w:sz w:val="28"/>
        </w:rPr>
        <w:t>定义产品的接口</w:t>
      </w:r>
    </w:p>
    <w:p w14:paraId="5E0118C3" w14:textId="77777777" w:rsidR="00265523" w:rsidRDefault="00B51596">
      <w:r>
        <w:rPr>
          <w:sz w:val="28"/>
        </w:rPr>
        <w:t xml:space="preserve">   B. </w:t>
      </w:r>
      <w:r>
        <w:rPr>
          <w:sz w:val="28"/>
        </w:rPr>
        <w:t>创建产品对象</w:t>
      </w:r>
    </w:p>
    <w:p w14:paraId="6B1FDC82" w14:textId="77777777" w:rsidR="00265523" w:rsidRDefault="00B51596">
      <w:r>
        <w:rPr>
          <w:sz w:val="28"/>
        </w:rPr>
        <w:t xml:space="preserve">   C. </w:t>
      </w:r>
      <w:r>
        <w:rPr>
          <w:sz w:val="28"/>
        </w:rPr>
        <w:t>定义产品的抽象类</w:t>
      </w:r>
    </w:p>
    <w:p w14:paraId="405B681B" w14:textId="77777777" w:rsidR="00265523" w:rsidRDefault="00B51596">
      <w:r>
        <w:rPr>
          <w:sz w:val="28"/>
          <w:highlight w:val="yellow"/>
        </w:rPr>
        <w:t xml:space="preserve">   D. </w:t>
      </w:r>
      <w:r>
        <w:rPr>
          <w:sz w:val="28"/>
          <w:highlight w:val="yellow"/>
        </w:rPr>
        <w:t>创建产品对象的接口</w:t>
      </w:r>
    </w:p>
    <w:p w14:paraId="0DB59779" w14:textId="77777777" w:rsidR="00265523" w:rsidRDefault="00B51596">
      <w:r>
        <w:rPr>
          <w:sz w:val="28"/>
        </w:rPr>
        <w:t xml:space="preserve">399. </w:t>
      </w:r>
      <w:r>
        <w:rPr>
          <w:sz w:val="28"/>
        </w:rPr>
        <w:t>已知一棵完全二叉树的结点总数为</w:t>
      </w:r>
      <w:r>
        <w:rPr>
          <w:sz w:val="28"/>
        </w:rPr>
        <w:t>9</w:t>
      </w:r>
      <w:r>
        <w:rPr>
          <w:sz w:val="28"/>
        </w:rPr>
        <w:t>个，则最后一层的结点数为（）。</w:t>
      </w:r>
    </w:p>
    <w:p w14:paraId="0A80B143" w14:textId="77777777" w:rsidR="00265523" w:rsidRDefault="00B51596">
      <w:r>
        <w:rPr>
          <w:sz w:val="28"/>
        </w:rPr>
        <w:t xml:space="preserve">   A. 1.0</w:t>
      </w:r>
    </w:p>
    <w:p w14:paraId="061D0294" w14:textId="77777777" w:rsidR="00265523" w:rsidRDefault="00B51596">
      <w:r>
        <w:rPr>
          <w:sz w:val="28"/>
          <w:highlight w:val="yellow"/>
        </w:rPr>
        <w:t xml:space="preserve">   B. 2.0</w:t>
      </w:r>
    </w:p>
    <w:p w14:paraId="21F893D3" w14:textId="77777777" w:rsidR="00265523" w:rsidRDefault="00B51596">
      <w:r>
        <w:rPr>
          <w:sz w:val="28"/>
        </w:rPr>
        <w:t xml:space="preserve">   C. 3.0</w:t>
      </w:r>
    </w:p>
    <w:p w14:paraId="584BD7FF" w14:textId="77777777" w:rsidR="00265523" w:rsidRDefault="00B51596">
      <w:r>
        <w:rPr>
          <w:sz w:val="28"/>
        </w:rPr>
        <w:t xml:space="preserve">   D. 4.0</w:t>
      </w:r>
    </w:p>
    <w:p w14:paraId="70AA4360" w14:textId="77777777" w:rsidR="00265523" w:rsidRDefault="00B51596">
      <w:r>
        <w:rPr>
          <w:sz w:val="28"/>
        </w:rPr>
        <w:t xml:space="preserve">400. </w:t>
      </w:r>
      <w:r>
        <w:rPr>
          <w:sz w:val="28"/>
        </w:rPr>
        <w:t>下⾯哪种密码算法抵抗频率分析攻击能⼒最强，⽽对已知明⽂攻击最弱。（）</w:t>
      </w:r>
    </w:p>
    <w:p w14:paraId="4EE7AFBD" w14:textId="77777777" w:rsidR="00265523" w:rsidRDefault="00B51596">
      <w:r>
        <w:rPr>
          <w:sz w:val="28"/>
        </w:rPr>
        <w:t xml:space="preserve">   A. </w:t>
      </w:r>
      <w:r>
        <w:rPr>
          <w:sz w:val="28"/>
        </w:rPr>
        <w:t>仿射密码</w:t>
      </w:r>
    </w:p>
    <w:p w14:paraId="294DB4DC" w14:textId="77777777" w:rsidR="00265523" w:rsidRDefault="00B51596">
      <w:r>
        <w:rPr>
          <w:sz w:val="28"/>
        </w:rPr>
        <w:lastRenderedPageBreak/>
        <w:t xml:space="preserve">   B. </w:t>
      </w:r>
      <w:r>
        <w:rPr>
          <w:sz w:val="28"/>
        </w:rPr>
        <w:t>维吉利亚</w:t>
      </w:r>
    </w:p>
    <w:p w14:paraId="2520358A" w14:textId="77777777" w:rsidR="00265523" w:rsidRDefault="00B51596">
      <w:r>
        <w:rPr>
          <w:sz w:val="28"/>
        </w:rPr>
        <w:t xml:space="preserve">   C. </w:t>
      </w:r>
      <w:r>
        <w:rPr>
          <w:sz w:val="28"/>
        </w:rPr>
        <w:t>轮转密码</w:t>
      </w:r>
    </w:p>
    <w:p w14:paraId="5FB2ABE6" w14:textId="77777777" w:rsidR="00265523" w:rsidRDefault="00B51596">
      <w:r>
        <w:rPr>
          <w:sz w:val="28"/>
          <w:highlight w:val="yellow"/>
        </w:rPr>
        <w:t xml:space="preserve">   D. </w:t>
      </w:r>
      <w:r>
        <w:rPr>
          <w:sz w:val="28"/>
          <w:highlight w:val="yellow"/>
        </w:rPr>
        <w:t>希尔密码</w:t>
      </w:r>
    </w:p>
    <w:p w14:paraId="64797C4E" w14:textId="77777777" w:rsidR="00265523" w:rsidRDefault="00B51596">
      <w:r>
        <w:rPr>
          <w:sz w:val="28"/>
        </w:rPr>
        <w:t xml:space="preserve">401. </w:t>
      </w:r>
      <w:r>
        <w:rPr>
          <w:sz w:val="28"/>
        </w:rPr>
        <w:t>下列有关数据库的描述，正确的是</w:t>
      </w:r>
      <w:r>
        <w:rPr>
          <w:sz w:val="28"/>
        </w:rPr>
        <w:t>()</w:t>
      </w:r>
      <w:r>
        <w:rPr>
          <w:sz w:val="28"/>
        </w:rPr>
        <w:t>。</w:t>
      </w:r>
    </w:p>
    <w:p w14:paraId="23A2AFCD" w14:textId="77777777" w:rsidR="00265523" w:rsidRDefault="00B51596">
      <w:r>
        <w:rPr>
          <w:sz w:val="28"/>
        </w:rPr>
        <w:t xml:space="preserve">   A.  </w:t>
      </w:r>
      <w:r>
        <w:rPr>
          <w:sz w:val="28"/>
        </w:rPr>
        <w:t>数据库是一个</w:t>
      </w:r>
      <w:r>
        <w:rPr>
          <w:sz w:val="28"/>
        </w:rPr>
        <w:t>DBF</w:t>
      </w:r>
      <w:r>
        <w:rPr>
          <w:sz w:val="28"/>
        </w:rPr>
        <w:t>文件</w:t>
      </w:r>
    </w:p>
    <w:p w14:paraId="333F21CB" w14:textId="77777777" w:rsidR="00265523" w:rsidRDefault="00B51596">
      <w:r>
        <w:rPr>
          <w:sz w:val="28"/>
        </w:rPr>
        <w:t xml:space="preserve">   B.  </w:t>
      </w:r>
      <w:r>
        <w:rPr>
          <w:sz w:val="28"/>
        </w:rPr>
        <w:t>数据库是一个关系</w:t>
      </w:r>
    </w:p>
    <w:p w14:paraId="180025D1" w14:textId="77777777" w:rsidR="00265523" w:rsidRDefault="00B51596">
      <w:r>
        <w:rPr>
          <w:sz w:val="28"/>
          <w:highlight w:val="yellow"/>
        </w:rPr>
        <w:t xml:space="preserve">   C.  </w:t>
      </w:r>
      <w:r>
        <w:rPr>
          <w:sz w:val="28"/>
          <w:highlight w:val="yellow"/>
        </w:rPr>
        <w:t>数据库是一个结构化的数据集合</w:t>
      </w:r>
    </w:p>
    <w:p w14:paraId="58B777D3" w14:textId="77777777" w:rsidR="00265523" w:rsidRDefault="00B51596">
      <w:r>
        <w:rPr>
          <w:sz w:val="28"/>
        </w:rPr>
        <w:t xml:space="preserve">   D.  </w:t>
      </w:r>
      <w:r>
        <w:rPr>
          <w:sz w:val="28"/>
        </w:rPr>
        <w:t>数据库是一组文件</w:t>
      </w:r>
    </w:p>
    <w:p w14:paraId="117CBCA3" w14:textId="77777777" w:rsidR="00265523" w:rsidRDefault="00B51596">
      <w:r>
        <w:rPr>
          <w:sz w:val="28"/>
        </w:rPr>
        <w:t xml:space="preserve">402. </w:t>
      </w:r>
      <w:r>
        <w:rPr>
          <w:sz w:val="28"/>
        </w:rPr>
        <w:t>负责计算机安全管理的日常工作；开展计算机安全检查工作，对相关人员的安全工作进行指导；开展计算机安全知识的培训和宣传工作；监控计算机安全总体状况，提出安全分析报告。以上所述是</w:t>
      </w:r>
      <w:r>
        <w:rPr>
          <w:sz w:val="28"/>
        </w:rPr>
        <w:t>______</w:t>
      </w:r>
      <w:r>
        <w:rPr>
          <w:sz w:val="28"/>
        </w:rPr>
        <w:t>的安全责任。</w:t>
      </w:r>
    </w:p>
    <w:p w14:paraId="795D6AAA" w14:textId="77777777" w:rsidR="00265523" w:rsidRDefault="00B51596">
      <w:r>
        <w:rPr>
          <w:sz w:val="28"/>
        </w:rPr>
        <w:t xml:space="preserve">   A. </w:t>
      </w:r>
      <w:r>
        <w:rPr>
          <w:sz w:val="28"/>
        </w:rPr>
        <w:t>系统管理员</w:t>
      </w:r>
    </w:p>
    <w:p w14:paraId="0FD1F778" w14:textId="77777777" w:rsidR="00265523" w:rsidRDefault="00B51596">
      <w:r>
        <w:rPr>
          <w:sz w:val="28"/>
          <w:highlight w:val="yellow"/>
        </w:rPr>
        <w:t xml:space="preserve">   B. </w:t>
      </w:r>
      <w:r>
        <w:rPr>
          <w:sz w:val="28"/>
          <w:highlight w:val="yellow"/>
        </w:rPr>
        <w:t>安全管理人员</w:t>
      </w:r>
    </w:p>
    <w:p w14:paraId="050F65E1" w14:textId="77777777" w:rsidR="00265523" w:rsidRDefault="00B51596">
      <w:r>
        <w:rPr>
          <w:sz w:val="28"/>
        </w:rPr>
        <w:t xml:space="preserve">   C. </w:t>
      </w:r>
      <w:r>
        <w:rPr>
          <w:sz w:val="28"/>
        </w:rPr>
        <w:t>值班运行人员</w:t>
      </w:r>
    </w:p>
    <w:p w14:paraId="3AC40D74" w14:textId="77777777" w:rsidR="00265523" w:rsidRDefault="00B51596">
      <w:r>
        <w:rPr>
          <w:sz w:val="28"/>
        </w:rPr>
        <w:t xml:space="preserve">   D. </w:t>
      </w:r>
      <w:r>
        <w:rPr>
          <w:sz w:val="28"/>
        </w:rPr>
        <w:t>软件开发员</w:t>
      </w:r>
    </w:p>
    <w:p w14:paraId="0E44F522" w14:textId="77777777" w:rsidR="00265523" w:rsidRDefault="00B51596">
      <w:r>
        <w:rPr>
          <w:sz w:val="28"/>
        </w:rPr>
        <w:t xml:space="preserve">403. </w:t>
      </w:r>
      <w:r>
        <w:rPr>
          <w:sz w:val="28"/>
        </w:rPr>
        <w:t>数据库中，数据的物理独立性是指（）。</w:t>
      </w:r>
    </w:p>
    <w:p w14:paraId="067CD29A" w14:textId="77777777" w:rsidR="00265523" w:rsidRDefault="00B51596">
      <w:r>
        <w:rPr>
          <w:sz w:val="28"/>
        </w:rPr>
        <w:t xml:space="preserve">   A. </w:t>
      </w:r>
      <w:r>
        <w:rPr>
          <w:sz w:val="28"/>
        </w:rPr>
        <w:t>数据库与数据库管理系统的相互独立</w:t>
      </w:r>
    </w:p>
    <w:p w14:paraId="7DA808BA" w14:textId="77777777" w:rsidR="00265523" w:rsidRDefault="00B51596">
      <w:r>
        <w:rPr>
          <w:sz w:val="28"/>
        </w:rPr>
        <w:t xml:space="preserve">   B. </w:t>
      </w:r>
      <w:r>
        <w:rPr>
          <w:sz w:val="28"/>
        </w:rPr>
        <w:t>用户程序与</w:t>
      </w:r>
      <w:r>
        <w:rPr>
          <w:sz w:val="28"/>
        </w:rPr>
        <w:t>DBMS</w:t>
      </w:r>
      <w:r>
        <w:rPr>
          <w:sz w:val="28"/>
        </w:rPr>
        <w:t>的相</w:t>
      </w:r>
      <w:r>
        <w:rPr>
          <w:sz w:val="28"/>
        </w:rPr>
        <w:t>互独立</w:t>
      </w:r>
    </w:p>
    <w:p w14:paraId="3263BCE9" w14:textId="77777777" w:rsidR="00265523" w:rsidRDefault="00B51596">
      <w:r>
        <w:rPr>
          <w:sz w:val="28"/>
          <w:highlight w:val="yellow"/>
        </w:rPr>
        <w:t xml:space="preserve">   C. </w:t>
      </w:r>
      <w:r>
        <w:rPr>
          <w:sz w:val="28"/>
          <w:highlight w:val="yellow"/>
        </w:rPr>
        <w:t>用户的应用程序与存储在磁盘上的数据库中的数据是相互独立的</w:t>
      </w:r>
    </w:p>
    <w:p w14:paraId="3752FB81" w14:textId="77777777" w:rsidR="00265523" w:rsidRDefault="00B51596">
      <w:r>
        <w:rPr>
          <w:sz w:val="28"/>
        </w:rPr>
        <w:t xml:space="preserve">   D. </w:t>
      </w:r>
      <w:r>
        <w:rPr>
          <w:sz w:val="28"/>
        </w:rPr>
        <w:t>应用程序与数据库中数据的逻辑结构相互独立</w:t>
      </w:r>
    </w:p>
    <w:p w14:paraId="05875AEF" w14:textId="77777777" w:rsidR="00265523" w:rsidRDefault="00B51596">
      <w:r>
        <w:rPr>
          <w:sz w:val="28"/>
        </w:rPr>
        <w:lastRenderedPageBreak/>
        <w:t>404. SpingMVC</w:t>
      </w:r>
      <w:r>
        <w:rPr>
          <w:sz w:val="28"/>
        </w:rPr>
        <w:t>中的控制器的注解一般用哪个</w:t>
      </w:r>
      <w:r>
        <w:rPr>
          <w:sz w:val="28"/>
        </w:rPr>
        <w:t>?</w:t>
      </w:r>
      <w:r>
        <w:rPr>
          <w:sz w:val="28"/>
        </w:rPr>
        <w:t>（）</w:t>
      </w:r>
    </w:p>
    <w:p w14:paraId="34B838D9" w14:textId="77777777" w:rsidR="00265523" w:rsidRDefault="00B51596">
      <w:r>
        <w:rPr>
          <w:sz w:val="28"/>
        </w:rPr>
        <w:t xml:space="preserve">   A. @NULL</w:t>
      </w:r>
    </w:p>
    <w:p w14:paraId="1A69B540" w14:textId="77777777" w:rsidR="00265523" w:rsidRDefault="00B51596">
      <w:r>
        <w:rPr>
          <w:sz w:val="28"/>
        </w:rPr>
        <w:t xml:space="preserve">   B. @RequestMapping</w:t>
      </w:r>
    </w:p>
    <w:p w14:paraId="645B189D" w14:textId="77777777" w:rsidR="00265523" w:rsidRDefault="00B51596">
      <w:r>
        <w:rPr>
          <w:sz w:val="28"/>
          <w:highlight w:val="yellow"/>
        </w:rPr>
        <w:t xml:space="preserve">   C. @Controller</w:t>
      </w:r>
    </w:p>
    <w:p w14:paraId="15CC1A00" w14:textId="77777777" w:rsidR="00265523" w:rsidRDefault="00B51596">
      <w:r>
        <w:rPr>
          <w:sz w:val="28"/>
        </w:rPr>
        <w:t xml:space="preserve">   D. @RequestBody</w:t>
      </w:r>
    </w:p>
    <w:p w14:paraId="520E391B" w14:textId="77777777" w:rsidR="00265523" w:rsidRDefault="00B51596">
      <w:r>
        <w:rPr>
          <w:sz w:val="28"/>
        </w:rPr>
        <w:t xml:space="preserve">405. </w:t>
      </w:r>
      <w:r>
        <w:rPr>
          <w:sz w:val="28"/>
        </w:rPr>
        <w:t>分析下面</w:t>
      </w:r>
      <w:r>
        <w:rPr>
          <w:sz w:val="28"/>
        </w:rPr>
        <w:t>SQL</w:t>
      </w:r>
      <w:r>
        <w:rPr>
          <w:sz w:val="28"/>
        </w:rPr>
        <w:t>语句，在什么情况下引起这个语句失败？</w:t>
      </w:r>
      <w:r>
        <w:rPr>
          <w:sz w:val="28"/>
        </w:rPr>
        <w:t>SELECT*FROMstudentWHEREid=(SELECTidFROMstudentWHEREfirst_na</w:t>
      </w:r>
      <w:r>
        <w:rPr>
          <w:sz w:val="28"/>
        </w:rPr>
        <w:t>me='kate'ANDlast_name='henry');</w:t>
      </w:r>
    </w:p>
    <w:p w14:paraId="06B1A91D" w14:textId="77777777" w:rsidR="00265523" w:rsidRDefault="00B51596">
      <w:r>
        <w:rPr>
          <w:sz w:val="28"/>
        </w:rPr>
        <w:t xml:space="preserve">   A. </w:t>
      </w:r>
      <w:r>
        <w:rPr>
          <w:sz w:val="28"/>
        </w:rPr>
        <w:t>在数据表中没有学生的名字是</w:t>
      </w:r>
      <w:r>
        <w:rPr>
          <w:sz w:val="28"/>
        </w:rPr>
        <w:t>katehenry</w:t>
      </w:r>
    </w:p>
    <w:p w14:paraId="68B16B04" w14:textId="77777777" w:rsidR="00265523" w:rsidRDefault="00B51596">
      <w:r>
        <w:rPr>
          <w:sz w:val="28"/>
        </w:rPr>
        <w:t xml:space="preserve">   B. </w:t>
      </w:r>
      <w:r>
        <w:rPr>
          <w:sz w:val="28"/>
        </w:rPr>
        <w:t>数据表中学生的名字叫</w:t>
      </w:r>
      <w:r>
        <w:rPr>
          <w:sz w:val="28"/>
        </w:rPr>
        <w:t>kate</w:t>
      </w:r>
      <w:r>
        <w:rPr>
          <w:sz w:val="28"/>
        </w:rPr>
        <w:t>的多于一个</w:t>
      </w:r>
    </w:p>
    <w:p w14:paraId="79635C1B" w14:textId="77777777" w:rsidR="00265523" w:rsidRDefault="00B51596">
      <w:r>
        <w:rPr>
          <w:sz w:val="28"/>
          <w:highlight w:val="yellow"/>
        </w:rPr>
        <w:t xml:space="preserve">   C. </w:t>
      </w:r>
      <w:r>
        <w:rPr>
          <w:sz w:val="28"/>
          <w:highlight w:val="yellow"/>
        </w:rPr>
        <w:t>数据表中的学生的名字叫</w:t>
      </w:r>
      <w:r>
        <w:rPr>
          <w:sz w:val="28"/>
          <w:highlight w:val="yellow"/>
        </w:rPr>
        <w:t>katehenry</w:t>
      </w:r>
      <w:r>
        <w:rPr>
          <w:sz w:val="28"/>
          <w:highlight w:val="yellow"/>
        </w:rPr>
        <w:t>的多于一个</w:t>
      </w:r>
    </w:p>
    <w:p w14:paraId="73D167F9" w14:textId="77777777" w:rsidR="00265523" w:rsidRDefault="00B51596">
      <w:r>
        <w:rPr>
          <w:sz w:val="28"/>
        </w:rPr>
        <w:t xml:space="preserve">   D. first_name</w:t>
      </w:r>
      <w:r>
        <w:rPr>
          <w:sz w:val="28"/>
        </w:rPr>
        <w:t>和</w:t>
      </w:r>
      <w:r>
        <w:rPr>
          <w:sz w:val="28"/>
        </w:rPr>
        <w:t>last_name</w:t>
      </w:r>
      <w:r>
        <w:rPr>
          <w:sz w:val="28"/>
        </w:rPr>
        <w:t>的值在数据库中是小写的</w:t>
      </w:r>
    </w:p>
    <w:p w14:paraId="438EB883" w14:textId="77777777" w:rsidR="00265523" w:rsidRDefault="00B51596">
      <w:r>
        <w:rPr>
          <w:sz w:val="28"/>
        </w:rPr>
        <w:t>406. @RequestHeader</w:t>
      </w:r>
      <w:r>
        <w:rPr>
          <w:sz w:val="28"/>
        </w:rPr>
        <w:t>注解的作用是获取请求头文件的信息，如果想获取浏览器的类型信息</w:t>
      </w:r>
      <w:r>
        <w:rPr>
          <w:sz w:val="28"/>
        </w:rPr>
        <w:t>,</w:t>
      </w:r>
      <w:r>
        <w:rPr>
          <w:sz w:val="28"/>
        </w:rPr>
        <w:t>选项</w:t>
      </w:r>
      <w:r>
        <w:rPr>
          <w:sz w:val="28"/>
        </w:rPr>
        <w:t>()</w:t>
      </w:r>
      <w:r>
        <w:rPr>
          <w:sz w:val="28"/>
        </w:rPr>
        <w:t>是正确的。</w:t>
      </w:r>
    </w:p>
    <w:p w14:paraId="55495992" w14:textId="77777777" w:rsidR="00265523" w:rsidRDefault="00B51596">
      <w:r>
        <w:rPr>
          <w:sz w:val="28"/>
        </w:rPr>
        <w:t xml:space="preserve">   A. @RequestHeader("Accept-Language")</w:t>
      </w:r>
    </w:p>
    <w:p w14:paraId="79FE2A06" w14:textId="77777777" w:rsidR="00265523" w:rsidRDefault="00B51596">
      <w:r>
        <w:rPr>
          <w:sz w:val="28"/>
        </w:rPr>
        <w:t xml:space="preserve">   B. @RequestHeader("Content-Length")</w:t>
      </w:r>
    </w:p>
    <w:p w14:paraId="269F2F47" w14:textId="77777777" w:rsidR="00265523" w:rsidRDefault="00B51596">
      <w:r>
        <w:rPr>
          <w:sz w:val="28"/>
        </w:rPr>
        <w:t xml:space="preserve">   C. @RequestHeader("Authorization")</w:t>
      </w:r>
    </w:p>
    <w:p w14:paraId="43E57D73" w14:textId="77777777" w:rsidR="00265523" w:rsidRDefault="00B51596">
      <w:r>
        <w:rPr>
          <w:sz w:val="28"/>
          <w:highlight w:val="yellow"/>
        </w:rPr>
        <w:t xml:space="preserve">   D. @RequestHeader("User-Agent")</w:t>
      </w:r>
    </w:p>
    <w:p w14:paraId="560A89A1" w14:textId="77777777" w:rsidR="00265523" w:rsidRDefault="00B51596">
      <w:r>
        <w:rPr>
          <w:sz w:val="28"/>
        </w:rPr>
        <w:t xml:space="preserve">407. </w:t>
      </w:r>
      <w:r>
        <w:rPr>
          <w:sz w:val="28"/>
        </w:rPr>
        <w:t>以下语句中没有编译错误或警告提示信息的是</w:t>
      </w:r>
      <w:r>
        <w:rPr>
          <w:sz w:val="28"/>
        </w:rPr>
        <w:t>()</w:t>
      </w:r>
      <w:r>
        <w:rPr>
          <w:sz w:val="28"/>
        </w:rPr>
        <w:t>？</w:t>
      </w:r>
    </w:p>
    <w:p w14:paraId="6D4ED20F" w14:textId="77777777" w:rsidR="00265523" w:rsidRDefault="00B51596">
      <w:r>
        <w:rPr>
          <w:sz w:val="28"/>
        </w:rPr>
        <w:t xml:space="preserve">   A. byteb=256;</w:t>
      </w:r>
    </w:p>
    <w:p w14:paraId="03DD6ADC" w14:textId="77777777" w:rsidR="00265523" w:rsidRDefault="00B51596">
      <w:r>
        <w:rPr>
          <w:sz w:val="28"/>
          <w:highlight w:val="yellow"/>
        </w:rPr>
        <w:t xml:space="preserve">   B. doubled=89L;</w:t>
      </w:r>
    </w:p>
    <w:p w14:paraId="6059327E" w14:textId="77777777" w:rsidR="00265523" w:rsidRDefault="00B51596">
      <w:r>
        <w:rPr>
          <w:sz w:val="28"/>
        </w:rPr>
        <w:t xml:space="preserve">   C. charc="a";</w:t>
      </w:r>
    </w:p>
    <w:p w14:paraId="58F2EAEE" w14:textId="77777777" w:rsidR="00265523" w:rsidRDefault="00B51596">
      <w:r>
        <w:rPr>
          <w:sz w:val="28"/>
        </w:rPr>
        <w:lastRenderedPageBreak/>
        <w:t xml:space="preserve">   D. shorts=8.6f;</w:t>
      </w:r>
    </w:p>
    <w:p w14:paraId="7A2BA086" w14:textId="77777777" w:rsidR="00265523" w:rsidRDefault="00B51596">
      <w:r>
        <w:rPr>
          <w:sz w:val="28"/>
        </w:rPr>
        <w:t xml:space="preserve">408. </w:t>
      </w:r>
      <w:r>
        <w:rPr>
          <w:sz w:val="28"/>
        </w:rPr>
        <w:t>以下哪个选项不是建造者模式的组成部分？</w:t>
      </w:r>
    </w:p>
    <w:p w14:paraId="76BA1C61" w14:textId="77777777" w:rsidR="00265523" w:rsidRDefault="00B51596">
      <w:r>
        <w:rPr>
          <w:sz w:val="28"/>
        </w:rPr>
        <w:t xml:space="preserve">   A. Builder</w:t>
      </w:r>
    </w:p>
    <w:p w14:paraId="5CDF9E10" w14:textId="77777777" w:rsidR="00265523" w:rsidRDefault="00B51596">
      <w:r>
        <w:rPr>
          <w:sz w:val="28"/>
        </w:rPr>
        <w:t xml:space="preserve">   B. Product</w:t>
      </w:r>
    </w:p>
    <w:p w14:paraId="09BFAA27" w14:textId="77777777" w:rsidR="00265523" w:rsidRDefault="00B51596">
      <w:r>
        <w:rPr>
          <w:sz w:val="28"/>
        </w:rPr>
        <w:t xml:space="preserve">   C. Director</w:t>
      </w:r>
    </w:p>
    <w:p w14:paraId="18EF4195" w14:textId="77777777" w:rsidR="00265523" w:rsidRDefault="00B51596">
      <w:r>
        <w:rPr>
          <w:sz w:val="28"/>
          <w:highlight w:val="yellow"/>
        </w:rPr>
        <w:t xml:space="preserve">   D. </w:t>
      </w:r>
      <w:r>
        <w:rPr>
          <w:sz w:val="28"/>
          <w:highlight w:val="yellow"/>
        </w:rPr>
        <w:t>抽象建造者</w:t>
      </w:r>
    </w:p>
    <w:p w14:paraId="2DB3B970" w14:textId="77777777" w:rsidR="00265523" w:rsidRDefault="00B51596">
      <w:r>
        <w:rPr>
          <w:sz w:val="28"/>
        </w:rPr>
        <w:t xml:space="preserve">409. </w:t>
      </w:r>
      <w:r>
        <w:rPr>
          <w:sz w:val="28"/>
        </w:rPr>
        <w:t>下列哪个不是备份策略的种类？</w:t>
      </w:r>
    </w:p>
    <w:p w14:paraId="62DDBC07" w14:textId="77777777" w:rsidR="00265523" w:rsidRDefault="00B51596">
      <w:r>
        <w:rPr>
          <w:sz w:val="28"/>
        </w:rPr>
        <w:t xml:space="preserve">   A. A.</w:t>
      </w:r>
      <w:r>
        <w:rPr>
          <w:sz w:val="28"/>
        </w:rPr>
        <w:t>完全备份</w:t>
      </w:r>
    </w:p>
    <w:p w14:paraId="6F83372D" w14:textId="77777777" w:rsidR="00265523" w:rsidRDefault="00B51596">
      <w:r>
        <w:rPr>
          <w:sz w:val="28"/>
        </w:rPr>
        <w:t xml:space="preserve">   B. B.</w:t>
      </w:r>
      <w:r>
        <w:rPr>
          <w:sz w:val="28"/>
        </w:rPr>
        <w:t>增量备份</w:t>
      </w:r>
    </w:p>
    <w:p w14:paraId="17E8A300" w14:textId="77777777" w:rsidR="00265523" w:rsidRDefault="00B51596">
      <w:r>
        <w:rPr>
          <w:sz w:val="28"/>
        </w:rPr>
        <w:t xml:space="preserve">   C. C.</w:t>
      </w:r>
      <w:r>
        <w:rPr>
          <w:sz w:val="28"/>
        </w:rPr>
        <w:t>差异备份</w:t>
      </w:r>
    </w:p>
    <w:p w14:paraId="52C1EEF8" w14:textId="77777777" w:rsidR="00265523" w:rsidRDefault="00B51596">
      <w:r>
        <w:rPr>
          <w:sz w:val="28"/>
          <w:highlight w:val="yellow"/>
        </w:rPr>
        <w:t xml:space="preserve">   D. D.</w:t>
      </w:r>
      <w:r>
        <w:rPr>
          <w:sz w:val="28"/>
          <w:highlight w:val="yellow"/>
        </w:rPr>
        <w:t>随机备份</w:t>
      </w:r>
    </w:p>
    <w:p w14:paraId="74F9943B" w14:textId="77777777" w:rsidR="00265523" w:rsidRDefault="00B51596">
      <w:r>
        <w:rPr>
          <w:sz w:val="28"/>
        </w:rPr>
        <w:t xml:space="preserve">410. </w:t>
      </w:r>
      <w:r>
        <w:rPr>
          <w:sz w:val="28"/>
        </w:rPr>
        <w:t>下列哪项不适宜外包：</w:t>
      </w:r>
    </w:p>
    <w:p w14:paraId="25B88A1B" w14:textId="77777777" w:rsidR="00265523" w:rsidRDefault="00B51596">
      <w:r>
        <w:rPr>
          <w:sz w:val="28"/>
        </w:rPr>
        <w:t xml:space="preserve">   A. </w:t>
      </w:r>
      <w:r>
        <w:rPr>
          <w:sz w:val="28"/>
        </w:rPr>
        <w:t>与银行业务无直接关系，不需要及时响应的基础设施维护或建设</w:t>
      </w:r>
    </w:p>
    <w:p w14:paraId="3396EC3A" w14:textId="77777777" w:rsidR="00265523" w:rsidRDefault="00B51596">
      <w:r>
        <w:rPr>
          <w:sz w:val="28"/>
        </w:rPr>
        <w:t xml:space="preserve">   B. </w:t>
      </w:r>
      <w:r>
        <w:rPr>
          <w:sz w:val="28"/>
        </w:rPr>
        <w:t>从投入产出角度考虑采用外包方式可极大节省成本的信息科技工作</w:t>
      </w:r>
    </w:p>
    <w:p w14:paraId="3FF12C4F" w14:textId="77777777" w:rsidR="00265523" w:rsidRDefault="00B51596">
      <w:r>
        <w:rPr>
          <w:sz w:val="28"/>
        </w:rPr>
        <w:t xml:space="preserve">   C. </w:t>
      </w:r>
      <w:r>
        <w:rPr>
          <w:sz w:val="28"/>
        </w:rPr>
        <w:t>涉及信息科技管理、信息科技治理、</w:t>
      </w:r>
      <w:r>
        <w:rPr>
          <w:sz w:val="28"/>
        </w:rPr>
        <w:t>信息科技架构等方面的管理咨询和解决方案咨询的事项</w:t>
      </w:r>
    </w:p>
    <w:p w14:paraId="223DB83B" w14:textId="77777777" w:rsidR="00265523" w:rsidRDefault="00B51596">
      <w:r>
        <w:rPr>
          <w:sz w:val="28"/>
          <w:highlight w:val="yellow"/>
        </w:rPr>
        <w:t xml:space="preserve">   D. </w:t>
      </w:r>
      <w:r>
        <w:rPr>
          <w:sz w:val="28"/>
          <w:highlight w:val="yellow"/>
        </w:rPr>
        <w:t>信息科技管理类工作</w:t>
      </w:r>
    </w:p>
    <w:p w14:paraId="34D167A1" w14:textId="77777777" w:rsidR="00265523" w:rsidRDefault="00B51596">
      <w:r>
        <w:rPr>
          <w:sz w:val="28"/>
        </w:rPr>
        <w:t xml:space="preserve">411. </w:t>
      </w:r>
      <w:r>
        <w:rPr>
          <w:sz w:val="28"/>
        </w:rPr>
        <w:t>以下叙述</w:t>
      </w:r>
      <w:r>
        <w:rPr>
          <w:sz w:val="28"/>
        </w:rPr>
        <w:t>____</w:t>
      </w:r>
      <w:r>
        <w:rPr>
          <w:sz w:val="28"/>
        </w:rPr>
        <w:t>是正确的。</w:t>
      </w:r>
    </w:p>
    <w:p w14:paraId="60816E2B" w14:textId="77777777" w:rsidR="00265523" w:rsidRDefault="00B51596">
      <w:r>
        <w:rPr>
          <w:sz w:val="28"/>
        </w:rPr>
        <w:t xml:space="preserve">   A. </w:t>
      </w:r>
      <w:r>
        <w:rPr>
          <w:sz w:val="28"/>
        </w:rPr>
        <w:t>外部设备一旦发出中断请求，便立即得到</w:t>
      </w:r>
      <w:r>
        <w:rPr>
          <w:sz w:val="28"/>
        </w:rPr>
        <w:t>CPU</w:t>
      </w:r>
      <w:r>
        <w:rPr>
          <w:sz w:val="28"/>
        </w:rPr>
        <w:t>的响应</w:t>
      </w:r>
    </w:p>
    <w:p w14:paraId="606C49ED" w14:textId="77777777" w:rsidR="00265523" w:rsidRDefault="00B51596">
      <w:r>
        <w:rPr>
          <w:sz w:val="28"/>
        </w:rPr>
        <w:t xml:space="preserve">   B. </w:t>
      </w:r>
      <w:r>
        <w:rPr>
          <w:sz w:val="28"/>
        </w:rPr>
        <w:t>外部设备一旦发出中断请求，</w:t>
      </w:r>
      <w:r>
        <w:rPr>
          <w:sz w:val="28"/>
        </w:rPr>
        <w:t>CPU</w:t>
      </w:r>
      <w:r>
        <w:rPr>
          <w:sz w:val="28"/>
        </w:rPr>
        <w:t>应立即响应</w:t>
      </w:r>
    </w:p>
    <w:p w14:paraId="355CEEED" w14:textId="77777777" w:rsidR="00265523" w:rsidRDefault="00B51596">
      <w:r>
        <w:rPr>
          <w:sz w:val="28"/>
          <w:highlight w:val="yellow"/>
        </w:rPr>
        <w:lastRenderedPageBreak/>
        <w:t xml:space="preserve">   C. </w:t>
      </w:r>
      <w:r>
        <w:rPr>
          <w:sz w:val="28"/>
          <w:highlight w:val="yellow"/>
        </w:rPr>
        <w:t>中断方式一般用于处理随机出现的服务请求</w:t>
      </w:r>
    </w:p>
    <w:p w14:paraId="4946CE2B" w14:textId="77777777" w:rsidR="00265523" w:rsidRDefault="00B51596">
      <w:r>
        <w:rPr>
          <w:sz w:val="28"/>
        </w:rPr>
        <w:t xml:space="preserve">   D. </w:t>
      </w:r>
      <w:r>
        <w:rPr>
          <w:sz w:val="28"/>
        </w:rPr>
        <w:t>程序查询用于键盘中断</w:t>
      </w:r>
    </w:p>
    <w:p w14:paraId="3C6019D1" w14:textId="77777777" w:rsidR="00265523" w:rsidRDefault="00B51596">
      <w:r>
        <w:rPr>
          <w:sz w:val="28"/>
        </w:rPr>
        <w:t xml:space="preserve">412. </w:t>
      </w:r>
      <w:r>
        <w:rPr>
          <w:sz w:val="28"/>
        </w:rPr>
        <w:t>向</w:t>
      </w:r>
      <w:r>
        <w:rPr>
          <w:sz w:val="28"/>
        </w:rPr>
        <w:t>Hadoop</w:t>
      </w:r>
      <w:r>
        <w:rPr>
          <w:sz w:val="28"/>
        </w:rPr>
        <w:t>集群提交</w:t>
      </w:r>
      <w:r>
        <w:rPr>
          <w:sz w:val="28"/>
        </w:rPr>
        <w:t>MapReduce</w:t>
      </w:r>
      <w:r>
        <w:rPr>
          <w:sz w:val="28"/>
        </w:rPr>
        <w:t>任务时，可以使用下列（）命令。</w:t>
      </w:r>
    </w:p>
    <w:p w14:paraId="4DCB4ABB" w14:textId="77777777" w:rsidR="00265523" w:rsidRDefault="00B51596">
      <w:r>
        <w:rPr>
          <w:sz w:val="28"/>
        </w:rPr>
        <w:t xml:space="preserve">   A. hadoopsubmit</w:t>
      </w:r>
    </w:p>
    <w:p w14:paraId="0AFEBFAE" w14:textId="77777777" w:rsidR="00265523" w:rsidRDefault="00B51596">
      <w:r>
        <w:rPr>
          <w:sz w:val="28"/>
        </w:rPr>
        <w:t xml:space="preserve">   B. hadoopput</w:t>
      </w:r>
    </w:p>
    <w:p w14:paraId="6A0C1E38" w14:textId="77777777" w:rsidR="00265523" w:rsidRDefault="00B51596">
      <w:r>
        <w:rPr>
          <w:sz w:val="28"/>
          <w:highlight w:val="yellow"/>
        </w:rPr>
        <w:t xml:space="preserve">   C. hadoopjar</w:t>
      </w:r>
    </w:p>
    <w:p w14:paraId="6DF04A65" w14:textId="77777777" w:rsidR="00265523" w:rsidRDefault="00B51596">
      <w:r>
        <w:rPr>
          <w:sz w:val="28"/>
        </w:rPr>
        <w:t xml:space="preserve">   D. mapreducejar</w:t>
      </w:r>
    </w:p>
    <w:p w14:paraId="3662EECA" w14:textId="77777777" w:rsidR="00265523" w:rsidRDefault="00B51596">
      <w:r>
        <w:rPr>
          <w:sz w:val="28"/>
        </w:rPr>
        <w:t xml:space="preserve">413. </w:t>
      </w:r>
      <w:r>
        <w:rPr>
          <w:sz w:val="28"/>
        </w:rPr>
        <w:t>以下哪一个不算是</w:t>
      </w:r>
      <w:r>
        <w:rPr>
          <w:sz w:val="28"/>
        </w:rPr>
        <w:t>SSL</w:t>
      </w:r>
      <w:r>
        <w:rPr>
          <w:sz w:val="28"/>
        </w:rPr>
        <w:t>提供的主要服务（）。</w:t>
      </w:r>
    </w:p>
    <w:p w14:paraId="0C6F9D05" w14:textId="77777777" w:rsidR="00265523" w:rsidRDefault="00B51596">
      <w:r>
        <w:rPr>
          <w:sz w:val="28"/>
          <w:highlight w:val="yellow"/>
        </w:rPr>
        <w:t xml:space="preserve">   A. </w:t>
      </w:r>
      <w:r>
        <w:rPr>
          <w:sz w:val="28"/>
          <w:highlight w:val="yellow"/>
        </w:rPr>
        <w:t>数字签名</w:t>
      </w:r>
    </w:p>
    <w:p w14:paraId="30E76FEE" w14:textId="77777777" w:rsidR="00265523" w:rsidRDefault="00B51596">
      <w:r>
        <w:rPr>
          <w:sz w:val="28"/>
        </w:rPr>
        <w:t xml:space="preserve">   B. </w:t>
      </w:r>
      <w:r>
        <w:rPr>
          <w:sz w:val="28"/>
        </w:rPr>
        <w:t>认证用户和服务器</w:t>
      </w:r>
    </w:p>
    <w:p w14:paraId="39BDD042" w14:textId="77777777" w:rsidR="00265523" w:rsidRDefault="00B51596">
      <w:r>
        <w:rPr>
          <w:sz w:val="28"/>
        </w:rPr>
        <w:t xml:space="preserve">   C. </w:t>
      </w:r>
      <w:r>
        <w:rPr>
          <w:sz w:val="28"/>
        </w:rPr>
        <w:t>网络传输</w:t>
      </w:r>
    </w:p>
    <w:p w14:paraId="41EB42CD" w14:textId="77777777" w:rsidR="00265523" w:rsidRDefault="00B51596">
      <w:r>
        <w:rPr>
          <w:sz w:val="28"/>
        </w:rPr>
        <w:t xml:space="preserve">   D. </w:t>
      </w:r>
      <w:r>
        <w:rPr>
          <w:sz w:val="28"/>
        </w:rPr>
        <w:t>加密数据以隐藏被传送的数据</w:t>
      </w:r>
    </w:p>
    <w:p w14:paraId="796E8F9B" w14:textId="77777777" w:rsidR="00265523" w:rsidRDefault="00B51596">
      <w:r>
        <w:rPr>
          <w:sz w:val="28"/>
        </w:rPr>
        <w:t xml:space="preserve">414. </w:t>
      </w:r>
      <w:r>
        <w:rPr>
          <w:sz w:val="28"/>
        </w:rPr>
        <w:t>为切实落实计算机设备的管理工作，总行信息技术部应建立检查监督机制，确保设备正常使用和财产安全，提高相关业务安全操作和风险防范。下列哪个情景不属于总行信息技术部予以通报批评的条件：</w:t>
      </w:r>
    </w:p>
    <w:p w14:paraId="2188250C" w14:textId="77777777" w:rsidR="00265523" w:rsidRDefault="00B51596">
      <w:r>
        <w:rPr>
          <w:sz w:val="28"/>
        </w:rPr>
        <w:t xml:space="preserve">   A. </w:t>
      </w:r>
      <w:r>
        <w:rPr>
          <w:sz w:val="28"/>
        </w:rPr>
        <w:t>未按规定进行设备资产系统登记管理的，且账实严重不符的</w:t>
      </w:r>
    </w:p>
    <w:p w14:paraId="7F01FB06" w14:textId="77777777" w:rsidR="00265523" w:rsidRDefault="00B51596">
      <w:r>
        <w:rPr>
          <w:sz w:val="28"/>
        </w:rPr>
        <w:t xml:space="preserve">   B. </w:t>
      </w:r>
      <w:r>
        <w:rPr>
          <w:sz w:val="28"/>
        </w:rPr>
        <w:t>未经允</w:t>
      </w:r>
      <w:r>
        <w:rPr>
          <w:sz w:val="28"/>
        </w:rPr>
        <w:t>许擅自购买或超标配置计算机设备，并故意隐瞒情况的</w:t>
      </w:r>
    </w:p>
    <w:p w14:paraId="0A0801D4" w14:textId="77777777" w:rsidR="00265523" w:rsidRDefault="00B51596">
      <w:r>
        <w:rPr>
          <w:sz w:val="28"/>
          <w:highlight w:val="yellow"/>
        </w:rPr>
        <w:t xml:space="preserve">   C. </w:t>
      </w:r>
      <w:r>
        <w:rPr>
          <w:sz w:val="28"/>
          <w:highlight w:val="yellow"/>
        </w:rPr>
        <w:t>虽按规定使用设备，但是仍出现设备故障的</w:t>
      </w:r>
    </w:p>
    <w:p w14:paraId="703AE42D" w14:textId="77777777" w:rsidR="00265523" w:rsidRDefault="00B51596">
      <w:r>
        <w:rPr>
          <w:sz w:val="28"/>
        </w:rPr>
        <w:t xml:space="preserve">   D. </w:t>
      </w:r>
      <w:r>
        <w:rPr>
          <w:sz w:val="28"/>
        </w:rPr>
        <w:t>不注意爱护设备，不注重日常设备保养，设备积尘较多，且严重影响设备正常使用的；设备使用环境脏乱，对设备正常使用造成隐患，经提出后仍未整改的</w:t>
      </w:r>
    </w:p>
    <w:p w14:paraId="1E507B1A" w14:textId="77777777" w:rsidR="00265523" w:rsidRDefault="00B51596">
      <w:r>
        <w:rPr>
          <w:sz w:val="28"/>
        </w:rPr>
        <w:t xml:space="preserve">415. </w:t>
      </w:r>
      <w:r>
        <w:rPr>
          <w:sz w:val="28"/>
        </w:rPr>
        <w:t>完整的数字签名过程（包括从发送方发送消息到接收方安全的接收到消息）包括（）和验证过程。</w:t>
      </w:r>
    </w:p>
    <w:p w14:paraId="108F4587" w14:textId="77777777" w:rsidR="00265523" w:rsidRDefault="00B51596">
      <w:r>
        <w:rPr>
          <w:sz w:val="28"/>
        </w:rPr>
        <w:lastRenderedPageBreak/>
        <w:t xml:space="preserve">   A. </w:t>
      </w:r>
      <w:r>
        <w:rPr>
          <w:sz w:val="28"/>
        </w:rPr>
        <w:t>加密</w:t>
      </w:r>
    </w:p>
    <w:p w14:paraId="636AFE8B" w14:textId="77777777" w:rsidR="00265523" w:rsidRDefault="00B51596">
      <w:r>
        <w:rPr>
          <w:sz w:val="28"/>
        </w:rPr>
        <w:t xml:space="preserve">   B. </w:t>
      </w:r>
      <w:r>
        <w:rPr>
          <w:sz w:val="28"/>
        </w:rPr>
        <w:t>解密</w:t>
      </w:r>
    </w:p>
    <w:p w14:paraId="1AB404AC" w14:textId="77777777" w:rsidR="00265523" w:rsidRDefault="00B51596">
      <w:r>
        <w:rPr>
          <w:sz w:val="28"/>
          <w:highlight w:val="yellow"/>
        </w:rPr>
        <w:t xml:space="preserve">   C. </w:t>
      </w:r>
      <w:r>
        <w:rPr>
          <w:sz w:val="28"/>
          <w:highlight w:val="yellow"/>
        </w:rPr>
        <w:t>签名</w:t>
      </w:r>
    </w:p>
    <w:p w14:paraId="0723FCBA" w14:textId="77777777" w:rsidR="00265523" w:rsidRDefault="00B51596">
      <w:r>
        <w:rPr>
          <w:sz w:val="28"/>
        </w:rPr>
        <w:t xml:space="preserve">   D. </w:t>
      </w:r>
      <w:r>
        <w:rPr>
          <w:sz w:val="28"/>
        </w:rPr>
        <w:t>保密传输</w:t>
      </w:r>
    </w:p>
    <w:p w14:paraId="0AA30E91" w14:textId="77777777" w:rsidR="00265523" w:rsidRDefault="00B51596">
      <w:r>
        <w:rPr>
          <w:sz w:val="28"/>
        </w:rPr>
        <w:t xml:space="preserve">416. </w:t>
      </w:r>
      <w:r>
        <w:rPr>
          <w:sz w:val="28"/>
        </w:rPr>
        <w:t>适配器模式的优点包括</w:t>
      </w:r>
    </w:p>
    <w:p w14:paraId="2C727D7C" w14:textId="77777777" w:rsidR="00265523" w:rsidRDefault="00B51596">
      <w:r>
        <w:rPr>
          <w:sz w:val="28"/>
          <w:highlight w:val="yellow"/>
        </w:rPr>
        <w:t xml:space="preserve">   A. </w:t>
      </w:r>
      <w:r>
        <w:rPr>
          <w:sz w:val="28"/>
          <w:highlight w:val="yellow"/>
        </w:rPr>
        <w:t>提高了系统的灵活性和可扩展性</w:t>
      </w:r>
    </w:p>
    <w:p w14:paraId="3F44C95A" w14:textId="77777777" w:rsidR="00265523" w:rsidRDefault="00B51596">
      <w:r>
        <w:rPr>
          <w:sz w:val="28"/>
        </w:rPr>
        <w:t xml:space="preserve">   B. </w:t>
      </w:r>
      <w:r>
        <w:rPr>
          <w:sz w:val="28"/>
        </w:rPr>
        <w:t>降低了系统的耦合度，提高了系统的可维护性</w:t>
      </w:r>
    </w:p>
    <w:p w14:paraId="4CED4A3A" w14:textId="77777777" w:rsidR="00265523" w:rsidRDefault="00B51596">
      <w:r>
        <w:rPr>
          <w:sz w:val="28"/>
        </w:rPr>
        <w:t xml:space="preserve">   C. </w:t>
      </w:r>
      <w:r>
        <w:rPr>
          <w:sz w:val="28"/>
        </w:rPr>
        <w:t>隐藏了复杂系统中的低层细节，简化了系统设计</w:t>
      </w:r>
    </w:p>
    <w:p w14:paraId="46456651" w14:textId="77777777" w:rsidR="00265523" w:rsidRDefault="00B51596">
      <w:r>
        <w:rPr>
          <w:sz w:val="28"/>
        </w:rPr>
        <w:t xml:space="preserve">   D. </w:t>
      </w:r>
      <w:r>
        <w:rPr>
          <w:sz w:val="28"/>
        </w:rPr>
        <w:t>同时满足了所有以上优点</w:t>
      </w:r>
    </w:p>
    <w:p w14:paraId="6F7303B2" w14:textId="77777777" w:rsidR="00265523" w:rsidRDefault="00B51596">
      <w:r>
        <w:rPr>
          <w:sz w:val="28"/>
        </w:rPr>
        <w:t xml:space="preserve">417. </w:t>
      </w:r>
      <w:r>
        <w:rPr>
          <w:sz w:val="28"/>
        </w:rPr>
        <w:t>应妥善做好中心机房门禁卡管理。当人员调离或岗位职责发生变化，应及时变更权限或收回门禁卡，并做好相应登记。门禁卡变更应严格审批，不得擅自扩大权限，应按</w:t>
      </w:r>
      <w:r>
        <w:rPr>
          <w:sz w:val="28"/>
        </w:rPr>
        <w:t>___</w:t>
      </w:r>
      <w:r>
        <w:rPr>
          <w:sz w:val="28"/>
        </w:rPr>
        <w:t>要求，授予相应门禁权限：</w:t>
      </w:r>
    </w:p>
    <w:p w14:paraId="2A61AE70" w14:textId="77777777" w:rsidR="00265523" w:rsidRDefault="00B51596">
      <w:r>
        <w:rPr>
          <w:sz w:val="28"/>
        </w:rPr>
        <w:t xml:space="preserve">   A. </w:t>
      </w:r>
      <w:r>
        <w:rPr>
          <w:sz w:val="28"/>
        </w:rPr>
        <w:t>员工申请要求</w:t>
      </w:r>
    </w:p>
    <w:p w14:paraId="006DD263" w14:textId="77777777" w:rsidR="00265523" w:rsidRDefault="00B51596">
      <w:r>
        <w:rPr>
          <w:sz w:val="28"/>
          <w:highlight w:val="yellow"/>
        </w:rPr>
        <w:t xml:space="preserve">   B. </w:t>
      </w:r>
      <w:r>
        <w:rPr>
          <w:sz w:val="28"/>
          <w:highlight w:val="yellow"/>
        </w:rPr>
        <w:t>员工岗位职能</w:t>
      </w:r>
    </w:p>
    <w:p w14:paraId="102CCF53" w14:textId="77777777" w:rsidR="00265523" w:rsidRDefault="00B51596">
      <w:r>
        <w:rPr>
          <w:sz w:val="28"/>
        </w:rPr>
        <w:t xml:space="preserve">   C. </w:t>
      </w:r>
      <w:r>
        <w:rPr>
          <w:sz w:val="28"/>
        </w:rPr>
        <w:t>领导指定</w:t>
      </w:r>
    </w:p>
    <w:p w14:paraId="221A4ED7" w14:textId="77777777" w:rsidR="00265523" w:rsidRDefault="00B51596">
      <w:r>
        <w:rPr>
          <w:sz w:val="28"/>
        </w:rPr>
        <w:t xml:space="preserve">   D. </w:t>
      </w:r>
      <w:r>
        <w:rPr>
          <w:sz w:val="28"/>
        </w:rPr>
        <w:t>最大权限</w:t>
      </w:r>
    </w:p>
    <w:p w14:paraId="664F491C" w14:textId="77777777" w:rsidR="00265523" w:rsidRDefault="00B51596">
      <w:r>
        <w:rPr>
          <w:sz w:val="28"/>
        </w:rPr>
        <w:t xml:space="preserve">418. </w:t>
      </w:r>
      <w:r>
        <w:rPr>
          <w:sz w:val="28"/>
        </w:rPr>
        <w:t>API</w:t>
      </w:r>
      <w:r>
        <w:rPr>
          <w:sz w:val="28"/>
        </w:rPr>
        <w:t>网关组件，对请求提供路由及过滤功能的组件是（）</w:t>
      </w:r>
    </w:p>
    <w:p w14:paraId="0AB4A5CF" w14:textId="77777777" w:rsidR="00265523" w:rsidRDefault="00B51596">
      <w:r>
        <w:rPr>
          <w:sz w:val="28"/>
        </w:rPr>
        <w:t xml:space="preserve">   A. Eureka</w:t>
      </w:r>
    </w:p>
    <w:p w14:paraId="4F499DE9" w14:textId="77777777" w:rsidR="00265523" w:rsidRDefault="00B51596">
      <w:r>
        <w:rPr>
          <w:sz w:val="28"/>
        </w:rPr>
        <w:t xml:space="preserve">   B. Feign</w:t>
      </w:r>
    </w:p>
    <w:p w14:paraId="563BD7D3" w14:textId="77777777" w:rsidR="00265523" w:rsidRDefault="00B51596">
      <w:r>
        <w:rPr>
          <w:sz w:val="28"/>
        </w:rPr>
        <w:t xml:space="preserve">   C. Ribbon</w:t>
      </w:r>
    </w:p>
    <w:p w14:paraId="50D38DDF" w14:textId="77777777" w:rsidR="00265523" w:rsidRDefault="00B51596">
      <w:r>
        <w:rPr>
          <w:sz w:val="28"/>
          <w:highlight w:val="yellow"/>
        </w:rPr>
        <w:t xml:space="preserve">   D. Zuul</w:t>
      </w:r>
    </w:p>
    <w:p w14:paraId="5EF68425" w14:textId="77777777" w:rsidR="00265523" w:rsidRDefault="00B51596">
      <w:r>
        <w:rPr>
          <w:sz w:val="28"/>
        </w:rPr>
        <w:t xml:space="preserve">419. </w:t>
      </w:r>
      <w:r>
        <w:rPr>
          <w:sz w:val="28"/>
        </w:rPr>
        <w:t>关于信息安全事故报告，下列描述哪一项是错误的：</w:t>
      </w:r>
    </w:p>
    <w:p w14:paraId="32385B01" w14:textId="77777777" w:rsidR="00265523" w:rsidRDefault="00B51596">
      <w:r>
        <w:rPr>
          <w:sz w:val="28"/>
          <w:highlight w:val="yellow"/>
        </w:rPr>
        <w:lastRenderedPageBreak/>
        <w:t xml:space="preserve">   A. </w:t>
      </w:r>
      <w:r>
        <w:rPr>
          <w:sz w:val="28"/>
          <w:highlight w:val="yellow"/>
        </w:rPr>
        <w:t>信息安全事故报告不需要一事一报，报告方式为电话、传真、书面、派人专门报告等。</w:t>
      </w:r>
    </w:p>
    <w:p w14:paraId="37080DDB" w14:textId="77777777" w:rsidR="00265523" w:rsidRDefault="00B51596">
      <w:r>
        <w:rPr>
          <w:sz w:val="28"/>
        </w:rPr>
        <w:t xml:space="preserve">   B. </w:t>
      </w:r>
      <w:r>
        <w:rPr>
          <w:sz w:val="28"/>
        </w:rPr>
        <w:t>报告的时间要求：一般安全信息事故</w:t>
      </w:r>
      <w:r>
        <w:rPr>
          <w:sz w:val="28"/>
        </w:rPr>
        <w:t>(Ⅲ</w:t>
      </w:r>
      <w:r>
        <w:rPr>
          <w:sz w:val="28"/>
        </w:rPr>
        <w:t>级</w:t>
      </w:r>
      <w:r>
        <w:rPr>
          <w:sz w:val="28"/>
        </w:rPr>
        <w:t>)</w:t>
      </w:r>
      <w:r>
        <w:rPr>
          <w:sz w:val="28"/>
        </w:rPr>
        <w:t>，要求在</w:t>
      </w:r>
      <w:r>
        <w:rPr>
          <w:sz w:val="28"/>
        </w:rPr>
        <w:t>8</w:t>
      </w:r>
      <w:r>
        <w:rPr>
          <w:sz w:val="28"/>
        </w:rPr>
        <w:t>小时内上报总行科技部负责人；重大信息安全事故</w:t>
      </w:r>
      <w:r>
        <w:rPr>
          <w:sz w:val="28"/>
        </w:rPr>
        <w:t>(Ⅱ</w:t>
      </w:r>
      <w:r>
        <w:rPr>
          <w:sz w:val="28"/>
        </w:rPr>
        <w:t>级</w:t>
      </w:r>
      <w:r>
        <w:rPr>
          <w:sz w:val="28"/>
        </w:rPr>
        <w:t>)</w:t>
      </w:r>
      <w:r>
        <w:rPr>
          <w:sz w:val="28"/>
        </w:rPr>
        <w:t>要求在</w:t>
      </w:r>
      <w:r>
        <w:rPr>
          <w:sz w:val="28"/>
        </w:rPr>
        <w:t>4</w:t>
      </w:r>
      <w:r>
        <w:rPr>
          <w:sz w:val="28"/>
        </w:rPr>
        <w:t>小时内上报总行领导；特别重大信息安全事故</w:t>
      </w:r>
      <w:r>
        <w:rPr>
          <w:sz w:val="28"/>
        </w:rPr>
        <w:t>(I</w:t>
      </w:r>
      <w:r>
        <w:rPr>
          <w:sz w:val="28"/>
        </w:rPr>
        <w:t>级</w:t>
      </w:r>
      <w:r>
        <w:rPr>
          <w:sz w:val="28"/>
        </w:rPr>
        <w:t>)</w:t>
      </w:r>
      <w:r>
        <w:rPr>
          <w:sz w:val="28"/>
        </w:rPr>
        <w:t>要求在</w:t>
      </w:r>
      <w:r>
        <w:rPr>
          <w:sz w:val="28"/>
        </w:rPr>
        <w:t>60</w:t>
      </w:r>
      <w:r>
        <w:rPr>
          <w:sz w:val="28"/>
        </w:rPr>
        <w:t>分钟内上报银行监管部门，并在</w:t>
      </w:r>
      <w:r>
        <w:rPr>
          <w:sz w:val="28"/>
        </w:rPr>
        <w:t>12</w:t>
      </w:r>
      <w:r>
        <w:rPr>
          <w:sz w:val="28"/>
        </w:rPr>
        <w:t>小时内递交正式书面报告。</w:t>
      </w:r>
    </w:p>
    <w:p w14:paraId="4B0851E4" w14:textId="77777777" w:rsidR="00265523" w:rsidRDefault="00B51596">
      <w:r>
        <w:rPr>
          <w:sz w:val="28"/>
        </w:rPr>
        <w:t xml:space="preserve">   C. </w:t>
      </w:r>
      <w:r>
        <w:rPr>
          <w:sz w:val="28"/>
        </w:rPr>
        <w:t>信息安全事故报告内容必须包括：时间、地点、当事人、事件状态、即时采取的各项应对措施、后果等。</w:t>
      </w:r>
    </w:p>
    <w:p w14:paraId="193A6EAC" w14:textId="77777777" w:rsidR="00265523" w:rsidRDefault="00B51596">
      <w:r>
        <w:rPr>
          <w:sz w:val="28"/>
        </w:rPr>
        <w:t xml:space="preserve">   D. </w:t>
      </w:r>
      <w:r>
        <w:rPr>
          <w:sz w:val="28"/>
        </w:rPr>
        <w:t>信息安全事故不得故意隐瞒或不报，凡未及时上报，导致事故扩大并酿成重大后果的，要对当事人及其负有领导责任的人追究渎职责任，并按本行有关问责管理办法进行问责。</w:t>
      </w:r>
    </w:p>
    <w:p w14:paraId="71B483F7" w14:textId="77777777" w:rsidR="00265523" w:rsidRDefault="00B51596">
      <w:r>
        <w:rPr>
          <w:sz w:val="28"/>
        </w:rPr>
        <w:t xml:space="preserve">420. </w:t>
      </w:r>
      <w:r>
        <w:rPr>
          <w:sz w:val="28"/>
        </w:rPr>
        <w:t>若有一个计算类型的程序，它的输入量只有一个，其范围是从输入的角度考虑一组测试用例，设计这组测试用例的方法是（）</w:t>
      </w:r>
    </w:p>
    <w:p w14:paraId="35377F83" w14:textId="77777777" w:rsidR="00265523" w:rsidRDefault="00B51596">
      <w:r>
        <w:rPr>
          <w:sz w:val="28"/>
        </w:rPr>
        <w:t xml:space="preserve">   A. </w:t>
      </w:r>
      <w:r>
        <w:rPr>
          <w:sz w:val="28"/>
        </w:rPr>
        <w:t>条件覆盖法</w:t>
      </w:r>
    </w:p>
    <w:p w14:paraId="2D2383E8" w14:textId="77777777" w:rsidR="00265523" w:rsidRDefault="00B51596">
      <w:r>
        <w:rPr>
          <w:sz w:val="28"/>
        </w:rPr>
        <w:t xml:space="preserve">   B. </w:t>
      </w:r>
      <w:r>
        <w:rPr>
          <w:sz w:val="28"/>
        </w:rPr>
        <w:t>等价分类法</w:t>
      </w:r>
    </w:p>
    <w:p w14:paraId="4688216A" w14:textId="77777777" w:rsidR="00265523" w:rsidRDefault="00B51596">
      <w:r>
        <w:rPr>
          <w:sz w:val="28"/>
          <w:highlight w:val="yellow"/>
        </w:rPr>
        <w:t xml:space="preserve">   C. </w:t>
      </w:r>
      <w:r>
        <w:rPr>
          <w:sz w:val="28"/>
          <w:highlight w:val="yellow"/>
        </w:rPr>
        <w:t>边界值分析法</w:t>
      </w:r>
    </w:p>
    <w:p w14:paraId="6F76B9F2" w14:textId="77777777" w:rsidR="00265523" w:rsidRDefault="00B51596">
      <w:r>
        <w:rPr>
          <w:sz w:val="28"/>
        </w:rPr>
        <w:t xml:space="preserve">   D. </w:t>
      </w:r>
      <w:r>
        <w:rPr>
          <w:sz w:val="28"/>
        </w:rPr>
        <w:t>错误</w:t>
      </w:r>
      <w:r>
        <w:rPr>
          <w:sz w:val="28"/>
        </w:rPr>
        <w:t>推测法</w:t>
      </w:r>
    </w:p>
    <w:p w14:paraId="38C85BF8" w14:textId="77777777" w:rsidR="00265523" w:rsidRDefault="00B51596">
      <w:r>
        <w:rPr>
          <w:sz w:val="28"/>
        </w:rPr>
        <w:t xml:space="preserve">421. </w:t>
      </w:r>
      <w:r>
        <w:rPr>
          <w:sz w:val="28"/>
        </w:rPr>
        <w:t>某软件开发项目的概要设计说明书版本号为</w:t>
      </w:r>
      <w:r>
        <w:rPr>
          <w:sz w:val="28"/>
        </w:rPr>
        <w:t>V2.13</w:t>
      </w:r>
      <w:r>
        <w:rPr>
          <w:sz w:val="28"/>
        </w:rPr>
        <w:t>，该配置项的状态是（</w:t>
      </w:r>
      <w:r>
        <w:rPr>
          <w:sz w:val="28"/>
        </w:rPr>
        <w:t xml:space="preserve">  </w:t>
      </w:r>
      <w:r>
        <w:rPr>
          <w:sz w:val="28"/>
        </w:rPr>
        <w:t>）</w:t>
      </w:r>
    </w:p>
    <w:p w14:paraId="797D1806" w14:textId="77777777" w:rsidR="00265523" w:rsidRDefault="00B51596">
      <w:r>
        <w:rPr>
          <w:sz w:val="28"/>
        </w:rPr>
        <w:t xml:space="preserve">   A. </w:t>
      </w:r>
      <w:r>
        <w:rPr>
          <w:sz w:val="28"/>
        </w:rPr>
        <w:t>首次发布</w:t>
      </w:r>
    </w:p>
    <w:p w14:paraId="4F0FA3B4" w14:textId="77777777" w:rsidR="00265523" w:rsidRDefault="00B51596">
      <w:r>
        <w:rPr>
          <w:sz w:val="28"/>
          <w:highlight w:val="yellow"/>
        </w:rPr>
        <w:t xml:space="preserve">   B. </w:t>
      </w:r>
      <w:r>
        <w:rPr>
          <w:sz w:val="28"/>
          <w:highlight w:val="yellow"/>
        </w:rPr>
        <w:t>正在修改</w:t>
      </w:r>
    </w:p>
    <w:p w14:paraId="2607FE3E" w14:textId="77777777" w:rsidR="00265523" w:rsidRDefault="00B51596">
      <w:r>
        <w:rPr>
          <w:sz w:val="28"/>
        </w:rPr>
        <w:t xml:space="preserve">   C. </w:t>
      </w:r>
      <w:r>
        <w:rPr>
          <w:sz w:val="28"/>
        </w:rPr>
        <w:t>正式发布</w:t>
      </w:r>
    </w:p>
    <w:p w14:paraId="1BB15FCD" w14:textId="77777777" w:rsidR="00265523" w:rsidRDefault="00B51596">
      <w:r>
        <w:rPr>
          <w:sz w:val="28"/>
        </w:rPr>
        <w:t xml:space="preserve">   D. </w:t>
      </w:r>
      <w:r>
        <w:rPr>
          <w:sz w:val="28"/>
        </w:rPr>
        <w:t>草稿</w:t>
      </w:r>
    </w:p>
    <w:p w14:paraId="7EB4F5B0" w14:textId="77777777" w:rsidR="00265523" w:rsidRDefault="00B51596">
      <w:r>
        <w:rPr>
          <w:sz w:val="28"/>
        </w:rPr>
        <w:lastRenderedPageBreak/>
        <w:t xml:space="preserve">422. </w:t>
      </w:r>
      <w:r>
        <w:rPr>
          <w:sz w:val="28"/>
        </w:rPr>
        <w:t>设有一个包含</w:t>
      </w:r>
      <w:r>
        <w:rPr>
          <w:sz w:val="28"/>
        </w:rPr>
        <w:t>1000</w:t>
      </w:r>
      <w:r>
        <w:rPr>
          <w:sz w:val="28"/>
        </w:rPr>
        <w:t>个记录的索引文件，每个记录正好占用一个物理块。一个物理块可以存放</w:t>
      </w:r>
      <w:r>
        <w:rPr>
          <w:sz w:val="28"/>
        </w:rPr>
        <w:t>10</w:t>
      </w:r>
      <w:r>
        <w:rPr>
          <w:sz w:val="28"/>
        </w:rPr>
        <w:t>个索引表目。建立索引时，一个物理块应有一个索引表目。试问：</w:t>
      </w:r>
      <w:r>
        <w:rPr>
          <w:sz w:val="28"/>
        </w:rPr>
        <w:br/>
      </w:r>
      <w:r>
        <w:rPr>
          <w:sz w:val="28"/>
        </w:rPr>
        <w:t>该文件至少应该建立（</w:t>
      </w:r>
      <w:r>
        <w:rPr>
          <w:sz w:val="28"/>
        </w:rPr>
        <w:t xml:space="preserve">      </w:t>
      </w:r>
      <w:r>
        <w:rPr>
          <w:sz w:val="28"/>
        </w:rPr>
        <w:t>）级索引〔假定一级索引占用一个物理块〕？</w:t>
      </w:r>
    </w:p>
    <w:p w14:paraId="7F42664E" w14:textId="77777777" w:rsidR="00265523" w:rsidRDefault="00B51596">
      <w:r>
        <w:rPr>
          <w:sz w:val="28"/>
        </w:rPr>
        <w:t xml:space="preserve">   A. 1.0</w:t>
      </w:r>
    </w:p>
    <w:p w14:paraId="315BCAD4" w14:textId="77777777" w:rsidR="00265523" w:rsidRDefault="00B51596">
      <w:r>
        <w:rPr>
          <w:sz w:val="28"/>
        </w:rPr>
        <w:t xml:space="preserve">   B. 2.0</w:t>
      </w:r>
    </w:p>
    <w:p w14:paraId="2980F0AC" w14:textId="77777777" w:rsidR="00265523" w:rsidRDefault="00B51596">
      <w:r>
        <w:rPr>
          <w:sz w:val="28"/>
          <w:highlight w:val="yellow"/>
        </w:rPr>
        <w:t xml:space="preserve">   C. 3.0</w:t>
      </w:r>
    </w:p>
    <w:p w14:paraId="529DBF2A" w14:textId="77777777" w:rsidR="00265523" w:rsidRDefault="00B51596">
      <w:r>
        <w:rPr>
          <w:sz w:val="28"/>
        </w:rPr>
        <w:t xml:space="preserve">   D. 4.0</w:t>
      </w:r>
    </w:p>
    <w:p w14:paraId="08BB8F72" w14:textId="77777777" w:rsidR="00265523" w:rsidRDefault="00B51596">
      <w:r>
        <w:rPr>
          <w:sz w:val="28"/>
        </w:rPr>
        <w:t xml:space="preserve">423. </w:t>
      </w:r>
      <w:r>
        <w:rPr>
          <w:sz w:val="28"/>
        </w:rPr>
        <w:t>结构化设计方</w:t>
      </w:r>
      <w:r>
        <w:rPr>
          <w:sz w:val="28"/>
        </w:rPr>
        <w:t>法在软件开发中，用于（）。</w:t>
      </w:r>
    </w:p>
    <w:p w14:paraId="1E7AAC15" w14:textId="77777777" w:rsidR="00265523" w:rsidRDefault="00B51596">
      <w:r>
        <w:rPr>
          <w:sz w:val="28"/>
        </w:rPr>
        <w:t xml:space="preserve">   A. </w:t>
      </w:r>
      <w:r>
        <w:rPr>
          <w:sz w:val="28"/>
        </w:rPr>
        <w:t>测试用例设计</w:t>
      </w:r>
    </w:p>
    <w:p w14:paraId="632866C9" w14:textId="77777777" w:rsidR="00265523" w:rsidRDefault="00B51596">
      <w:r>
        <w:rPr>
          <w:sz w:val="28"/>
          <w:highlight w:val="yellow"/>
        </w:rPr>
        <w:t xml:space="preserve">   B. </w:t>
      </w:r>
      <w:r>
        <w:rPr>
          <w:sz w:val="28"/>
          <w:highlight w:val="yellow"/>
        </w:rPr>
        <w:t>概要设计</w:t>
      </w:r>
    </w:p>
    <w:p w14:paraId="1FFC1FF6" w14:textId="77777777" w:rsidR="00265523" w:rsidRDefault="00B51596">
      <w:r>
        <w:rPr>
          <w:sz w:val="28"/>
        </w:rPr>
        <w:t xml:space="preserve">   C. </w:t>
      </w:r>
      <w:r>
        <w:rPr>
          <w:sz w:val="28"/>
        </w:rPr>
        <w:t>程序设计</w:t>
      </w:r>
    </w:p>
    <w:p w14:paraId="2662EC45" w14:textId="77777777" w:rsidR="00265523" w:rsidRDefault="00B51596">
      <w:r>
        <w:rPr>
          <w:sz w:val="28"/>
        </w:rPr>
        <w:t xml:space="preserve">   D. </w:t>
      </w:r>
      <w:r>
        <w:rPr>
          <w:sz w:val="28"/>
        </w:rPr>
        <w:t>详细设计</w:t>
      </w:r>
    </w:p>
    <w:p w14:paraId="3C0EECFB" w14:textId="77777777" w:rsidR="00265523" w:rsidRDefault="00B51596">
      <w:r>
        <w:rPr>
          <w:sz w:val="28"/>
        </w:rPr>
        <w:t xml:space="preserve">424. </w:t>
      </w:r>
      <w:r>
        <w:rPr>
          <w:sz w:val="28"/>
        </w:rPr>
        <w:t>下列哪个岗位不属于信息系统运行维护管理应按要求设置的岗位：</w:t>
      </w:r>
    </w:p>
    <w:p w14:paraId="23A631D3" w14:textId="77777777" w:rsidR="00265523" w:rsidRDefault="00B51596">
      <w:r>
        <w:rPr>
          <w:sz w:val="28"/>
        </w:rPr>
        <w:t xml:space="preserve">   A. </w:t>
      </w:r>
      <w:r>
        <w:rPr>
          <w:sz w:val="28"/>
        </w:rPr>
        <w:t>应用维护岗</w:t>
      </w:r>
    </w:p>
    <w:p w14:paraId="39D240EC" w14:textId="77777777" w:rsidR="00265523" w:rsidRDefault="00B51596">
      <w:r>
        <w:rPr>
          <w:sz w:val="28"/>
        </w:rPr>
        <w:t xml:space="preserve">   B. </w:t>
      </w:r>
      <w:r>
        <w:rPr>
          <w:sz w:val="28"/>
        </w:rPr>
        <w:t>网络管理岗</w:t>
      </w:r>
    </w:p>
    <w:p w14:paraId="52116C55" w14:textId="77777777" w:rsidR="00265523" w:rsidRDefault="00B51596">
      <w:r>
        <w:rPr>
          <w:sz w:val="28"/>
        </w:rPr>
        <w:t xml:space="preserve">   C. </w:t>
      </w:r>
      <w:r>
        <w:rPr>
          <w:sz w:val="28"/>
        </w:rPr>
        <w:t>系统管理岗</w:t>
      </w:r>
    </w:p>
    <w:p w14:paraId="0175E77A" w14:textId="77777777" w:rsidR="00265523" w:rsidRDefault="00B51596">
      <w:r>
        <w:rPr>
          <w:sz w:val="28"/>
          <w:highlight w:val="yellow"/>
        </w:rPr>
        <w:t xml:space="preserve">   D. </w:t>
      </w:r>
      <w:r>
        <w:rPr>
          <w:sz w:val="28"/>
          <w:highlight w:val="yellow"/>
        </w:rPr>
        <w:t>软件开发岗</w:t>
      </w:r>
    </w:p>
    <w:p w14:paraId="233DEAB2" w14:textId="77777777" w:rsidR="00265523" w:rsidRDefault="00B51596">
      <w:r>
        <w:rPr>
          <w:sz w:val="28"/>
        </w:rPr>
        <w:t xml:space="preserve">425. </w:t>
      </w:r>
      <w:r>
        <w:rPr>
          <w:sz w:val="28"/>
        </w:rPr>
        <w:t>事务的原子性是指（）。</w:t>
      </w:r>
    </w:p>
    <w:p w14:paraId="19616B0F" w14:textId="77777777" w:rsidR="00265523" w:rsidRDefault="00B51596">
      <w:r>
        <w:rPr>
          <w:sz w:val="28"/>
        </w:rPr>
        <w:t xml:space="preserve">   A. </w:t>
      </w:r>
      <w:r>
        <w:rPr>
          <w:sz w:val="28"/>
        </w:rPr>
        <w:t>事务一旦提交，对数据库的改变是永久的</w:t>
      </w:r>
    </w:p>
    <w:p w14:paraId="4954ECDD" w14:textId="77777777" w:rsidR="00265523" w:rsidRDefault="00B51596">
      <w:r>
        <w:rPr>
          <w:sz w:val="28"/>
          <w:highlight w:val="yellow"/>
        </w:rPr>
        <w:t xml:space="preserve">   B. </w:t>
      </w:r>
      <w:r>
        <w:rPr>
          <w:sz w:val="28"/>
          <w:highlight w:val="yellow"/>
        </w:rPr>
        <w:t>事务中包括的所有操作要么都做，要么都不做</w:t>
      </w:r>
    </w:p>
    <w:p w14:paraId="5A0FA447" w14:textId="77777777" w:rsidR="00265523" w:rsidRDefault="00B51596">
      <w:r>
        <w:rPr>
          <w:sz w:val="28"/>
        </w:rPr>
        <w:lastRenderedPageBreak/>
        <w:t xml:space="preserve">   C. </w:t>
      </w:r>
      <w:r>
        <w:rPr>
          <w:sz w:val="28"/>
        </w:rPr>
        <w:t>一个事务内部的操作及使用的数据对并发的其他事务是隔离的</w:t>
      </w:r>
    </w:p>
    <w:p w14:paraId="251E0C9D" w14:textId="77777777" w:rsidR="00265523" w:rsidRDefault="00B51596">
      <w:r>
        <w:rPr>
          <w:sz w:val="28"/>
        </w:rPr>
        <w:t xml:space="preserve">   D. </w:t>
      </w:r>
      <w:r>
        <w:rPr>
          <w:sz w:val="28"/>
        </w:rPr>
        <w:t>事务必须使数据库从一个一致性状态变到另一个一致性状态</w:t>
      </w:r>
    </w:p>
    <w:p w14:paraId="0CD6AE31" w14:textId="77777777" w:rsidR="00265523" w:rsidRDefault="00B51596">
      <w:r>
        <w:rPr>
          <w:sz w:val="28"/>
        </w:rPr>
        <w:t xml:space="preserve">426. </w:t>
      </w:r>
      <w:r>
        <w:rPr>
          <w:sz w:val="28"/>
        </w:rPr>
        <w:t>在工厂模式中，如果某个具体工厂需要修改其创建对象的逻辑，应该怎么做？</w:t>
      </w:r>
    </w:p>
    <w:p w14:paraId="22E54866" w14:textId="77777777" w:rsidR="00265523" w:rsidRDefault="00B51596">
      <w:r>
        <w:rPr>
          <w:sz w:val="28"/>
        </w:rPr>
        <w:t xml:space="preserve">   A. </w:t>
      </w:r>
      <w:r>
        <w:rPr>
          <w:sz w:val="28"/>
        </w:rPr>
        <w:t>直接修改具体工厂中的创建对象的逻辑代码</w:t>
      </w:r>
    </w:p>
    <w:p w14:paraId="5117262E" w14:textId="77777777" w:rsidR="00265523" w:rsidRDefault="00B51596">
      <w:r>
        <w:rPr>
          <w:sz w:val="28"/>
          <w:highlight w:val="yellow"/>
        </w:rPr>
        <w:t xml:space="preserve">   B. </w:t>
      </w:r>
      <w:r>
        <w:rPr>
          <w:sz w:val="28"/>
          <w:highlight w:val="yellow"/>
        </w:rPr>
        <w:t>通过继承具体工厂并重写其中的</w:t>
      </w:r>
      <w:r>
        <w:rPr>
          <w:sz w:val="28"/>
          <w:highlight w:val="yellow"/>
        </w:rPr>
        <w:t>createObject()</w:t>
      </w:r>
      <w:r>
        <w:rPr>
          <w:sz w:val="28"/>
          <w:highlight w:val="yellow"/>
        </w:rPr>
        <w:t>方法来实现创建对象逻辑的修改</w:t>
      </w:r>
    </w:p>
    <w:p w14:paraId="0020843D" w14:textId="77777777" w:rsidR="00265523" w:rsidRDefault="00B51596">
      <w:r>
        <w:rPr>
          <w:sz w:val="28"/>
        </w:rPr>
        <w:t xml:space="preserve">   C. </w:t>
      </w:r>
      <w:r>
        <w:rPr>
          <w:sz w:val="28"/>
        </w:rPr>
        <w:t>重新创建一个新的对象，并给新对象添加新的创建对象的逻辑代码</w:t>
      </w:r>
    </w:p>
    <w:p w14:paraId="7A7DBD3F" w14:textId="77777777" w:rsidR="00265523" w:rsidRDefault="00B51596">
      <w:r>
        <w:rPr>
          <w:sz w:val="28"/>
        </w:rPr>
        <w:t xml:space="preserve">   D. </w:t>
      </w:r>
      <w:r>
        <w:rPr>
          <w:sz w:val="28"/>
        </w:rPr>
        <w:t>取决于具体情况</w:t>
      </w:r>
    </w:p>
    <w:p w14:paraId="44D216B8" w14:textId="77777777" w:rsidR="00265523" w:rsidRDefault="00B51596">
      <w:r>
        <w:rPr>
          <w:sz w:val="28"/>
        </w:rPr>
        <w:t xml:space="preserve">427. </w:t>
      </w:r>
      <w:r>
        <w:rPr>
          <w:sz w:val="28"/>
        </w:rPr>
        <w:t>下面类型中，不属于请求处理方法参数类型</w:t>
      </w:r>
      <w:r>
        <w:rPr>
          <w:sz w:val="28"/>
        </w:rPr>
        <w:t>的是（）。</w:t>
      </w:r>
    </w:p>
    <w:p w14:paraId="4ABE6A3C" w14:textId="77777777" w:rsidR="00265523" w:rsidRDefault="00B51596">
      <w:r>
        <w:rPr>
          <w:sz w:val="28"/>
        </w:rPr>
        <w:t xml:space="preserve">   A. javax.servlet.http.HttpSession</w:t>
      </w:r>
    </w:p>
    <w:p w14:paraId="05FE4E07" w14:textId="77777777" w:rsidR="00265523" w:rsidRDefault="00B51596">
      <w:r>
        <w:rPr>
          <w:sz w:val="28"/>
        </w:rPr>
        <w:t xml:space="preserve">   B. @MatrixVariable</w:t>
      </w:r>
    </w:p>
    <w:p w14:paraId="080407F0" w14:textId="77777777" w:rsidR="00265523" w:rsidRDefault="00B51596">
      <w:r>
        <w:rPr>
          <w:sz w:val="28"/>
        </w:rPr>
        <w:t xml:space="preserve">   C. org.springframework.ui.Model</w:t>
      </w:r>
    </w:p>
    <w:p w14:paraId="1DB127CE" w14:textId="77777777" w:rsidR="00265523" w:rsidRDefault="00B51596">
      <w:r>
        <w:rPr>
          <w:sz w:val="28"/>
          <w:highlight w:val="yellow"/>
        </w:rPr>
        <w:t xml:space="preserve">   D. void</w:t>
      </w:r>
    </w:p>
    <w:p w14:paraId="3050C45B" w14:textId="77777777" w:rsidR="00265523" w:rsidRDefault="00B51596">
      <w:r>
        <w:rPr>
          <w:sz w:val="28"/>
        </w:rPr>
        <w:t xml:space="preserve">428. </w:t>
      </w:r>
      <w:r>
        <w:rPr>
          <w:sz w:val="28"/>
        </w:rPr>
        <w:t>下面不属于映射请求的注解的是（）</w:t>
      </w:r>
    </w:p>
    <w:p w14:paraId="2589AB94" w14:textId="77777777" w:rsidR="00265523" w:rsidRDefault="00B51596">
      <w:r>
        <w:rPr>
          <w:sz w:val="28"/>
        </w:rPr>
        <w:t xml:space="preserve">   A. @GetMapping</w:t>
      </w:r>
    </w:p>
    <w:p w14:paraId="2D882269" w14:textId="77777777" w:rsidR="00265523" w:rsidRDefault="00B51596">
      <w:r>
        <w:rPr>
          <w:sz w:val="28"/>
        </w:rPr>
        <w:t xml:space="preserve">   B. @RequestMapping</w:t>
      </w:r>
    </w:p>
    <w:p w14:paraId="5A9CE139" w14:textId="77777777" w:rsidR="00265523" w:rsidRDefault="00B51596">
      <w:r>
        <w:rPr>
          <w:sz w:val="28"/>
        </w:rPr>
        <w:t xml:space="preserve">   C. @PostMapping</w:t>
      </w:r>
    </w:p>
    <w:p w14:paraId="4F7921B2" w14:textId="77777777" w:rsidR="00265523" w:rsidRDefault="00B51596">
      <w:r>
        <w:rPr>
          <w:sz w:val="28"/>
          <w:highlight w:val="yellow"/>
        </w:rPr>
        <w:t xml:space="preserve">   D. @Controller</w:t>
      </w:r>
    </w:p>
    <w:p w14:paraId="750E8945" w14:textId="77777777" w:rsidR="00265523" w:rsidRDefault="00B51596">
      <w:r>
        <w:rPr>
          <w:sz w:val="28"/>
        </w:rPr>
        <w:t xml:space="preserve">429. </w:t>
      </w:r>
      <w:r>
        <w:rPr>
          <w:sz w:val="28"/>
        </w:rPr>
        <w:t>死锁与安全状态的关系是（</w:t>
      </w:r>
      <w:r>
        <w:rPr>
          <w:sz w:val="28"/>
        </w:rPr>
        <w:t xml:space="preserve">      </w:t>
      </w:r>
      <w:r>
        <w:rPr>
          <w:sz w:val="28"/>
        </w:rPr>
        <w:t>）。</w:t>
      </w:r>
    </w:p>
    <w:p w14:paraId="49B51394" w14:textId="77777777" w:rsidR="00265523" w:rsidRDefault="00B51596">
      <w:r>
        <w:rPr>
          <w:sz w:val="28"/>
        </w:rPr>
        <w:t xml:space="preserve">   A. </w:t>
      </w:r>
      <w:r>
        <w:rPr>
          <w:sz w:val="28"/>
        </w:rPr>
        <w:t>死锁状态有可能是安全状态</w:t>
      </w:r>
      <w:r>
        <w:rPr>
          <w:sz w:val="28"/>
        </w:rPr>
        <w:tab/>
      </w:r>
    </w:p>
    <w:p w14:paraId="42BCE3D1" w14:textId="77777777" w:rsidR="00265523" w:rsidRDefault="00B51596">
      <w:r>
        <w:rPr>
          <w:sz w:val="28"/>
        </w:rPr>
        <w:lastRenderedPageBreak/>
        <w:t xml:space="preserve">   B. </w:t>
      </w:r>
      <w:r>
        <w:rPr>
          <w:sz w:val="28"/>
        </w:rPr>
        <w:t>安全状态也可能是死锁状态</w:t>
      </w:r>
    </w:p>
    <w:p w14:paraId="637C949A" w14:textId="77777777" w:rsidR="00265523" w:rsidRDefault="00B51596">
      <w:r>
        <w:rPr>
          <w:sz w:val="28"/>
        </w:rPr>
        <w:t xml:space="preserve">   C. </w:t>
      </w:r>
      <w:r>
        <w:rPr>
          <w:sz w:val="28"/>
        </w:rPr>
        <w:t>不安全状态必定产生死锁</w:t>
      </w:r>
      <w:r>
        <w:rPr>
          <w:sz w:val="28"/>
        </w:rPr>
        <w:tab/>
      </w:r>
    </w:p>
    <w:p w14:paraId="3D5DC351" w14:textId="77777777" w:rsidR="00265523" w:rsidRDefault="00B51596">
      <w:r>
        <w:rPr>
          <w:sz w:val="28"/>
          <w:highlight w:val="yellow"/>
        </w:rPr>
        <w:t xml:space="preserve">   D. </w:t>
      </w:r>
      <w:r>
        <w:rPr>
          <w:sz w:val="28"/>
          <w:highlight w:val="yellow"/>
        </w:rPr>
        <w:t>死锁状态一定是不安全状态</w:t>
      </w:r>
    </w:p>
    <w:p w14:paraId="511ADF6E" w14:textId="77777777" w:rsidR="00265523" w:rsidRDefault="00B51596">
      <w:r>
        <w:rPr>
          <w:sz w:val="28"/>
        </w:rPr>
        <w:t xml:space="preserve">430. </w:t>
      </w:r>
      <w:r>
        <w:rPr>
          <w:sz w:val="28"/>
        </w:rPr>
        <w:t>本行根据外包服务性质和重要程度的不同，对外包服务商实行分级管理，分别为一级、二级和三级。其中，提供银行业务信息服务与银行业务管理流程类的系统开发与运维，系统主要面向银行内部管理，必须具备提供</w:t>
      </w:r>
      <w:r>
        <w:rPr>
          <w:sz w:val="28"/>
        </w:rPr>
        <w:t>5*8</w:t>
      </w:r>
      <w:r>
        <w:rPr>
          <w:sz w:val="28"/>
        </w:rPr>
        <w:t>小时支持服务的能力的外包服务商是：</w:t>
      </w:r>
    </w:p>
    <w:p w14:paraId="0EFA531C" w14:textId="77777777" w:rsidR="00265523" w:rsidRDefault="00B51596">
      <w:r>
        <w:rPr>
          <w:sz w:val="28"/>
        </w:rPr>
        <w:t xml:space="preserve">   A. </w:t>
      </w:r>
      <w:r>
        <w:rPr>
          <w:sz w:val="28"/>
        </w:rPr>
        <w:t>一级外包服务商</w:t>
      </w:r>
    </w:p>
    <w:p w14:paraId="34530BF9" w14:textId="77777777" w:rsidR="00265523" w:rsidRDefault="00B51596">
      <w:r>
        <w:rPr>
          <w:sz w:val="28"/>
          <w:highlight w:val="yellow"/>
        </w:rPr>
        <w:t xml:space="preserve">   B. </w:t>
      </w:r>
      <w:r>
        <w:rPr>
          <w:sz w:val="28"/>
          <w:highlight w:val="yellow"/>
        </w:rPr>
        <w:t>二级外包服务商</w:t>
      </w:r>
    </w:p>
    <w:p w14:paraId="70FF2F23" w14:textId="77777777" w:rsidR="00265523" w:rsidRDefault="00B51596">
      <w:r>
        <w:rPr>
          <w:sz w:val="28"/>
        </w:rPr>
        <w:t xml:space="preserve">   C. </w:t>
      </w:r>
      <w:r>
        <w:rPr>
          <w:sz w:val="28"/>
        </w:rPr>
        <w:t>三级外包服务商</w:t>
      </w:r>
    </w:p>
    <w:p w14:paraId="08C05033" w14:textId="77777777" w:rsidR="00265523" w:rsidRDefault="00B51596">
      <w:r>
        <w:rPr>
          <w:sz w:val="28"/>
        </w:rPr>
        <w:t xml:space="preserve">   D. </w:t>
      </w:r>
      <w:r>
        <w:rPr>
          <w:sz w:val="28"/>
        </w:rPr>
        <w:t>以上都可以</w:t>
      </w:r>
    </w:p>
    <w:p w14:paraId="54D15904" w14:textId="77777777" w:rsidR="00265523" w:rsidRDefault="00B51596">
      <w:r>
        <w:rPr>
          <w:sz w:val="28"/>
        </w:rPr>
        <w:t xml:space="preserve">431. </w:t>
      </w:r>
      <w:r>
        <w:rPr>
          <w:sz w:val="28"/>
        </w:rPr>
        <w:t>一趟排序结束后不一定能够选出一个元素放在其最终位置上的是（）。</w:t>
      </w:r>
    </w:p>
    <w:p w14:paraId="7E50D9E6" w14:textId="77777777" w:rsidR="00265523" w:rsidRDefault="00B51596">
      <w:r>
        <w:rPr>
          <w:sz w:val="28"/>
        </w:rPr>
        <w:t xml:space="preserve">   A. </w:t>
      </w:r>
      <w:r>
        <w:rPr>
          <w:sz w:val="28"/>
        </w:rPr>
        <w:t>堆排序</w:t>
      </w:r>
    </w:p>
    <w:p w14:paraId="7EC43886" w14:textId="77777777" w:rsidR="00265523" w:rsidRDefault="00B51596">
      <w:r>
        <w:rPr>
          <w:sz w:val="28"/>
        </w:rPr>
        <w:t xml:space="preserve">   B. </w:t>
      </w:r>
      <w:r>
        <w:rPr>
          <w:sz w:val="28"/>
        </w:rPr>
        <w:t>冒泡排序</w:t>
      </w:r>
    </w:p>
    <w:p w14:paraId="48B96324" w14:textId="77777777" w:rsidR="00265523" w:rsidRDefault="00B51596">
      <w:r>
        <w:rPr>
          <w:sz w:val="28"/>
        </w:rPr>
        <w:t xml:space="preserve">   C. </w:t>
      </w:r>
      <w:r>
        <w:rPr>
          <w:sz w:val="28"/>
        </w:rPr>
        <w:t>快速排序</w:t>
      </w:r>
    </w:p>
    <w:p w14:paraId="0B1D3CAA" w14:textId="77777777" w:rsidR="00265523" w:rsidRDefault="00B51596">
      <w:r>
        <w:rPr>
          <w:sz w:val="28"/>
          <w:highlight w:val="yellow"/>
        </w:rPr>
        <w:t xml:space="preserve">   D. </w:t>
      </w:r>
      <w:r>
        <w:rPr>
          <w:sz w:val="28"/>
          <w:highlight w:val="yellow"/>
        </w:rPr>
        <w:t>希尔排序</w:t>
      </w:r>
    </w:p>
    <w:p w14:paraId="7BACFE66" w14:textId="77777777" w:rsidR="00265523" w:rsidRDefault="00B51596">
      <w:r>
        <w:rPr>
          <w:sz w:val="28"/>
        </w:rPr>
        <w:t xml:space="preserve">432. </w:t>
      </w:r>
      <w:r>
        <w:rPr>
          <w:sz w:val="28"/>
        </w:rPr>
        <w:t>设</w:t>
      </w:r>
      <w:r>
        <w:rPr>
          <w:sz w:val="28"/>
        </w:rPr>
        <w:t>某二叉树中度数为</w:t>
      </w:r>
      <w:r>
        <w:rPr>
          <w:sz w:val="28"/>
        </w:rPr>
        <w:t>0</w:t>
      </w:r>
      <w:r>
        <w:rPr>
          <w:sz w:val="28"/>
        </w:rPr>
        <w:t>的结点数为</w:t>
      </w:r>
      <w:r>
        <w:rPr>
          <w:sz w:val="28"/>
        </w:rPr>
        <w:t>N0</w:t>
      </w:r>
      <w:r>
        <w:rPr>
          <w:sz w:val="28"/>
        </w:rPr>
        <w:t>，度数为</w:t>
      </w:r>
      <w:r>
        <w:rPr>
          <w:sz w:val="28"/>
        </w:rPr>
        <w:t>1</w:t>
      </w:r>
      <w:r>
        <w:rPr>
          <w:sz w:val="28"/>
        </w:rPr>
        <w:t>的结点数为</w:t>
      </w:r>
      <w:r>
        <w:rPr>
          <w:sz w:val="28"/>
        </w:rPr>
        <w:t>Nl</w:t>
      </w:r>
      <w:r>
        <w:rPr>
          <w:sz w:val="28"/>
        </w:rPr>
        <w:t>，度数为</w:t>
      </w:r>
      <w:r>
        <w:rPr>
          <w:sz w:val="28"/>
        </w:rPr>
        <w:t>2</w:t>
      </w:r>
      <w:r>
        <w:rPr>
          <w:sz w:val="28"/>
        </w:rPr>
        <w:t>的结点数为</w:t>
      </w:r>
      <w:r>
        <w:rPr>
          <w:sz w:val="28"/>
        </w:rPr>
        <w:t>N2</w:t>
      </w:r>
      <w:r>
        <w:rPr>
          <w:sz w:val="28"/>
        </w:rPr>
        <w:t>，则下列等式成立的是（）。</w:t>
      </w:r>
    </w:p>
    <w:p w14:paraId="36A89B8C" w14:textId="77777777" w:rsidR="00265523" w:rsidRDefault="00B51596">
      <w:r>
        <w:rPr>
          <w:sz w:val="28"/>
        </w:rPr>
        <w:t xml:space="preserve">   A. N0=N1+1</w:t>
      </w:r>
    </w:p>
    <w:p w14:paraId="7D641383" w14:textId="77777777" w:rsidR="00265523" w:rsidRDefault="00B51596">
      <w:r>
        <w:rPr>
          <w:sz w:val="28"/>
        </w:rPr>
        <w:t xml:space="preserve">   B. N0=Nl+N2</w:t>
      </w:r>
    </w:p>
    <w:p w14:paraId="034D77A3" w14:textId="77777777" w:rsidR="00265523" w:rsidRDefault="00B51596">
      <w:r>
        <w:rPr>
          <w:sz w:val="28"/>
          <w:highlight w:val="yellow"/>
        </w:rPr>
        <w:t xml:space="preserve">   C. N0=N2+1</w:t>
      </w:r>
    </w:p>
    <w:p w14:paraId="4DF3632F" w14:textId="77777777" w:rsidR="00265523" w:rsidRDefault="00B51596">
      <w:r>
        <w:rPr>
          <w:sz w:val="28"/>
        </w:rPr>
        <w:t xml:space="preserve">   D. N0=2N1+l</w:t>
      </w:r>
    </w:p>
    <w:p w14:paraId="0D30DA0C" w14:textId="77777777" w:rsidR="00265523" w:rsidRDefault="00B51596">
      <w:r>
        <w:rPr>
          <w:sz w:val="28"/>
        </w:rPr>
        <w:lastRenderedPageBreak/>
        <w:t xml:space="preserve">433. </w:t>
      </w:r>
      <w:r>
        <w:rPr>
          <w:sz w:val="28"/>
        </w:rPr>
        <w:t>设一段文本中包含对象｛</w:t>
      </w:r>
      <w:r>
        <w:rPr>
          <w:sz w:val="28"/>
        </w:rPr>
        <w:t>a</w:t>
      </w:r>
      <w:r>
        <w:rPr>
          <w:sz w:val="28"/>
        </w:rPr>
        <w:t>，</w:t>
      </w:r>
      <w:r>
        <w:rPr>
          <w:sz w:val="28"/>
        </w:rPr>
        <w:t>b</w:t>
      </w:r>
      <w:r>
        <w:rPr>
          <w:sz w:val="28"/>
        </w:rPr>
        <w:t>，</w:t>
      </w:r>
      <w:r>
        <w:rPr>
          <w:sz w:val="28"/>
        </w:rPr>
        <w:t>c</w:t>
      </w:r>
      <w:r>
        <w:rPr>
          <w:sz w:val="28"/>
        </w:rPr>
        <w:t>，</w:t>
      </w:r>
      <w:r>
        <w:rPr>
          <w:sz w:val="28"/>
        </w:rPr>
        <w:t>d</w:t>
      </w:r>
      <w:r>
        <w:rPr>
          <w:sz w:val="28"/>
        </w:rPr>
        <w:t>，</w:t>
      </w:r>
      <w:r>
        <w:rPr>
          <w:sz w:val="28"/>
        </w:rPr>
        <w:t>e</w:t>
      </w:r>
      <w:r>
        <w:rPr>
          <w:sz w:val="28"/>
        </w:rPr>
        <w:t>｝，其出现次数相应为｛</w:t>
      </w:r>
      <w:r>
        <w:rPr>
          <w:sz w:val="28"/>
        </w:rPr>
        <w:t>3,2,5,1,1</w:t>
      </w:r>
      <w:r>
        <w:rPr>
          <w:sz w:val="28"/>
        </w:rPr>
        <w:t>｝，则经过哈夫曼编码后，该文本所占总位数为：</w:t>
      </w:r>
    </w:p>
    <w:p w14:paraId="2629ABEB" w14:textId="77777777" w:rsidR="00265523" w:rsidRDefault="00B51596">
      <w:r>
        <w:rPr>
          <w:sz w:val="28"/>
        </w:rPr>
        <w:t xml:space="preserve">   A. 12.0</w:t>
      </w:r>
    </w:p>
    <w:p w14:paraId="27B51AA2" w14:textId="77777777" w:rsidR="00265523" w:rsidRDefault="00B51596">
      <w:r>
        <w:rPr>
          <w:sz w:val="28"/>
          <w:highlight w:val="yellow"/>
        </w:rPr>
        <w:t xml:space="preserve">   B. 25.0</w:t>
      </w:r>
    </w:p>
    <w:p w14:paraId="69CB7E88" w14:textId="77777777" w:rsidR="00265523" w:rsidRDefault="00B51596">
      <w:r>
        <w:rPr>
          <w:sz w:val="28"/>
        </w:rPr>
        <w:t xml:space="preserve">   C. 26.0</w:t>
      </w:r>
    </w:p>
    <w:p w14:paraId="3EC224C3" w14:textId="77777777" w:rsidR="00265523" w:rsidRDefault="00B51596">
      <w:r>
        <w:rPr>
          <w:sz w:val="28"/>
        </w:rPr>
        <w:t xml:space="preserve">   D. 36.0</w:t>
      </w:r>
    </w:p>
    <w:p w14:paraId="39092242" w14:textId="77777777" w:rsidR="00265523" w:rsidRDefault="00B51596">
      <w:r>
        <w:rPr>
          <w:sz w:val="28"/>
        </w:rPr>
        <w:t xml:space="preserve">434. </w:t>
      </w:r>
      <w:r>
        <w:rPr>
          <w:sz w:val="28"/>
        </w:rPr>
        <w:t>银行业金融机构由于重要信息系统服务中断或重要数据损毁、</w:t>
      </w:r>
      <w:r>
        <w:rPr>
          <w:sz w:val="28"/>
        </w:rPr>
        <w:t>丢失、泄露，造成经济秩序混乱或重大经济损失、影响金融稳定的，或对公众利益造成特别严重损害的事件，属于哪个等级的信息安全事件：</w:t>
      </w:r>
    </w:p>
    <w:p w14:paraId="2E741A84" w14:textId="77777777" w:rsidR="00265523" w:rsidRDefault="00B51596">
      <w:r>
        <w:rPr>
          <w:sz w:val="28"/>
          <w:highlight w:val="yellow"/>
        </w:rPr>
        <w:t xml:space="preserve">   A. </w:t>
      </w:r>
      <w:r>
        <w:rPr>
          <w:sz w:val="28"/>
          <w:highlight w:val="yellow"/>
        </w:rPr>
        <w:t>特别重大信息安全事故</w:t>
      </w:r>
      <w:r>
        <w:rPr>
          <w:sz w:val="28"/>
          <w:highlight w:val="yellow"/>
        </w:rPr>
        <w:t>(I</w:t>
      </w:r>
      <w:r>
        <w:rPr>
          <w:sz w:val="28"/>
          <w:highlight w:val="yellow"/>
        </w:rPr>
        <w:t>级</w:t>
      </w:r>
      <w:r>
        <w:rPr>
          <w:sz w:val="28"/>
          <w:highlight w:val="yellow"/>
        </w:rPr>
        <w:t>)</w:t>
      </w:r>
      <w:r>
        <w:rPr>
          <w:sz w:val="28"/>
          <w:highlight w:val="yellow"/>
        </w:rPr>
        <w:t>。</w:t>
      </w:r>
    </w:p>
    <w:p w14:paraId="3729F9F1" w14:textId="77777777" w:rsidR="00265523" w:rsidRDefault="00B51596">
      <w:r>
        <w:rPr>
          <w:sz w:val="28"/>
        </w:rPr>
        <w:t xml:space="preserve">   B. </w:t>
      </w:r>
      <w:r>
        <w:rPr>
          <w:sz w:val="28"/>
        </w:rPr>
        <w:t>重大信息安全事故</w:t>
      </w:r>
      <w:r>
        <w:rPr>
          <w:sz w:val="28"/>
        </w:rPr>
        <w:t>(Ⅱ</w:t>
      </w:r>
      <w:r>
        <w:rPr>
          <w:sz w:val="28"/>
        </w:rPr>
        <w:t>级</w:t>
      </w:r>
      <w:r>
        <w:rPr>
          <w:sz w:val="28"/>
        </w:rPr>
        <w:t>)</w:t>
      </w:r>
      <w:r>
        <w:rPr>
          <w:sz w:val="28"/>
        </w:rPr>
        <w:t>。</w:t>
      </w:r>
    </w:p>
    <w:p w14:paraId="60667109" w14:textId="77777777" w:rsidR="00265523" w:rsidRDefault="00B51596">
      <w:r>
        <w:rPr>
          <w:sz w:val="28"/>
        </w:rPr>
        <w:t xml:space="preserve">   C. </w:t>
      </w:r>
      <w:r>
        <w:rPr>
          <w:sz w:val="28"/>
        </w:rPr>
        <w:t>一般安全事故</w:t>
      </w:r>
      <w:r>
        <w:rPr>
          <w:sz w:val="28"/>
        </w:rPr>
        <w:t>(Ⅲ</w:t>
      </w:r>
      <w:r>
        <w:rPr>
          <w:sz w:val="28"/>
        </w:rPr>
        <w:t>级</w:t>
      </w:r>
      <w:r>
        <w:rPr>
          <w:sz w:val="28"/>
        </w:rPr>
        <w:t>)</w:t>
      </w:r>
      <w:r>
        <w:rPr>
          <w:sz w:val="28"/>
        </w:rPr>
        <w:t>。</w:t>
      </w:r>
    </w:p>
    <w:p w14:paraId="550B41FB" w14:textId="77777777" w:rsidR="00265523" w:rsidRDefault="00B51596">
      <w:r>
        <w:rPr>
          <w:sz w:val="28"/>
        </w:rPr>
        <w:t xml:space="preserve">   D. </w:t>
      </w:r>
      <w:r>
        <w:rPr>
          <w:sz w:val="28"/>
        </w:rPr>
        <w:t>以上都不是。</w:t>
      </w:r>
    </w:p>
    <w:p w14:paraId="2BEF209D" w14:textId="77777777" w:rsidR="00265523" w:rsidRDefault="00B51596">
      <w:r>
        <w:rPr>
          <w:sz w:val="28"/>
        </w:rPr>
        <w:t xml:space="preserve">435. </w:t>
      </w:r>
      <w:r>
        <w:rPr>
          <w:sz w:val="28"/>
        </w:rPr>
        <w:t>下面的逻辑表达式中合法的是</w:t>
      </w:r>
      <w:r>
        <w:rPr>
          <w:sz w:val="28"/>
        </w:rPr>
        <w:t>()</w:t>
      </w:r>
    </w:p>
    <w:p w14:paraId="0FC2E621" w14:textId="77777777" w:rsidR="00265523" w:rsidRDefault="00B51596">
      <w:r>
        <w:rPr>
          <w:sz w:val="28"/>
        </w:rPr>
        <w:t xml:space="preserve">   A. (7+8)&amp;&amp;(9-5)</w:t>
      </w:r>
    </w:p>
    <w:p w14:paraId="43033137" w14:textId="77777777" w:rsidR="00265523" w:rsidRDefault="00B51596">
      <w:r>
        <w:rPr>
          <w:sz w:val="28"/>
        </w:rPr>
        <w:t xml:space="preserve">   B. (9*5)||(9*7)</w:t>
      </w:r>
    </w:p>
    <w:p w14:paraId="6C83F1C8" w14:textId="77777777" w:rsidR="00265523" w:rsidRDefault="00B51596">
      <w:r>
        <w:rPr>
          <w:sz w:val="28"/>
          <w:highlight w:val="yellow"/>
        </w:rPr>
        <w:t xml:space="preserve">   C. 9&gt;6&amp;&amp;8&lt;10</w:t>
      </w:r>
    </w:p>
    <w:p w14:paraId="1CDF6797" w14:textId="77777777" w:rsidR="00265523" w:rsidRDefault="00B51596">
      <w:r>
        <w:rPr>
          <w:sz w:val="28"/>
        </w:rPr>
        <w:t xml:space="preserve">   D. (9%4)&amp;&amp;(8*3)</w:t>
      </w:r>
    </w:p>
    <w:p w14:paraId="4195CEEB" w14:textId="77777777" w:rsidR="00265523" w:rsidRDefault="00B51596">
      <w:r>
        <w:rPr>
          <w:sz w:val="28"/>
        </w:rPr>
        <w:t xml:space="preserve">436. </w:t>
      </w:r>
      <w:r>
        <w:rPr>
          <w:sz w:val="28"/>
        </w:rPr>
        <w:t>欲构造</w:t>
      </w:r>
      <w:r>
        <w:rPr>
          <w:sz w:val="28"/>
        </w:rPr>
        <w:t>ArrayList</w:t>
      </w:r>
      <w:r>
        <w:rPr>
          <w:sz w:val="28"/>
        </w:rPr>
        <w:t>类的一个实例，此类继承了</w:t>
      </w:r>
      <w:r>
        <w:rPr>
          <w:sz w:val="28"/>
        </w:rPr>
        <w:t>List</w:t>
      </w:r>
      <w:r>
        <w:rPr>
          <w:sz w:val="28"/>
        </w:rPr>
        <w:t>接口，下列哪个方法是正确的</w:t>
      </w:r>
      <w:r>
        <w:rPr>
          <w:sz w:val="28"/>
        </w:rPr>
        <w:t>()</w:t>
      </w:r>
    </w:p>
    <w:p w14:paraId="2B2FD6A7" w14:textId="77777777" w:rsidR="00265523" w:rsidRDefault="00B51596">
      <w:r>
        <w:rPr>
          <w:sz w:val="28"/>
        </w:rPr>
        <w:t xml:space="preserve">   A. ArrayListmyList=newObject</w:t>
      </w:r>
      <w:r>
        <w:rPr>
          <w:sz w:val="28"/>
        </w:rPr>
        <w:t>（）；</w:t>
      </w:r>
    </w:p>
    <w:p w14:paraId="654A90DE" w14:textId="77777777" w:rsidR="00265523" w:rsidRDefault="00B51596">
      <w:r>
        <w:rPr>
          <w:sz w:val="28"/>
          <w:highlight w:val="yellow"/>
        </w:rPr>
        <w:t xml:space="preserve">   B. ListmyList=newArrayList</w:t>
      </w:r>
      <w:r>
        <w:rPr>
          <w:sz w:val="28"/>
          <w:highlight w:val="yellow"/>
        </w:rPr>
        <w:t>（）；</w:t>
      </w:r>
    </w:p>
    <w:p w14:paraId="78A48A6F" w14:textId="77777777" w:rsidR="00265523" w:rsidRDefault="00B51596">
      <w:r>
        <w:rPr>
          <w:sz w:val="28"/>
        </w:rPr>
        <w:lastRenderedPageBreak/>
        <w:t xml:space="preserve">   C. ArrayListmyList=newList</w:t>
      </w:r>
      <w:r>
        <w:rPr>
          <w:sz w:val="28"/>
        </w:rPr>
        <w:t>（）；</w:t>
      </w:r>
    </w:p>
    <w:p w14:paraId="5B5FB2D8" w14:textId="77777777" w:rsidR="00265523" w:rsidRDefault="00B51596">
      <w:r>
        <w:rPr>
          <w:sz w:val="28"/>
        </w:rPr>
        <w:t xml:space="preserve">   D. ListmyList=newList</w:t>
      </w:r>
      <w:r>
        <w:rPr>
          <w:sz w:val="28"/>
        </w:rPr>
        <w:t>（）；</w:t>
      </w:r>
    </w:p>
    <w:p w14:paraId="015CDF51" w14:textId="77777777" w:rsidR="00265523" w:rsidRDefault="00B51596">
      <w:r>
        <w:rPr>
          <w:sz w:val="28"/>
        </w:rPr>
        <w:t xml:space="preserve">437. </w:t>
      </w:r>
      <w:r>
        <w:rPr>
          <w:sz w:val="28"/>
        </w:rPr>
        <w:t>软件维护产生的副作用，是指（）。</w:t>
      </w:r>
    </w:p>
    <w:p w14:paraId="62EFC78B" w14:textId="77777777" w:rsidR="00265523" w:rsidRDefault="00B51596">
      <w:r>
        <w:rPr>
          <w:sz w:val="28"/>
        </w:rPr>
        <w:t xml:space="preserve">   A. </w:t>
      </w:r>
      <w:r>
        <w:rPr>
          <w:sz w:val="28"/>
        </w:rPr>
        <w:t>开发时的错误</w:t>
      </w:r>
    </w:p>
    <w:p w14:paraId="23C70447" w14:textId="77777777" w:rsidR="00265523" w:rsidRDefault="00B51596">
      <w:r>
        <w:rPr>
          <w:sz w:val="28"/>
        </w:rPr>
        <w:t xml:space="preserve">   B. </w:t>
      </w:r>
      <w:r>
        <w:rPr>
          <w:sz w:val="28"/>
        </w:rPr>
        <w:t>隐含的错误</w:t>
      </w:r>
    </w:p>
    <w:p w14:paraId="24FBE280" w14:textId="77777777" w:rsidR="00265523" w:rsidRDefault="00B51596">
      <w:r>
        <w:rPr>
          <w:sz w:val="28"/>
        </w:rPr>
        <w:t xml:space="preserve">   C. </w:t>
      </w:r>
      <w:r>
        <w:rPr>
          <w:sz w:val="28"/>
        </w:rPr>
        <w:t>因修改软件而造成的错误</w:t>
      </w:r>
    </w:p>
    <w:p w14:paraId="6E2CFFA5" w14:textId="77777777" w:rsidR="00265523" w:rsidRDefault="00B51596">
      <w:r>
        <w:rPr>
          <w:sz w:val="28"/>
          <w:highlight w:val="yellow"/>
        </w:rPr>
        <w:t xml:space="preserve">   D. </w:t>
      </w:r>
      <w:r>
        <w:rPr>
          <w:sz w:val="28"/>
          <w:highlight w:val="yellow"/>
        </w:rPr>
        <w:t>运行时误操作</w:t>
      </w:r>
    </w:p>
    <w:p w14:paraId="4F585128" w14:textId="77777777" w:rsidR="00265523" w:rsidRDefault="00B51596">
      <w:r>
        <w:rPr>
          <w:sz w:val="28"/>
        </w:rPr>
        <w:t xml:space="preserve">438. </w:t>
      </w:r>
      <w:r>
        <w:rPr>
          <w:sz w:val="28"/>
        </w:rPr>
        <w:t>下列关于</w:t>
      </w:r>
      <w:r>
        <w:rPr>
          <w:sz w:val="28"/>
        </w:rPr>
        <w:t>K-Means</w:t>
      </w:r>
      <w:r>
        <w:rPr>
          <w:sz w:val="28"/>
        </w:rPr>
        <w:t>算法的说法错误的是</w:t>
      </w:r>
      <w:r>
        <w:rPr>
          <w:sz w:val="28"/>
        </w:rPr>
        <w:t>()</w:t>
      </w:r>
    </w:p>
    <w:p w14:paraId="0A2E3AE2" w14:textId="77777777" w:rsidR="00265523" w:rsidRDefault="00B51596">
      <w:r>
        <w:rPr>
          <w:sz w:val="28"/>
        </w:rPr>
        <w:t xml:space="preserve">   A. </w:t>
      </w:r>
      <w:r>
        <w:rPr>
          <w:sz w:val="28"/>
        </w:rPr>
        <w:t>构建</w:t>
      </w:r>
      <w:r>
        <w:rPr>
          <w:sz w:val="28"/>
        </w:rPr>
        <w:t>K-Means</w:t>
      </w:r>
      <w:r>
        <w:rPr>
          <w:sz w:val="28"/>
        </w:rPr>
        <w:t>聚类模型需要对数据进⾏标准化</w:t>
      </w:r>
    </w:p>
    <w:p w14:paraId="2A95B14A" w14:textId="77777777" w:rsidR="00265523" w:rsidRDefault="00B51596">
      <w:r>
        <w:rPr>
          <w:sz w:val="28"/>
        </w:rPr>
        <w:t xml:space="preserve">   B. K-Means</w:t>
      </w:r>
      <w:r>
        <w:rPr>
          <w:sz w:val="28"/>
        </w:rPr>
        <w:t>算法涉及空间距离计算</w:t>
      </w:r>
    </w:p>
    <w:p w14:paraId="4BBF3EC5" w14:textId="77777777" w:rsidR="00265523" w:rsidRDefault="00B51596">
      <w:r>
        <w:rPr>
          <w:sz w:val="28"/>
        </w:rPr>
        <w:t xml:space="preserve">   C. K-Means</w:t>
      </w:r>
      <w:r>
        <w:rPr>
          <w:sz w:val="28"/>
        </w:rPr>
        <w:t>算法训练结果具有⼀定的随机性，所以需要多次训练</w:t>
      </w:r>
    </w:p>
    <w:p w14:paraId="02D7F213" w14:textId="77777777" w:rsidR="00265523" w:rsidRDefault="00B51596">
      <w:r>
        <w:rPr>
          <w:sz w:val="28"/>
          <w:highlight w:val="yellow"/>
        </w:rPr>
        <w:t xml:space="preserve">   D. K-Means</w:t>
      </w:r>
      <w:r>
        <w:rPr>
          <w:sz w:val="28"/>
          <w:highlight w:val="yellow"/>
        </w:rPr>
        <w:t>算法是</w:t>
      </w:r>
      <w:r>
        <w:rPr>
          <w:sz w:val="28"/>
          <w:highlight w:val="yellow"/>
        </w:rPr>
        <w:t>sklearn</w:t>
      </w:r>
      <w:r>
        <w:rPr>
          <w:sz w:val="28"/>
          <w:highlight w:val="yellow"/>
        </w:rPr>
        <w:t>的</w:t>
      </w:r>
      <w:r>
        <w:rPr>
          <w:sz w:val="28"/>
          <w:highlight w:val="yellow"/>
        </w:rPr>
        <w:t>cluster</w:t>
      </w:r>
      <w:r>
        <w:rPr>
          <w:sz w:val="28"/>
          <w:highlight w:val="yellow"/>
        </w:rPr>
        <w:t>模块中唯⼀涉及距离计算的聚类算法</w:t>
      </w:r>
    </w:p>
    <w:p w14:paraId="316E6299" w14:textId="77777777" w:rsidR="00265523" w:rsidRDefault="00B51596">
      <w:r>
        <w:rPr>
          <w:sz w:val="28"/>
        </w:rPr>
        <w:t xml:space="preserve">439. </w:t>
      </w:r>
      <w:r>
        <w:rPr>
          <w:sz w:val="28"/>
        </w:rPr>
        <w:t>在网络安全中，以下哪个协议用于加密传输数据？</w:t>
      </w:r>
    </w:p>
    <w:p w14:paraId="72C95B0D" w14:textId="77777777" w:rsidR="00265523" w:rsidRDefault="00B51596">
      <w:r>
        <w:rPr>
          <w:sz w:val="28"/>
        </w:rPr>
        <w:t xml:space="preserve">   A. A.FTP</w:t>
      </w:r>
    </w:p>
    <w:p w14:paraId="31B6FFE7" w14:textId="77777777" w:rsidR="00265523" w:rsidRDefault="00B51596">
      <w:r>
        <w:rPr>
          <w:sz w:val="28"/>
        </w:rPr>
        <w:t xml:space="preserve">   B. B.Telnet</w:t>
      </w:r>
    </w:p>
    <w:p w14:paraId="54841643" w14:textId="77777777" w:rsidR="00265523" w:rsidRDefault="00B51596">
      <w:r>
        <w:rPr>
          <w:sz w:val="28"/>
        </w:rPr>
        <w:t xml:space="preserve">   C. C.SSH</w:t>
      </w:r>
    </w:p>
    <w:p w14:paraId="6A56DDE8" w14:textId="77777777" w:rsidR="00265523" w:rsidRDefault="00B51596">
      <w:r>
        <w:rPr>
          <w:sz w:val="28"/>
          <w:highlight w:val="yellow"/>
        </w:rPr>
        <w:t xml:space="preserve">   D. D.S</w:t>
      </w:r>
      <w:r>
        <w:rPr>
          <w:sz w:val="28"/>
          <w:highlight w:val="yellow"/>
        </w:rPr>
        <w:t>SL</w:t>
      </w:r>
    </w:p>
    <w:p w14:paraId="218BF7C2" w14:textId="77777777" w:rsidR="00265523" w:rsidRDefault="00B51596">
      <w:r>
        <w:rPr>
          <w:sz w:val="28"/>
        </w:rPr>
        <w:t xml:space="preserve">440. </w:t>
      </w:r>
      <w:r>
        <w:rPr>
          <w:sz w:val="28"/>
        </w:rPr>
        <w:t>项目论证是一个连续的过程，一般包括以下几个步骤，正确的执行顺序是（）．</w:t>
      </w:r>
      <w:r>
        <w:rPr>
          <w:sz w:val="28"/>
        </w:rPr>
        <w:br/>
        <w:t>①</w:t>
      </w:r>
      <w:r>
        <w:rPr>
          <w:sz w:val="28"/>
        </w:rPr>
        <w:t>收集并分析相关资料</w:t>
      </w:r>
      <w:r>
        <w:rPr>
          <w:sz w:val="28"/>
        </w:rPr>
        <w:br/>
      </w:r>
      <w:r>
        <w:rPr>
          <w:sz w:val="28"/>
        </w:rPr>
        <w:lastRenderedPageBreak/>
        <w:t>②</w:t>
      </w:r>
      <w:r>
        <w:rPr>
          <w:sz w:val="28"/>
        </w:rPr>
        <w:t>明确项目范围和业主目标</w:t>
      </w:r>
      <w:r>
        <w:rPr>
          <w:sz w:val="28"/>
        </w:rPr>
        <w:br/>
        <w:t>③</w:t>
      </w:r>
      <w:r>
        <w:rPr>
          <w:sz w:val="28"/>
        </w:rPr>
        <w:t>拟定多种可行的实施方案并分析比较</w:t>
      </w:r>
      <w:r>
        <w:rPr>
          <w:sz w:val="28"/>
        </w:rPr>
        <w:br/>
        <w:t>④</w:t>
      </w:r>
      <w:r>
        <w:rPr>
          <w:sz w:val="28"/>
        </w:rPr>
        <w:t>选择最优方案进行详细论证</w:t>
      </w:r>
      <w:r>
        <w:rPr>
          <w:sz w:val="28"/>
        </w:rPr>
        <w:br/>
        <w:t>⑤</w:t>
      </w:r>
      <w:r>
        <w:rPr>
          <w:sz w:val="28"/>
        </w:rPr>
        <w:t>编制资金筹措计划和项目实施进度计划</w:t>
      </w:r>
      <w:r>
        <w:rPr>
          <w:sz w:val="28"/>
        </w:rPr>
        <w:br/>
        <w:t>⑥</w:t>
      </w:r>
      <w:r>
        <w:rPr>
          <w:sz w:val="28"/>
        </w:rPr>
        <w:t>编制项目论证报告</w:t>
      </w:r>
    </w:p>
    <w:p w14:paraId="11AC853A" w14:textId="77777777" w:rsidR="00265523" w:rsidRDefault="00B51596">
      <w:r>
        <w:rPr>
          <w:sz w:val="28"/>
        </w:rPr>
        <w:t xml:space="preserve">   A. ①②③④⑤⑥</w:t>
      </w:r>
    </w:p>
    <w:p w14:paraId="227FBAF1" w14:textId="77777777" w:rsidR="00265523" w:rsidRDefault="00B51596">
      <w:r>
        <w:rPr>
          <w:sz w:val="28"/>
        </w:rPr>
        <w:t xml:space="preserve">   B. ②①③⑤④⑥</w:t>
      </w:r>
    </w:p>
    <w:p w14:paraId="19338439" w14:textId="77777777" w:rsidR="00265523" w:rsidRDefault="00B51596">
      <w:r>
        <w:rPr>
          <w:sz w:val="28"/>
        </w:rPr>
        <w:t xml:space="preserve">   C. ①②③④⑥⑤</w:t>
      </w:r>
    </w:p>
    <w:p w14:paraId="68643BEC" w14:textId="77777777" w:rsidR="00265523" w:rsidRDefault="00B51596">
      <w:r>
        <w:rPr>
          <w:sz w:val="28"/>
          <w:highlight w:val="yellow"/>
        </w:rPr>
        <w:t xml:space="preserve">   D. ②①③④⑥⑤</w:t>
      </w:r>
    </w:p>
    <w:p w14:paraId="685BB5EE" w14:textId="77777777" w:rsidR="00265523" w:rsidRDefault="00B51596">
      <w:r>
        <w:rPr>
          <w:sz w:val="28"/>
        </w:rPr>
        <w:t xml:space="preserve">441. </w:t>
      </w:r>
      <w:r>
        <w:rPr>
          <w:sz w:val="28"/>
        </w:rPr>
        <w:t>关于本行设备资产调配，下列说法错误的是：</w:t>
      </w:r>
    </w:p>
    <w:p w14:paraId="215F6C91" w14:textId="77777777" w:rsidR="00265523" w:rsidRDefault="00B51596">
      <w:r>
        <w:rPr>
          <w:sz w:val="28"/>
          <w:highlight w:val="yellow"/>
        </w:rPr>
        <w:t xml:space="preserve">   A. </w:t>
      </w:r>
      <w:r>
        <w:rPr>
          <w:sz w:val="28"/>
          <w:highlight w:val="yellow"/>
        </w:rPr>
        <w:t>总行及各分支机构因人员调整或业务需要等原因需改变设备使用地点的，原则上由总行及各分支机构按属地管理原则进行调配管理</w:t>
      </w:r>
    </w:p>
    <w:p w14:paraId="64D4A8E0" w14:textId="77777777" w:rsidR="00265523" w:rsidRDefault="00B51596">
      <w:r>
        <w:rPr>
          <w:sz w:val="28"/>
        </w:rPr>
        <w:t xml:space="preserve">   B. </w:t>
      </w:r>
      <w:r>
        <w:rPr>
          <w:sz w:val="28"/>
        </w:rPr>
        <w:t>总行出资配发的各类设备资产调配，各使用部门需调整使用地点或跨部门、跨机构调整的，应事先报总行信息技术部审核，确认后方可调配</w:t>
      </w:r>
    </w:p>
    <w:p w14:paraId="4D5F8E0A" w14:textId="77777777" w:rsidR="00265523" w:rsidRDefault="00B51596">
      <w:r>
        <w:rPr>
          <w:sz w:val="28"/>
        </w:rPr>
        <w:t xml:space="preserve">   C. </w:t>
      </w:r>
      <w:r>
        <w:rPr>
          <w:sz w:val="28"/>
        </w:rPr>
        <w:t>分支机构出资采购的设备资产，按属地管理原则，实行本级及辖属机构间调配管理，并及时做好调配登记变更管理</w:t>
      </w:r>
    </w:p>
    <w:p w14:paraId="65D8E85A" w14:textId="77777777" w:rsidR="00265523" w:rsidRDefault="00B51596">
      <w:r>
        <w:rPr>
          <w:sz w:val="28"/>
        </w:rPr>
        <w:t xml:space="preserve">   D. </w:t>
      </w:r>
      <w:r>
        <w:rPr>
          <w:sz w:val="28"/>
        </w:rPr>
        <w:t>对由总行出资配发的设备资产，存在闲置或暂时未用的，总行信息技术部可以视设备情况和依据业务需要进行全行统一调配，有利于资源有</w:t>
      </w:r>
      <w:r>
        <w:rPr>
          <w:sz w:val="28"/>
        </w:rPr>
        <w:t>效利用、节省成本、提高使用率</w:t>
      </w:r>
    </w:p>
    <w:p w14:paraId="4D56B2EA" w14:textId="77777777" w:rsidR="00265523" w:rsidRDefault="00B51596">
      <w:r>
        <w:rPr>
          <w:sz w:val="28"/>
        </w:rPr>
        <w:t xml:space="preserve">442. </w:t>
      </w:r>
      <w:r>
        <w:rPr>
          <w:sz w:val="28"/>
        </w:rPr>
        <w:t>关于</w:t>
      </w:r>
      <w:r>
        <w:rPr>
          <w:sz w:val="28"/>
        </w:rPr>
        <w:t>agg()</w:t>
      </w:r>
      <w:r>
        <w:rPr>
          <w:sz w:val="28"/>
        </w:rPr>
        <w:t>方法的使用中，下列描述错误的是（）。</w:t>
      </w:r>
    </w:p>
    <w:p w14:paraId="121A9C45" w14:textId="77777777" w:rsidR="00265523" w:rsidRDefault="00B51596">
      <w:r>
        <w:rPr>
          <w:sz w:val="28"/>
          <w:highlight w:val="yellow"/>
        </w:rPr>
        <w:t xml:space="preserve">   A. agg()</w:t>
      </w:r>
      <w:r>
        <w:rPr>
          <w:sz w:val="28"/>
          <w:highlight w:val="yellow"/>
        </w:rPr>
        <w:t>方法中</w:t>
      </w:r>
      <w:r>
        <w:rPr>
          <w:sz w:val="28"/>
          <w:highlight w:val="yellow"/>
        </w:rPr>
        <w:t>func</w:t>
      </w:r>
      <w:r>
        <w:rPr>
          <w:sz w:val="28"/>
          <w:highlight w:val="yellow"/>
        </w:rPr>
        <w:t>参数只能传入一个函数</w:t>
      </w:r>
    </w:p>
    <w:p w14:paraId="21E9ADB4" w14:textId="77777777" w:rsidR="00265523" w:rsidRDefault="00B51596">
      <w:r>
        <w:rPr>
          <w:sz w:val="28"/>
        </w:rPr>
        <w:t xml:space="preserve">   B. agg()</w:t>
      </w:r>
      <w:r>
        <w:rPr>
          <w:sz w:val="28"/>
        </w:rPr>
        <w:t>方法中</w:t>
      </w:r>
      <w:r>
        <w:rPr>
          <w:sz w:val="28"/>
        </w:rPr>
        <w:t>func</w:t>
      </w:r>
      <w:r>
        <w:rPr>
          <w:sz w:val="28"/>
        </w:rPr>
        <w:t>参数可以传入多个函数</w:t>
      </w:r>
    </w:p>
    <w:p w14:paraId="1CB9936E" w14:textId="77777777" w:rsidR="00265523" w:rsidRDefault="00B51596">
      <w:r>
        <w:rPr>
          <w:sz w:val="28"/>
        </w:rPr>
        <w:t xml:space="preserve">   C. agg()</w:t>
      </w:r>
      <w:r>
        <w:rPr>
          <w:sz w:val="28"/>
        </w:rPr>
        <w:t>方法中</w:t>
      </w:r>
      <w:r>
        <w:rPr>
          <w:sz w:val="28"/>
        </w:rPr>
        <w:t>func</w:t>
      </w:r>
      <w:r>
        <w:rPr>
          <w:sz w:val="28"/>
        </w:rPr>
        <w:t>参数可以传入自定义函</w:t>
      </w:r>
    </w:p>
    <w:p w14:paraId="1659AFEA" w14:textId="77777777" w:rsidR="00265523" w:rsidRDefault="00B51596">
      <w:r>
        <w:rPr>
          <w:sz w:val="28"/>
        </w:rPr>
        <w:lastRenderedPageBreak/>
        <w:t xml:space="preserve">   D. agg()</w:t>
      </w:r>
      <w:r>
        <w:rPr>
          <w:sz w:val="28"/>
        </w:rPr>
        <w:t>方法不能对产生的标量值进行广播</w:t>
      </w:r>
    </w:p>
    <w:p w14:paraId="09BE6C64" w14:textId="77777777" w:rsidR="00265523" w:rsidRDefault="00B51596">
      <w:r>
        <w:rPr>
          <w:sz w:val="28"/>
        </w:rPr>
        <w:t xml:space="preserve">443. </w:t>
      </w:r>
      <w:r>
        <w:rPr>
          <w:sz w:val="28"/>
        </w:rPr>
        <w:t>在三次握手过程中，第二次握手的主要目的是（</w:t>
      </w:r>
      <w:r>
        <w:rPr>
          <w:sz w:val="28"/>
        </w:rPr>
        <w:t xml:space="preserve">      </w:t>
      </w:r>
      <w:r>
        <w:rPr>
          <w:sz w:val="28"/>
        </w:rPr>
        <w:t>）。</w:t>
      </w:r>
    </w:p>
    <w:p w14:paraId="6950FDA2" w14:textId="77777777" w:rsidR="00265523" w:rsidRDefault="00B51596">
      <w:r>
        <w:rPr>
          <w:sz w:val="28"/>
        </w:rPr>
        <w:t xml:space="preserve">   A. </w:t>
      </w:r>
      <w:r>
        <w:rPr>
          <w:sz w:val="28"/>
        </w:rPr>
        <w:t>确认对方的存在</w:t>
      </w:r>
    </w:p>
    <w:p w14:paraId="631F30BA" w14:textId="77777777" w:rsidR="00265523" w:rsidRDefault="00B51596">
      <w:r>
        <w:rPr>
          <w:sz w:val="28"/>
        </w:rPr>
        <w:t xml:space="preserve">   B. </w:t>
      </w:r>
      <w:r>
        <w:rPr>
          <w:sz w:val="28"/>
        </w:rPr>
        <w:t>向对方发送</w:t>
      </w:r>
      <w:r>
        <w:rPr>
          <w:sz w:val="28"/>
        </w:rPr>
        <w:t>SYN</w:t>
      </w:r>
      <w:r>
        <w:rPr>
          <w:sz w:val="28"/>
        </w:rPr>
        <w:t>报文</w:t>
      </w:r>
    </w:p>
    <w:p w14:paraId="3E9D3998" w14:textId="77777777" w:rsidR="00265523" w:rsidRDefault="00B51596">
      <w:r>
        <w:rPr>
          <w:sz w:val="28"/>
          <w:highlight w:val="yellow"/>
        </w:rPr>
        <w:t xml:space="preserve">   C. </w:t>
      </w:r>
      <w:r>
        <w:rPr>
          <w:sz w:val="28"/>
          <w:highlight w:val="yellow"/>
        </w:rPr>
        <w:t>同时确认双方的收发能力</w:t>
      </w:r>
    </w:p>
    <w:p w14:paraId="30B756E2" w14:textId="77777777" w:rsidR="00265523" w:rsidRDefault="00B51596">
      <w:r>
        <w:rPr>
          <w:sz w:val="28"/>
        </w:rPr>
        <w:t xml:space="preserve">   D. </w:t>
      </w:r>
      <w:r>
        <w:rPr>
          <w:sz w:val="28"/>
        </w:rPr>
        <w:t>请求开始建立</w:t>
      </w:r>
      <w:r>
        <w:rPr>
          <w:sz w:val="28"/>
        </w:rPr>
        <w:t>连接</w:t>
      </w:r>
    </w:p>
    <w:p w14:paraId="048CEDB4" w14:textId="77777777" w:rsidR="00265523" w:rsidRDefault="00B51596">
      <w:r>
        <w:rPr>
          <w:sz w:val="28"/>
        </w:rPr>
        <w:t xml:space="preserve">444. </w:t>
      </w:r>
      <w:r>
        <w:rPr>
          <w:sz w:val="28"/>
        </w:rPr>
        <w:t>下面结构中最适于表示稀疏无向图的是（）。</w:t>
      </w:r>
    </w:p>
    <w:p w14:paraId="2D87BE73" w14:textId="77777777" w:rsidR="00265523" w:rsidRDefault="00B51596">
      <w:r>
        <w:rPr>
          <w:sz w:val="28"/>
        </w:rPr>
        <w:t xml:space="preserve">   A. </w:t>
      </w:r>
      <w:r>
        <w:rPr>
          <w:sz w:val="28"/>
        </w:rPr>
        <w:t>邻接矩阵</w:t>
      </w:r>
    </w:p>
    <w:p w14:paraId="4BA21420" w14:textId="77777777" w:rsidR="00265523" w:rsidRDefault="00B51596">
      <w:r>
        <w:rPr>
          <w:sz w:val="28"/>
        </w:rPr>
        <w:t xml:space="preserve">   B. </w:t>
      </w:r>
      <w:r>
        <w:rPr>
          <w:sz w:val="28"/>
        </w:rPr>
        <w:t>逆邻接表</w:t>
      </w:r>
    </w:p>
    <w:p w14:paraId="23EADB01" w14:textId="77777777" w:rsidR="00265523" w:rsidRDefault="00B51596">
      <w:r>
        <w:rPr>
          <w:sz w:val="28"/>
          <w:highlight w:val="yellow"/>
        </w:rPr>
        <w:t xml:space="preserve">   C. </w:t>
      </w:r>
      <w:r>
        <w:rPr>
          <w:sz w:val="28"/>
          <w:highlight w:val="yellow"/>
        </w:rPr>
        <w:t>邻接多重表</w:t>
      </w:r>
    </w:p>
    <w:p w14:paraId="03E084DE" w14:textId="77777777" w:rsidR="00265523" w:rsidRDefault="00B51596">
      <w:r>
        <w:rPr>
          <w:sz w:val="28"/>
        </w:rPr>
        <w:t xml:space="preserve">   D. </w:t>
      </w:r>
      <w:r>
        <w:rPr>
          <w:sz w:val="28"/>
        </w:rPr>
        <w:t>十字链表</w:t>
      </w:r>
    </w:p>
    <w:p w14:paraId="5755E169" w14:textId="77777777" w:rsidR="00265523" w:rsidRDefault="00B51596">
      <w:r>
        <w:rPr>
          <w:sz w:val="28"/>
        </w:rPr>
        <w:t xml:space="preserve">445. </w:t>
      </w:r>
      <w:r>
        <w:rPr>
          <w:sz w:val="28"/>
        </w:rPr>
        <w:t>在系统运维中，以下哪个工具可以帮助管理员进行系统配置和管理？</w:t>
      </w:r>
    </w:p>
    <w:p w14:paraId="14B54BCB" w14:textId="77777777" w:rsidR="00265523" w:rsidRDefault="00B51596">
      <w:r>
        <w:rPr>
          <w:sz w:val="28"/>
          <w:highlight w:val="yellow"/>
        </w:rPr>
        <w:t xml:space="preserve">   A. A.Puppet</w:t>
      </w:r>
    </w:p>
    <w:p w14:paraId="0A296BA3" w14:textId="77777777" w:rsidR="00265523" w:rsidRDefault="00B51596">
      <w:r>
        <w:rPr>
          <w:sz w:val="28"/>
        </w:rPr>
        <w:t xml:space="preserve">   B. B.Chef</w:t>
      </w:r>
    </w:p>
    <w:p w14:paraId="72130B3A" w14:textId="77777777" w:rsidR="00265523" w:rsidRDefault="00B51596">
      <w:r>
        <w:rPr>
          <w:sz w:val="28"/>
        </w:rPr>
        <w:t xml:space="preserve">   C. C.Ansible</w:t>
      </w:r>
    </w:p>
    <w:p w14:paraId="5FA2A70E" w14:textId="77777777" w:rsidR="00265523" w:rsidRDefault="00B51596">
      <w:r>
        <w:rPr>
          <w:sz w:val="28"/>
        </w:rPr>
        <w:t xml:space="preserve">   D. D.Docker</w:t>
      </w:r>
    </w:p>
    <w:p w14:paraId="7DEFAF01" w14:textId="77777777" w:rsidR="00265523" w:rsidRDefault="00B51596">
      <w:r>
        <w:rPr>
          <w:sz w:val="28"/>
        </w:rPr>
        <w:t xml:space="preserve">446. </w:t>
      </w:r>
      <w:r>
        <w:rPr>
          <w:sz w:val="28"/>
        </w:rPr>
        <w:t>若用平方探测法解决冲突，则插入新元素时，以下陈述正确的是（）。</w:t>
      </w:r>
    </w:p>
    <w:p w14:paraId="6F19C148" w14:textId="77777777" w:rsidR="00265523" w:rsidRDefault="00B51596">
      <w:r>
        <w:rPr>
          <w:sz w:val="28"/>
          <w:highlight w:val="yellow"/>
        </w:rPr>
        <w:t xml:space="preserve">   A. </w:t>
      </w:r>
      <w:r>
        <w:rPr>
          <w:sz w:val="28"/>
          <w:highlight w:val="yellow"/>
        </w:rPr>
        <w:t>插入不一定能成功</w:t>
      </w:r>
    </w:p>
    <w:p w14:paraId="4A18D42D" w14:textId="77777777" w:rsidR="00265523" w:rsidRDefault="00B51596">
      <w:r>
        <w:rPr>
          <w:sz w:val="28"/>
        </w:rPr>
        <w:t xml:space="preserve">   B. </w:t>
      </w:r>
      <w:r>
        <w:rPr>
          <w:sz w:val="28"/>
        </w:rPr>
        <w:t>插入一定可以成功</w:t>
      </w:r>
    </w:p>
    <w:p w14:paraId="3590A747" w14:textId="77777777" w:rsidR="00265523" w:rsidRDefault="00B51596">
      <w:r>
        <w:rPr>
          <w:sz w:val="28"/>
        </w:rPr>
        <w:t xml:space="preserve">   C. </w:t>
      </w:r>
      <w:r>
        <w:rPr>
          <w:sz w:val="28"/>
        </w:rPr>
        <w:t>插入一定不能成功</w:t>
      </w:r>
    </w:p>
    <w:p w14:paraId="096E1BF9" w14:textId="77777777" w:rsidR="00265523" w:rsidRDefault="00B51596">
      <w:r>
        <w:rPr>
          <w:sz w:val="28"/>
        </w:rPr>
        <w:lastRenderedPageBreak/>
        <w:t xml:space="preserve">   D. </w:t>
      </w:r>
      <w:r>
        <w:rPr>
          <w:sz w:val="28"/>
        </w:rPr>
        <w:t>若散列表容量为质数，插入就一定可以成功</w:t>
      </w:r>
    </w:p>
    <w:p w14:paraId="6033D661" w14:textId="77777777" w:rsidR="00265523" w:rsidRDefault="00B51596">
      <w:r>
        <w:rPr>
          <w:sz w:val="28"/>
        </w:rPr>
        <w:t xml:space="preserve">447. </w:t>
      </w:r>
      <w:r>
        <w:rPr>
          <w:sz w:val="28"/>
        </w:rPr>
        <w:t>为提高效率，关系数据库系统必须进行（）处理。</w:t>
      </w:r>
    </w:p>
    <w:p w14:paraId="3FB4268C" w14:textId="77777777" w:rsidR="00265523" w:rsidRDefault="00B51596">
      <w:r>
        <w:rPr>
          <w:sz w:val="28"/>
        </w:rPr>
        <w:t xml:space="preserve">   A. </w:t>
      </w:r>
      <w:r>
        <w:rPr>
          <w:sz w:val="28"/>
        </w:rPr>
        <w:t>定义视图</w:t>
      </w:r>
    </w:p>
    <w:p w14:paraId="7D37A47E" w14:textId="77777777" w:rsidR="00265523" w:rsidRDefault="00B51596">
      <w:r>
        <w:rPr>
          <w:sz w:val="28"/>
          <w:highlight w:val="yellow"/>
        </w:rPr>
        <w:t xml:space="preserve">   B. </w:t>
      </w:r>
      <w:r>
        <w:rPr>
          <w:sz w:val="28"/>
          <w:highlight w:val="yellow"/>
        </w:rPr>
        <w:t>查询优化</w:t>
      </w:r>
    </w:p>
    <w:p w14:paraId="5AAE7B98" w14:textId="77777777" w:rsidR="00265523" w:rsidRDefault="00B51596">
      <w:r>
        <w:rPr>
          <w:sz w:val="28"/>
        </w:rPr>
        <w:t xml:space="preserve">   C. </w:t>
      </w:r>
      <w:r>
        <w:rPr>
          <w:sz w:val="28"/>
        </w:rPr>
        <w:t>建立索引</w:t>
      </w:r>
    </w:p>
    <w:p w14:paraId="72C85FF1" w14:textId="77777777" w:rsidR="00265523" w:rsidRDefault="00B51596">
      <w:r>
        <w:rPr>
          <w:sz w:val="28"/>
        </w:rPr>
        <w:t xml:space="preserve">   D. </w:t>
      </w:r>
      <w:r>
        <w:rPr>
          <w:sz w:val="28"/>
        </w:rPr>
        <w:t>数据规范化到最高范式</w:t>
      </w:r>
    </w:p>
    <w:p w14:paraId="0C1585B5" w14:textId="77777777" w:rsidR="00265523" w:rsidRDefault="00B51596">
      <w:r>
        <w:rPr>
          <w:sz w:val="28"/>
        </w:rPr>
        <w:t xml:space="preserve">448. </w:t>
      </w:r>
      <w:r>
        <w:rPr>
          <w:sz w:val="28"/>
        </w:rPr>
        <w:t>在下列描述中，（</w:t>
      </w:r>
      <w:r>
        <w:rPr>
          <w:sz w:val="28"/>
        </w:rPr>
        <w:t xml:space="preserve">      </w:t>
      </w:r>
      <w:r>
        <w:rPr>
          <w:sz w:val="28"/>
        </w:rPr>
        <w:t>）发生进程通信上的死锁</w:t>
      </w:r>
    </w:p>
    <w:p w14:paraId="30B72C9F" w14:textId="77777777" w:rsidR="00265523" w:rsidRDefault="00B51596">
      <w:r>
        <w:rPr>
          <w:sz w:val="28"/>
        </w:rPr>
        <w:t xml:space="preserve">   A. </w:t>
      </w:r>
      <w:r>
        <w:rPr>
          <w:sz w:val="28"/>
        </w:rPr>
        <w:t>某一时刻，发来的消息传给进程</w:t>
      </w:r>
      <w:r>
        <w:rPr>
          <w:sz w:val="28"/>
        </w:rPr>
        <w:t>P1</w:t>
      </w:r>
      <w:r>
        <w:rPr>
          <w:sz w:val="28"/>
        </w:rPr>
        <w:t>，进程</w:t>
      </w:r>
      <w:r>
        <w:rPr>
          <w:sz w:val="28"/>
        </w:rPr>
        <w:t>P1</w:t>
      </w:r>
      <w:r>
        <w:rPr>
          <w:sz w:val="28"/>
        </w:rPr>
        <w:t>传给进程</w:t>
      </w:r>
      <w:r>
        <w:rPr>
          <w:sz w:val="28"/>
        </w:rPr>
        <w:t>P2</w:t>
      </w:r>
      <w:r>
        <w:rPr>
          <w:sz w:val="28"/>
        </w:rPr>
        <w:t>，进程</w:t>
      </w:r>
      <w:r>
        <w:rPr>
          <w:sz w:val="28"/>
        </w:rPr>
        <w:t>P2</w:t>
      </w:r>
      <w:r>
        <w:rPr>
          <w:sz w:val="28"/>
        </w:rPr>
        <w:t>得到的消息传给</w:t>
      </w:r>
    </w:p>
    <w:p w14:paraId="7E37AE9E" w14:textId="77777777" w:rsidR="00265523" w:rsidRDefault="00B51596">
      <w:r>
        <w:rPr>
          <w:sz w:val="28"/>
          <w:highlight w:val="yellow"/>
        </w:rPr>
        <w:t xml:space="preserve">   B. </w:t>
      </w:r>
      <w:r>
        <w:rPr>
          <w:sz w:val="28"/>
          <w:highlight w:val="yellow"/>
        </w:rPr>
        <w:t>某一时刻，进程</w:t>
      </w:r>
      <w:r>
        <w:rPr>
          <w:sz w:val="28"/>
          <w:highlight w:val="yellow"/>
        </w:rPr>
        <w:t>P1</w:t>
      </w:r>
      <w:r>
        <w:rPr>
          <w:sz w:val="28"/>
          <w:highlight w:val="yellow"/>
        </w:rPr>
        <w:t>等待</w:t>
      </w:r>
      <w:r>
        <w:rPr>
          <w:sz w:val="28"/>
          <w:highlight w:val="yellow"/>
        </w:rPr>
        <w:t>P2</w:t>
      </w:r>
      <w:r>
        <w:rPr>
          <w:sz w:val="28"/>
          <w:highlight w:val="yellow"/>
        </w:rPr>
        <w:t>发来的消息，进程</w:t>
      </w:r>
      <w:r>
        <w:rPr>
          <w:sz w:val="28"/>
          <w:highlight w:val="yellow"/>
        </w:rPr>
        <w:t>P2</w:t>
      </w:r>
      <w:r>
        <w:rPr>
          <w:sz w:val="28"/>
          <w:highlight w:val="yellow"/>
        </w:rPr>
        <w:t>等待</w:t>
      </w:r>
      <w:r>
        <w:rPr>
          <w:sz w:val="28"/>
          <w:highlight w:val="yellow"/>
        </w:rPr>
        <w:t>P3</w:t>
      </w:r>
      <w:r>
        <w:rPr>
          <w:sz w:val="28"/>
          <w:highlight w:val="yellow"/>
        </w:rPr>
        <w:t>发来的消息，而进程</w:t>
      </w:r>
      <w:r>
        <w:rPr>
          <w:sz w:val="28"/>
          <w:highlight w:val="yellow"/>
        </w:rPr>
        <w:t>P3</w:t>
      </w:r>
      <w:r>
        <w:rPr>
          <w:sz w:val="28"/>
          <w:highlight w:val="yellow"/>
        </w:rPr>
        <w:t>又等待进程</w:t>
      </w:r>
      <w:r>
        <w:rPr>
          <w:sz w:val="28"/>
          <w:highlight w:val="yellow"/>
        </w:rPr>
        <w:t>P1</w:t>
      </w:r>
      <w:r>
        <w:rPr>
          <w:sz w:val="28"/>
          <w:highlight w:val="yellow"/>
        </w:rPr>
        <w:t>发来的消息，消息未到，则</w:t>
      </w:r>
      <w:r>
        <w:rPr>
          <w:sz w:val="28"/>
          <w:highlight w:val="yellow"/>
        </w:rPr>
        <w:t>P1</w:t>
      </w:r>
      <w:r>
        <w:rPr>
          <w:sz w:val="28"/>
          <w:highlight w:val="yellow"/>
        </w:rPr>
        <w:t>、</w:t>
      </w:r>
      <w:r>
        <w:rPr>
          <w:sz w:val="28"/>
          <w:highlight w:val="yellow"/>
        </w:rPr>
        <w:t>P2</w:t>
      </w:r>
      <w:r>
        <w:rPr>
          <w:sz w:val="28"/>
          <w:highlight w:val="yellow"/>
        </w:rPr>
        <w:t>、</w:t>
      </w:r>
      <w:r>
        <w:rPr>
          <w:sz w:val="28"/>
          <w:highlight w:val="yellow"/>
        </w:rPr>
        <w:t>P3</w:t>
      </w:r>
      <w:r>
        <w:rPr>
          <w:sz w:val="28"/>
          <w:highlight w:val="yellow"/>
        </w:rPr>
        <w:t>三进程。</w:t>
      </w:r>
    </w:p>
    <w:p w14:paraId="3932E1F4" w14:textId="77777777" w:rsidR="00265523" w:rsidRDefault="00B51596">
      <w:r>
        <w:rPr>
          <w:sz w:val="28"/>
        </w:rPr>
        <w:t xml:space="preserve">   C. </w:t>
      </w:r>
      <w:r>
        <w:rPr>
          <w:sz w:val="28"/>
        </w:rPr>
        <w:t>某一时刻，进程</w:t>
      </w:r>
      <w:r>
        <w:rPr>
          <w:sz w:val="28"/>
        </w:rPr>
        <w:t>P1</w:t>
      </w:r>
      <w:r>
        <w:rPr>
          <w:sz w:val="28"/>
        </w:rPr>
        <w:t>等待</w:t>
      </w:r>
      <w:r>
        <w:rPr>
          <w:sz w:val="28"/>
        </w:rPr>
        <w:t>P2</w:t>
      </w:r>
      <w:r>
        <w:rPr>
          <w:sz w:val="28"/>
        </w:rPr>
        <w:t>发来的消息，进程</w:t>
      </w:r>
      <w:r>
        <w:rPr>
          <w:sz w:val="28"/>
        </w:rPr>
        <w:t>P2</w:t>
      </w:r>
      <w:r>
        <w:rPr>
          <w:sz w:val="28"/>
        </w:rPr>
        <w:t>等待</w:t>
      </w:r>
      <w:r>
        <w:rPr>
          <w:sz w:val="28"/>
        </w:rPr>
        <w:t>P3</w:t>
      </w:r>
      <w:r>
        <w:rPr>
          <w:sz w:val="28"/>
        </w:rPr>
        <w:t>发来的消息，而进程</w:t>
      </w:r>
      <w:r>
        <w:rPr>
          <w:sz w:val="28"/>
        </w:rPr>
        <w:t>P3</w:t>
      </w:r>
      <w:r>
        <w:rPr>
          <w:sz w:val="28"/>
        </w:rPr>
        <w:t>又</w:t>
      </w:r>
    </w:p>
    <w:p w14:paraId="70131F89" w14:textId="77777777" w:rsidR="00265523" w:rsidRDefault="00B51596">
      <w:r>
        <w:rPr>
          <w:sz w:val="28"/>
        </w:rPr>
        <w:t xml:space="preserve">   D. </w:t>
      </w:r>
      <w:r>
        <w:rPr>
          <w:sz w:val="28"/>
        </w:rPr>
        <w:t>等待进程</w:t>
      </w:r>
      <w:r>
        <w:rPr>
          <w:sz w:val="28"/>
        </w:rPr>
        <w:t>P1</w:t>
      </w:r>
      <w:r>
        <w:rPr>
          <w:sz w:val="28"/>
        </w:rPr>
        <w:t>发来的消息，消息未到，则</w:t>
      </w:r>
      <w:r>
        <w:rPr>
          <w:sz w:val="28"/>
        </w:rPr>
        <w:t>P1</w:t>
      </w:r>
      <w:r>
        <w:rPr>
          <w:sz w:val="28"/>
        </w:rPr>
        <w:t>、</w:t>
      </w:r>
      <w:r>
        <w:rPr>
          <w:sz w:val="28"/>
        </w:rPr>
        <w:t>P2</w:t>
      </w:r>
      <w:r>
        <w:rPr>
          <w:sz w:val="28"/>
        </w:rPr>
        <w:t>、</w:t>
      </w:r>
      <w:r>
        <w:rPr>
          <w:sz w:val="28"/>
        </w:rPr>
        <w:t>P3</w:t>
      </w:r>
      <w:r>
        <w:rPr>
          <w:sz w:val="28"/>
        </w:rPr>
        <w:t>三进程。</w:t>
      </w:r>
    </w:p>
    <w:p w14:paraId="28ADB911" w14:textId="77777777" w:rsidR="00265523" w:rsidRDefault="00B51596">
      <w:r>
        <w:rPr>
          <w:sz w:val="28"/>
        </w:rPr>
        <w:t xml:space="preserve">449. </w:t>
      </w:r>
      <w:r>
        <w:rPr>
          <w:sz w:val="28"/>
        </w:rPr>
        <w:t>密码学中的杂凑函数（</w:t>
      </w:r>
      <w:r>
        <w:rPr>
          <w:sz w:val="28"/>
        </w:rPr>
        <w:t>Hash</w:t>
      </w:r>
      <w:r>
        <w:rPr>
          <w:sz w:val="28"/>
        </w:rPr>
        <w:t>函数）按照是否使用密钥分为两大类：带密钥的杂凑函数和不带密钥的杂凑函数，下面（）是带密钥的杂凑函数。</w:t>
      </w:r>
    </w:p>
    <w:p w14:paraId="2BA1830A" w14:textId="77777777" w:rsidR="00265523" w:rsidRDefault="00B51596">
      <w:r>
        <w:rPr>
          <w:sz w:val="28"/>
        </w:rPr>
        <w:t xml:space="preserve">   A. MD4</w:t>
      </w:r>
    </w:p>
    <w:p w14:paraId="6E2CE382" w14:textId="77777777" w:rsidR="00265523" w:rsidRDefault="00B51596">
      <w:r>
        <w:rPr>
          <w:sz w:val="28"/>
        </w:rPr>
        <w:t xml:space="preserve">   B. SHA-1</w:t>
      </w:r>
    </w:p>
    <w:p w14:paraId="4B20DA00" w14:textId="77777777" w:rsidR="00265523" w:rsidRDefault="00B51596">
      <w:r>
        <w:rPr>
          <w:sz w:val="28"/>
          <w:highlight w:val="yellow"/>
        </w:rPr>
        <w:t xml:space="preserve">   C.</w:t>
      </w:r>
      <w:r>
        <w:rPr>
          <w:sz w:val="28"/>
          <w:highlight w:val="yellow"/>
        </w:rPr>
        <w:t xml:space="preserve"> whirlpool</w:t>
      </w:r>
    </w:p>
    <w:p w14:paraId="465821DE" w14:textId="77777777" w:rsidR="00265523" w:rsidRDefault="00B51596">
      <w:r>
        <w:rPr>
          <w:sz w:val="28"/>
        </w:rPr>
        <w:t xml:space="preserve">   D. MD5</w:t>
      </w:r>
    </w:p>
    <w:p w14:paraId="3E1822C2" w14:textId="77777777" w:rsidR="00265523" w:rsidRDefault="00B51596">
      <w:r>
        <w:rPr>
          <w:sz w:val="28"/>
        </w:rPr>
        <w:t xml:space="preserve">450. </w:t>
      </w:r>
      <w:r>
        <w:rPr>
          <w:sz w:val="28"/>
        </w:rPr>
        <w:t>下面关于</w:t>
      </w:r>
      <w:r>
        <w:rPr>
          <w:sz w:val="28"/>
        </w:rPr>
        <w:t>@RequestMapping</w:t>
      </w:r>
      <w:r>
        <w:rPr>
          <w:sz w:val="28"/>
        </w:rPr>
        <w:t>注解说法错误的是（）。</w:t>
      </w:r>
    </w:p>
    <w:p w14:paraId="3EFA2F8A" w14:textId="77777777" w:rsidR="00265523" w:rsidRDefault="00B51596">
      <w:r>
        <w:rPr>
          <w:sz w:val="28"/>
        </w:rPr>
        <w:lastRenderedPageBreak/>
        <w:t xml:space="preserve">   A. @RequestMapping</w:t>
      </w:r>
      <w:r>
        <w:rPr>
          <w:sz w:val="28"/>
        </w:rPr>
        <w:t>注解的默认属性是</w:t>
      </w:r>
      <w:r>
        <w:rPr>
          <w:sz w:val="28"/>
        </w:rPr>
        <w:t>value</w:t>
      </w:r>
    </w:p>
    <w:p w14:paraId="1EFE8A6A" w14:textId="77777777" w:rsidR="00265523" w:rsidRDefault="00B51596">
      <w:r>
        <w:rPr>
          <w:sz w:val="28"/>
        </w:rPr>
        <w:t xml:space="preserve">   B. @RequestMapping</w:t>
      </w:r>
      <w:r>
        <w:rPr>
          <w:sz w:val="28"/>
        </w:rPr>
        <w:t>注解的</w:t>
      </w:r>
      <w:r>
        <w:rPr>
          <w:sz w:val="28"/>
        </w:rPr>
        <w:t>value</w:t>
      </w:r>
      <w:r>
        <w:rPr>
          <w:sz w:val="28"/>
        </w:rPr>
        <w:t>属性值可以省略</w:t>
      </w:r>
    </w:p>
    <w:p w14:paraId="2610D0B6" w14:textId="77777777" w:rsidR="00265523" w:rsidRDefault="00B51596">
      <w:r>
        <w:rPr>
          <w:sz w:val="28"/>
        </w:rPr>
        <w:t xml:space="preserve">   C. @RequestMapping</w:t>
      </w:r>
      <w:r>
        <w:rPr>
          <w:sz w:val="28"/>
        </w:rPr>
        <w:t>注解的</w:t>
      </w:r>
      <w:r>
        <w:rPr>
          <w:sz w:val="28"/>
        </w:rPr>
        <w:t>value</w:t>
      </w:r>
      <w:r>
        <w:rPr>
          <w:sz w:val="28"/>
        </w:rPr>
        <w:t>属性名可以省略</w:t>
      </w:r>
    </w:p>
    <w:p w14:paraId="6E23A58A" w14:textId="77777777" w:rsidR="00265523" w:rsidRDefault="00B51596">
      <w:r>
        <w:rPr>
          <w:sz w:val="28"/>
          <w:highlight w:val="yellow"/>
        </w:rPr>
        <w:t xml:space="preserve">   D. @RequestMapping</w:t>
      </w:r>
      <w:r>
        <w:rPr>
          <w:sz w:val="28"/>
          <w:highlight w:val="yellow"/>
        </w:rPr>
        <w:t>注解的</w:t>
      </w:r>
      <w:r>
        <w:rPr>
          <w:sz w:val="28"/>
          <w:highlight w:val="yellow"/>
        </w:rPr>
        <w:t>value</w:t>
      </w:r>
      <w:r>
        <w:rPr>
          <w:sz w:val="28"/>
          <w:highlight w:val="yellow"/>
        </w:rPr>
        <w:t>属性必须标注</w:t>
      </w:r>
    </w:p>
    <w:p w14:paraId="68928DA6" w14:textId="77777777" w:rsidR="00265523" w:rsidRDefault="00B51596">
      <w:r>
        <w:rPr>
          <w:sz w:val="28"/>
        </w:rPr>
        <w:t xml:space="preserve">451. </w:t>
      </w:r>
      <w:r>
        <w:rPr>
          <w:sz w:val="28"/>
        </w:rPr>
        <w:t>若</w:t>
      </w:r>
      <w:r>
        <w:rPr>
          <w:sz w:val="28"/>
        </w:rPr>
        <w:t>P</w:t>
      </w:r>
      <w:r>
        <w:rPr>
          <w:sz w:val="28"/>
        </w:rPr>
        <w:t>、</w:t>
      </w:r>
      <w:r>
        <w:rPr>
          <w:sz w:val="28"/>
        </w:rPr>
        <w:t>V</w:t>
      </w:r>
      <w:r>
        <w:rPr>
          <w:sz w:val="28"/>
        </w:rPr>
        <w:t>操作的信号量</w:t>
      </w:r>
      <w:r>
        <w:rPr>
          <w:sz w:val="28"/>
        </w:rPr>
        <w:t>S</w:t>
      </w:r>
      <w:r>
        <w:rPr>
          <w:sz w:val="28"/>
        </w:rPr>
        <w:t>初值为</w:t>
      </w:r>
      <w:r>
        <w:rPr>
          <w:sz w:val="28"/>
        </w:rPr>
        <w:t>2</w:t>
      </w:r>
      <w:r>
        <w:rPr>
          <w:sz w:val="28"/>
        </w:rPr>
        <w:t>，当前值为</w:t>
      </w:r>
      <w:r>
        <w:rPr>
          <w:sz w:val="28"/>
        </w:rPr>
        <w:t>-1</w:t>
      </w:r>
      <w:r>
        <w:rPr>
          <w:sz w:val="28"/>
        </w:rPr>
        <w:t>，则表示有多少个等待进程？</w:t>
      </w:r>
      <w:r>
        <w:rPr>
          <w:sz w:val="28"/>
        </w:rPr>
        <w:t>(     )</w:t>
      </w:r>
    </w:p>
    <w:p w14:paraId="59511682" w14:textId="77777777" w:rsidR="00265523" w:rsidRDefault="00B51596">
      <w:r>
        <w:rPr>
          <w:sz w:val="28"/>
        </w:rPr>
        <w:t xml:space="preserve">   A. </w:t>
      </w:r>
      <w:r>
        <w:rPr>
          <w:sz w:val="28"/>
        </w:rPr>
        <w:t>3.0</w:t>
      </w:r>
    </w:p>
    <w:p w14:paraId="16D96713" w14:textId="77777777" w:rsidR="00265523" w:rsidRDefault="00B51596">
      <w:r>
        <w:rPr>
          <w:sz w:val="28"/>
          <w:highlight w:val="yellow"/>
        </w:rPr>
        <w:t xml:space="preserve">   B. 2.0</w:t>
      </w:r>
    </w:p>
    <w:p w14:paraId="2D540252" w14:textId="77777777" w:rsidR="00265523" w:rsidRDefault="00B51596">
      <w:r>
        <w:rPr>
          <w:sz w:val="28"/>
        </w:rPr>
        <w:t xml:space="preserve">   C. 1.0</w:t>
      </w:r>
    </w:p>
    <w:p w14:paraId="0AE9C308" w14:textId="77777777" w:rsidR="00265523" w:rsidRDefault="00B51596">
      <w:r>
        <w:rPr>
          <w:sz w:val="28"/>
        </w:rPr>
        <w:t xml:space="preserve">   D. 0.0</w:t>
      </w:r>
    </w:p>
    <w:p w14:paraId="44EBC912" w14:textId="77777777" w:rsidR="00265523" w:rsidRDefault="00B51596">
      <w:r>
        <w:rPr>
          <w:sz w:val="28"/>
        </w:rPr>
        <w:t xml:space="preserve">452. </w:t>
      </w:r>
      <w:r>
        <w:rPr>
          <w:sz w:val="28"/>
        </w:rPr>
        <w:t>银行业金融机构应组建应急团队，在发生信息系统突发事件时，能够做到及时实施专项应急处置工作。应急团队应包括但不限于应急领导小组、应急执行小组、</w:t>
      </w:r>
      <w:r>
        <w:rPr>
          <w:sz w:val="28"/>
        </w:rPr>
        <w:t>____</w:t>
      </w:r>
      <w:r>
        <w:rPr>
          <w:sz w:val="28"/>
        </w:rPr>
        <w:t>：</w:t>
      </w:r>
    </w:p>
    <w:p w14:paraId="248D961A" w14:textId="77777777" w:rsidR="00265523" w:rsidRDefault="00B51596">
      <w:r>
        <w:rPr>
          <w:sz w:val="28"/>
        </w:rPr>
        <w:t xml:space="preserve">   A. </w:t>
      </w:r>
      <w:r>
        <w:rPr>
          <w:sz w:val="28"/>
        </w:rPr>
        <w:t>董事会</w:t>
      </w:r>
    </w:p>
    <w:p w14:paraId="66C41FC3" w14:textId="77777777" w:rsidR="00265523" w:rsidRDefault="00B51596">
      <w:r>
        <w:rPr>
          <w:sz w:val="28"/>
          <w:highlight w:val="yellow"/>
        </w:rPr>
        <w:t xml:space="preserve">   B. </w:t>
      </w:r>
      <w:r>
        <w:rPr>
          <w:sz w:val="28"/>
          <w:highlight w:val="yellow"/>
        </w:rPr>
        <w:t>支持保障小组</w:t>
      </w:r>
    </w:p>
    <w:p w14:paraId="0D035E26" w14:textId="77777777" w:rsidR="00265523" w:rsidRDefault="00B51596">
      <w:r>
        <w:rPr>
          <w:sz w:val="28"/>
        </w:rPr>
        <w:t xml:space="preserve">   C. </w:t>
      </w:r>
      <w:r>
        <w:rPr>
          <w:sz w:val="28"/>
        </w:rPr>
        <w:t>风险管理小组</w:t>
      </w:r>
    </w:p>
    <w:p w14:paraId="553F9745" w14:textId="77777777" w:rsidR="00265523" w:rsidRDefault="00B51596">
      <w:r>
        <w:rPr>
          <w:sz w:val="28"/>
        </w:rPr>
        <w:t xml:space="preserve">   D. </w:t>
      </w:r>
      <w:r>
        <w:rPr>
          <w:sz w:val="28"/>
        </w:rPr>
        <w:t>信息科技管理小组</w:t>
      </w:r>
    </w:p>
    <w:p w14:paraId="039B0624" w14:textId="77777777" w:rsidR="00265523" w:rsidRDefault="00B51596">
      <w:r>
        <w:rPr>
          <w:sz w:val="28"/>
        </w:rPr>
        <w:t xml:space="preserve">453. </w:t>
      </w:r>
      <w:r>
        <w:rPr>
          <w:sz w:val="28"/>
        </w:rPr>
        <w:t>项目小组成员中，</w:t>
      </w:r>
      <w:r>
        <w:rPr>
          <w:sz w:val="28"/>
        </w:rPr>
        <w:t>____</w:t>
      </w:r>
      <w:r>
        <w:rPr>
          <w:sz w:val="28"/>
        </w:rPr>
        <w:t>负责确保项目实现既定范围内的需求和功能，为业务培训和推广做好准备：</w:t>
      </w:r>
    </w:p>
    <w:p w14:paraId="6D473EE9" w14:textId="77777777" w:rsidR="00265523" w:rsidRDefault="00B51596">
      <w:r>
        <w:rPr>
          <w:sz w:val="28"/>
        </w:rPr>
        <w:t xml:space="preserve">   A. </w:t>
      </w:r>
      <w:r>
        <w:rPr>
          <w:sz w:val="28"/>
        </w:rPr>
        <w:t>项目经理</w:t>
      </w:r>
    </w:p>
    <w:p w14:paraId="61455473" w14:textId="77777777" w:rsidR="00265523" w:rsidRDefault="00B51596">
      <w:r>
        <w:rPr>
          <w:sz w:val="28"/>
          <w:highlight w:val="yellow"/>
        </w:rPr>
        <w:t xml:space="preserve">   B. </w:t>
      </w:r>
      <w:r>
        <w:rPr>
          <w:sz w:val="28"/>
          <w:highlight w:val="yellow"/>
        </w:rPr>
        <w:t>业务经理</w:t>
      </w:r>
    </w:p>
    <w:p w14:paraId="3BC59785" w14:textId="77777777" w:rsidR="00265523" w:rsidRDefault="00B51596">
      <w:r>
        <w:rPr>
          <w:sz w:val="28"/>
        </w:rPr>
        <w:t xml:space="preserve">   C. </w:t>
      </w:r>
      <w:r>
        <w:rPr>
          <w:sz w:val="28"/>
        </w:rPr>
        <w:t>技术经理</w:t>
      </w:r>
    </w:p>
    <w:p w14:paraId="265297B1" w14:textId="77777777" w:rsidR="00265523" w:rsidRDefault="00B51596">
      <w:r>
        <w:rPr>
          <w:sz w:val="28"/>
        </w:rPr>
        <w:lastRenderedPageBreak/>
        <w:t xml:space="preserve">   D. </w:t>
      </w:r>
      <w:r>
        <w:rPr>
          <w:sz w:val="28"/>
        </w:rPr>
        <w:t>以上都不是</w:t>
      </w:r>
    </w:p>
    <w:p w14:paraId="49923AFD" w14:textId="77777777" w:rsidR="00265523" w:rsidRDefault="00B51596">
      <w:r>
        <w:rPr>
          <w:sz w:val="28"/>
        </w:rPr>
        <w:t xml:space="preserve">454. </w:t>
      </w:r>
      <w:r>
        <w:rPr>
          <w:sz w:val="28"/>
        </w:rPr>
        <w:t>下列关于岗位描述错误的是：</w:t>
      </w:r>
    </w:p>
    <w:p w14:paraId="09EDE603" w14:textId="77777777" w:rsidR="00265523" w:rsidRDefault="00B51596">
      <w:r>
        <w:rPr>
          <w:sz w:val="28"/>
        </w:rPr>
        <w:t xml:space="preserve">   A. </w:t>
      </w:r>
      <w:r>
        <w:rPr>
          <w:sz w:val="28"/>
        </w:rPr>
        <w:t>应用维护岗负责本行应用服务系统和相关设备的维护管理；负责应用系统的推广实施、升级</w:t>
      </w:r>
    </w:p>
    <w:p w14:paraId="069DBC5D" w14:textId="77777777" w:rsidR="00265523" w:rsidRDefault="00B51596">
      <w:r>
        <w:rPr>
          <w:sz w:val="28"/>
        </w:rPr>
        <w:t xml:space="preserve">   B. </w:t>
      </w:r>
      <w:r>
        <w:rPr>
          <w:sz w:val="28"/>
        </w:rPr>
        <w:t>网络管理岗负责全行各类网络的调试、升级和维护工作，保证网络系统稳定和安全运行；负责全行网络系统的规划和设计</w:t>
      </w:r>
    </w:p>
    <w:p w14:paraId="6C4FE2E5" w14:textId="77777777" w:rsidR="00265523" w:rsidRDefault="00B51596">
      <w:r>
        <w:rPr>
          <w:sz w:val="28"/>
        </w:rPr>
        <w:t xml:space="preserve">   C. </w:t>
      </w:r>
      <w:r>
        <w:rPr>
          <w:sz w:val="28"/>
        </w:rPr>
        <w:t>安全管理岗负责全行信息系统安全管理，负责信息系统安全体系和制度建设</w:t>
      </w:r>
    </w:p>
    <w:p w14:paraId="4FC0645A" w14:textId="77777777" w:rsidR="00265523" w:rsidRDefault="00B51596">
      <w:r>
        <w:rPr>
          <w:sz w:val="28"/>
          <w:highlight w:val="yellow"/>
        </w:rPr>
        <w:t xml:space="preserve">   D. </w:t>
      </w:r>
      <w:r>
        <w:rPr>
          <w:sz w:val="28"/>
          <w:highlight w:val="yellow"/>
        </w:rPr>
        <w:t>设备维护岗负责全行各类硬件设备的采购、运行维护和选型</w:t>
      </w:r>
    </w:p>
    <w:p w14:paraId="22D69F99" w14:textId="77777777" w:rsidR="00265523" w:rsidRDefault="00B51596">
      <w:r>
        <w:rPr>
          <w:sz w:val="28"/>
        </w:rPr>
        <w:t xml:space="preserve">455. </w:t>
      </w:r>
      <w:r>
        <w:rPr>
          <w:sz w:val="28"/>
        </w:rPr>
        <w:t>下列关于客户价值分析的说法错误的是</w:t>
      </w:r>
      <w:r>
        <w:rPr>
          <w:sz w:val="28"/>
        </w:rPr>
        <w:t>()</w:t>
      </w:r>
    </w:p>
    <w:p w14:paraId="1EB56E53" w14:textId="77777777" w:rsidR="00265523" w:rsidRDefault="00B51596">
      <w:r>
        <w:rPr>
          <w:sz w:val="28"/>
        </w:rPr>
        <w:t xml:space="preserve">   A. RFM</w:t>
      </w:r>
      <w:r>
        <w:rPr>
          <w:sz w:val="28"/>
        </w:rPr>
        <w:t>模型常⽤于客户价值分析模型</w:t>
      </w:r>
    </w:p>
    <w:p w14:paraId="31563368" w14:textId="77777777" w:rsidR="00265523" w:rsidRDefault="00B51596">
      <w:r>
        <w:rPr>
          <w:sz w:val="28"/>
          <w:highlight w:val="yellow"/>
        </w:rPr>
        <w:t xml:space="preserve">   B. RFM</w:t>
      </w:r>
      <w:r>
        <w:rPr>
          <w:sz w:val="28"/>
          <w:highlight w:val="yellow"/>
        </w:rPr>
        <w:t>模型适⽤于所有的客户价值分析</w:t>
      </w:r>
    </w:p>
    <w:p w14:paraId="52FEDAAC" w14:textId="77777777" w:rsidR="00265523" w:rsidRDefault="00B51596">
      <w:r>
        <w:rPr>
          <w:sz w:val="28"/>
        </w:rPr>
        <w:t xml:space="preserve">   C. </w:t>
      </w:r>
      <w:r>
        <w:rPr>
          <w:sz w:val="28"/>
        </w:rPr>
        <w:t>客户价值分析是客户关系管理的⼀部分</w:t>
      </w:r>
    </w:p>
    <w:p w14:paraId="1617D3AD" w14:textId="77777777" w:rsidR="00265523" w:rsidRDefault="00B51596">
      <w:r>
        <w:rPr>
          <w:sz w:val="28"/>
        </w:rPr>
        <w:t xml:space="preserve">   D. </w:t>
      </w:r>
      <w:r>
        <w:rPr>
          <w:sz w:val="28"/>
        </w:rPr>
        <w:t>客户价值分析能够帮助制定营销策略</w:t>
      </w:r>
    </w:p>
    <w:p w14:paraId="2B20497F" w14:textId="77777777" w:rsidR="00265523" w:rsidRDefault="00B51596">
      <w:r>
        <w:rPr>
          <w:sz w:val="28"/>
        </w:rPr>
        <w:t xml:space="preserve">456. </w:t>
      </w:r>
      <w:r>
        <w:rPr>
          <w:sz w:val="28"/>
        </w:rPr>
        <w:t>以下描述错误的有</w:t>
      </w:r>
      <w:r>
        <w:rPr>
          <w:sz w:val="28"/>
        </w:rPr>
        <w:t>()</w:t>
      </w:r>
    </w:p>
    <w:p w14:paraId="10B06914" w14:textId="77777777" w:rsidR="00265523" w:rsidRDefault="00B51596">
      <w:r>
        <w:rPr>
          <w:sz w:val="28"/>
        </w:rPr>
        <w:t xml:space="preserve">   A. abstract</w:t>
      </w:r>
      <w:r>
        <w:rPr>
          <w:sz w:val="28"/>
        </w:rPr>
        <w:t>可以修饰类、接口、方法</w:t>
      </w:r>
    </w:p>
    <w:p w14:paraId="5ABBD2DF" w14:textId="77777777" w:rsidR="00265523" w:rsidRDefault="00B51596">
      <w:r>
        <w:rPr>
          <w:sz w:val="28"/>
        </w:rPr>
        <w:t xml:space="preserve">   B. abstract</w:t>
      </w:r>
      <w:r>
        <w:rPr>
          <w:sz w:val="28"/>
        </w:rPr>
        <w:t>修饰的类主要用于被继承</w:t>
      </w:r>
    </w:p>
    <w:p w14:paraId="72958E19" w14:textId="77777777" w:rsidR="00265523" w:rsidRDefault="00B51596">
      <w:r>
        <w:rPr>
          <w:sz w:val="28"/>
          <w:highlight w:val="yellow"/>
        </w:rPr>
        <w:t xml:space="preserve">   C. abstract</w:t>
      </w:r>
      <w:r>
        <w:rPr>
          <w:sz w:val="28"/>
          <w:highlight w:val="yellow"/>
        </w:rPr>
        <w:t>可以修饰变量</w:t>
      </w:r>
    </w:p>
    <w:p w14:paraId="6E795428" w14:textId="77777777" w:rsidR="00265523" w:rsidRDefault="00B51596">
      <w:r>
        <w:rPr>
          <w:sz w:val="28"/>
        </w:rPr>
        <w:t xml:space="preserve">   D. abstract</w:t>
      </w:r>
      <w:r>
        <w:rPr>
          <w:sz w:val="28"/>
        </w:rPr>
        <w:t>修饰的类，其子类也可以是</w:t>
      </w:r>
      <w:r>
        <w:rPr>
          <w:sz w:val="28"/>
        </w:rPr>
        <w:t>abstract</w:t>
      </w:r>
      <w:r>
        <w:rPr>
          <w:sz w:val="28"/>
        </w:rPr>
        <w:t>修饰的</w:t>
      </w:r>
    </w:p>
    <w:p w14:paraId="3F9E8522" w14:textId="77777777" w:rsidR="00265523" w:rsidRDefault="00B51596">
      <w:r>
        <w:rPr>
          <w:sz w:val="28"/>
        </w:rPr>
        <w:t xml:space="preserve">457. </w:t>
      </w:r>
      <w:r>
        <w:rPr>
          <w:sz w:val="28"/>
        </w:rPr>
        <w:t>下列哪个机构必须配置专职计算机安全管理岗位。</w:t>
      </w:r>
    </w:p>
    <w:p w14:paraId="3F6633E8" w14:textId="77777777" w:rsidR="00265523" w:rsidRDefault="00B51596">
      <w:r>
        <w:rPr>
          <w:sz w:val="28"/>
        </w:rPr>
        <w:t xml:space="preserve">   A. </w:t>
      </w:r>
      <w:r>
        <w:rPr>
          <w:sz w:val="28"/>
        </w:rPr>
        <w:t>运营管理部</w:t>
      </w:r>
    </w:p>
    <w:p w14:paraId="4EE21ADB" w14:textId="77777777" w:rsidR="00265523" w:rsidRDefault="00B51596">
      <w:r>
        <w:rPr>
          <w:sz w:val="28"/>
        </w:rPr>
        <w:lastRenderedPageBreak/>
        <w:t xml:space="preserve">   B. </w:t>
      </w:r>
      <w:r>
        <w:rPr>
          <w:sz w:val="28"/>
        </w:rPr>
        <w:t>金融市场部</w:t>
      </w:r>
    </w:p>
    <w:p w14:paraId="532D19A6" w14:textId="77777777" w:rsidR="00265523" w:rsidRDefault="00B51596">
      <w:r>
        <w:rPr>
          <w:sz w:val="28"/>
        </w:rPr>
        <w:t xml:space="preserve">   C. </w:t>
      </w:r>
      <w:r>
        <w:rPr>
          <w:sz w:val="28"/>
        </w:rPr>
        <w:t>电子银行部</w:t>
      </w:r>
    </w:p>
    <w:p w14:paraId="043DEA32" w14:textId="77777777" w:rsidR="00265523" w:rsidRDefault="00B51596">
      <w:r>
        <w:rPr>
          <w:sz w:val="28"/>
          <w:highlight w:val="yellow"/>
        </w:rPr>
        <w:t xml:space="preserve">   D. </w:t>
      </w:r>
      <w:r>
        <w:rPr>
          <w:sz w:val="28"/>
          <w:highlight w:val="yellow"/>
        </w:rPr>
        <w:t>总行信息技术部</w:t>
      </w:r>
    </w:p>
    <w:p w14:paraId="564E416D" w14:textId="77777777" w:rsidR="00265523" w:rsidRDefault="00B51596">
      <w:r>
        <w:rPr>
          <w:sz w:val="28"/>
        </w:rPr>
        <w:t xml:space="preserve">458. </w:t>
      </w:r>
      <w:r>
        <w:rPr>
          <w:sz w:val="28"/>
        </w:rPr>
        <w:t>数字签名要预先使用单向</w:t>
      </w:r>
      <w:r>
        <w:rPr>
          <w:sz w:val="28"/>
        </w:rPr>
        <w:t>Hash</w:t>
      </w:r>
      <w:r>
        <w:rPr>
          <w:sz w:val="28"/>
        </w:rPr>
        <w:t>函数进行处理的原因是（）。</w:t>
      </w:r>
    </w:p>
    <w:p w14:paraId="1330D475" w14:textId="77777777" w:rsidR="00265523" w:rsidRDefault="00B51596">
      <w:r>
        <w:rPr>
          <w:sz w:val="28"/>
        </w:rPr>
        <w:t xml:space="preserve">   A. </w:t>
      </w:r>
      <w:r>
        <w:rPr>
          <w:sz w:val="28"/>
        </w:rPr>
        <w:t>多一道加密工序使密文更难破译</w:t>
      </w:r>
    </w:p>
    <w:p w14:paraId="53534885" w14:textId="77777777" w:rsidR="00265523" w:rsidRDefault="00B51596">
      <w:r>
        <w:rPr>
          <w:sz w:val="28"/>
        </w:rPr>
        <w:t xml:space="preserve">   B. </w:t>
      </w:r>
      <w:r>
        <w:rPr>
          <w:sz w:val="28"/>
        </w:rPr>
        <w:t>提高密文的计算速度</w:t>
      </w:r>
    </w:p>
    <w:p w14:paraId="3D12031D" w14:textId="77777777" w:rsidR="00265523" w:rsidRDefault="00B51596">
      <w:r>
        <w:rPr>
          <w:sz w:val="28"/>
          <w:highlight w:val="yellow"/>
        </w:rPr>
        <w:t xml:space="preserve">   C. </w:t>
      </w:r>
      <w:r>
        <w:rPr>
          <w:sz w:val="28"/>
          <w:highlight w:val="yellow"/>
        </w:rPr>
        <w:t>缩小签名密文的长度，加快数字签名和验证签名的运算速度</w:t>
      </w:r>
    </w:p>
    <w:p w14:paraId="770E3F7B" w14:textId="77777777" w:rsidR="00265523" w:rsidRDefault="00B51596">
      <w:r>
        <w:rPr>
          <w:sz w:val="28"/>
        </w:rPr>
        <w:t xml:space="preserve">   D. </w:t>
      </w:r>
      <w:r>
        <w:rPr>
          <w:sz w:val="28"/>
        </w:rPr>
        <w:t>保证密文能正确还原成明文</w:t>
      </w:r>
    </w:p>
    <w:p w14:paraId="78A64A9D" w14:textId="77777777" w:rsidR="00265523" w:rsidRDefault="00B51596">
      <w:r>
        <w:rPr>
          <w:sz w:val="28"/>
        </w:rPr>
        <w:t xml:space="preserve">459. </w:t>
      </w:r>
      <w:r>
        <w:rPr>
          <w:sz w:val="28"/>
        </w:rPr>
        <w:t>用例的实现细节不会在（）描述。</w:t>
      </w:r>
    </w:p>
    <w:p w14:paraId="1E896FD5" w14:textId="77777777" w:rsidR="00265523" w:rsidRDefault="00B51596">
      <w:r>
        <w:rPr>
          <w:sz w:val="28"/>
        </w:rPr>
        <w:t xml:space="preserve">   A. </w:t>
      </w:r>
      <w:r>
        <w:rPr>
          <w:sz w:val="28"/>
        </w:rPr>
        <w:t>用例说明</w:t>
      </w:r>
    </w:p>
    <w:p w14:paraId="19940F87" w14:textId="77777777" w:rsidR="00265523" w:rsidRDefault="00B51596">
      <w:r>
        <w:rPr>
          <w:sz w:val="28"/>
          <w:highlight w:val="yellow"/>
        </w:rPr>
        <w:t xml:space="preserve">   B. </w:t>
      </w:r>
      <w:r>
        <w:rPr>
          <w:sz w:val="28"/>
          <w:highlight w:val="yellow"/>
        </w:rPr>
        <w:t>用例图</w:t>
      </w:r>
    </w:p>
    <w:p w14:paraId="60247D04" w14:textId="77777777" w:rsidR="00265523" w:rsidRDefault="00B51596">
      <w:r>
        <w:rPr>
          <w:sz w:val="28"/>
        </w:rPr>
        <w:t xml:space="preserve">   C. </w:t>
      </w:r>
      <w:r>
        <w:rPr>
          <w:sz w:val="28"/>
        </w:rPr>
        <w:t>活动图</w:t>
      </w:r>
    </w:p>
    <w:p w14:paraId="72DCED86" w14:textId="77777777" w:rsidR="00265523" w:rsidRDefault="00B51596">
      <w:r>
        <w:rPr>
          <w:sz w:val="28"/>
        </w:rPr>
        <w:t xml:space="preserve">   D. </w:t>
      </w:r>
      <w:r>
        <w:rPr>
          <w:sz w:val="28"/>
        </w:rPr>
        <w:t>顺序图</w:t>
      </w:r>
    </w:p>
    <w:p w14:paraId="20911D2D" w14:textId="77777777" w:rsidR="00265523" w:rsidRDefault="00B51596">
      <w:r>
        <w:rPr>
          <w:sz w:val="28"/>
        </w:rPr>
        <w:t xml:space="preserve">460. </w:t>
      </w:r>
      <w:r>
        <w:rPr>
          <w:sz w:val="28"/>
        </w:rPr>
        <w:t>将序列｛</w:t>
      </w:r>
      <w:r>
        <w:rPr>
          <w:sz w:val="28"/>
        </w:rPr>
        <w:t>2,12,16,88,5,10,34</w:t>
      </w:r>
      <w:r>
        <w:rPr>
          <w:sz w:val="28"/>
        </w:rPr>
        <w:t>｝排序。若前</w:t>
      </w:r>
      <w:r>
        <w:rPr>
          <w:sz w:val="28"/>
        </w:rPr>
        <w:t>2</w:t>
      </w:r>
      <w:r>
        <w:rPr>
          <w:sz w:val="28"/>
        </w:rPr>
        <w:t>趟排序的结果如下：</w:t>
      </w:r>
      <w:r>
        <w:rPr>
          <w:sz w:val="28"/>
        </w:rPr>
        <w:br/>
        <w:t>-</w:t>
      </w:r>
      <w:r>
        <w:rPr>
          <w:sz w:val="28"/>
        </w:rPr>
        <w:t>第</w:t>
      </w:r>
      <w:r>
        <w:rPr>
          <w:sz w:val="28"/>
        </w:rPr>
        <w:t>1</w:t>
      </w:r>
      <w:r>
        <w:rPr>
          <w:sz w:val="28"/>
        </w:rPr>
        <w:t>趟排序后：</w:t>
      </w:r>
      <w:r>
        <w:rPr>
          <w:sz w:val="28"/>
        </w:rPr>
        <w:t>2,12,16,10,5,34,88</w:t>
      </w:r>
      <w:r>
        <w:rPr>
          <w:sz w:val="28"/>
        </w:rPr>
        <w:br/>
        <w:t>-</w:t>
      </w:r>
      <w:r>
        <w:rPr>
          <w:sz w:val="28"/>
        </w:rPr>
        <w:t>第</w:t>
      </w:r>
      <w:r>
        <w:rPr>
          <w:sz w:val="28"/>
        </w:rPr>
        <w:t>2</w:t>
      </w:r>
      <w:r>
        <w:rPr>
          <w:sz w:val="28"/>
        </w:rPr>
        <w:t>趟排序后：</w:t>
      </w:r>
      <w:r>
        <w:rPr>
          <w:sz w:val="28"/>
        </w:rPr>
        <w:t>2,5,10,12,16,34,88</w:t>
      </w:r>
      <w:r>
        <w:rPr>
          <w:sz w:val="28"/>
        </w:rPr>
        <w:br/>
      </w:r>
      <w:r>
        <w:rPr>
          <w:sz w:val="28"/>
        </w:rPr>
        <w:t>则可能的排序算法是：</w:t>
      </w:r>
      <w:r>
        <w:rPr>
          <w:sz w:val="28"/>
        </w:rPr>
        <w:br/>
      </w:r>
    </w:p>
    <w:p w14:paraId="7A19059C" w14:textId="77777777" w:rsidR="00265523" w:rsidRDefault="00B51596">
      <w:r>
        <w:rPr>
          <w:sz w:val="28"/>
        </w:rPr>
        <w:t xml:space="preserve">   A. </w:t>
      </w:r>
      <w:r>
        <w:rPr>
          <w:sz w:val="28"/>
        </w:rPr>
        <w:t>冒泡排序</w:t>
      </w:r>
    </w:p>
    <w:p w14:paraId="2CF92FB4" w14:textId="77777777" w:rsidR="00265523" w:rsidRDefault="00B51596">
      <w:r>
        <w:rPr>
          <w:sz w:val="28"/>
          <w:highlight w:val="yellow"/>
        </w:rPr>
        <w:t xml:space="preserve">   B. </w:t>
      </w:r>
      <w:r>
        <w:rPr>
          <w:sz w:val="28"/>
          <w:highlight w:val="yellow"/>
        </w:rPr>
        <w:t>快速排序</w:t>
      </w:r>
    </w:p>
    <w:p w14:paraId="6EA7D3F2" w14:textId="77777777" w:rsidR="00265523" w:rsidRDefault="00B51596">
      <w:r>
        <w:rPr>
          <w:sz w:val="28"/>
        </w:rPr>
        <w:t xml:space="preserve">   C. </w:t>
      </w:r>
      <w:r>
        <w:rPr>
          <w:sz w:val="28"/>
        </w:rPr>
        <w:t>归并排序</w:t>
      </w:r>
    </w:p>
    <w:p w14:paraId="377AD6A9" w14:textId="77777777" w:rsidR="00265523" w:rsidRDefault="00B51596">
      <w:r>
        <w:rPr>
          <w:sz w:val="28"/>
        </w:rPr>
        <w:t xml:space="preserve">   D. </w:t>
      </w:r>
      <w:r>
        <w:rPr>
          <w:sz w:val="28"/>
        </w:rPr>
        <w:t>插入排序</w:t>
      </w:r>
    </w:p>
    <w:p w14:paraId="7E89F306" w14:textId="77777777" w:rsidR="00265523" w:rsidRDefault="00B51596">
      <w:r>
        <w:rPr>
          <w:sz w:val="28"/>
        </w:rPr>
        <w:lastRenderedPageBreak/>
        <w:t xml:space="preserve">461. </w:t>
      </w:r>
      <w:r>
        <w:rPr>
          <w:sz w:val="28"/>
        </w:rPr>
        <w:t>以下代码，描述正确的有</w:t>
      </w:r>
      <w:r>
        <w:rPr>
          <w:sz w:val="28"/>
        </w:rPr>
        <w:t>()</w:t>
      </w:r>
      <w:r>
        <w:rPr>
          <w:sz w:val="28"/>
        </w:rPr>
        <w:br/>
        <w:t>interfaceIDemo{</w:t>
      </w:r>
      <w:r>
        <w:rPr>
          <w:sz w:val="28"/>
        </w:rPr>
        <w:br/>
        <w:t>publicstaticfinalStringname;1</w:t>
      </w:r>
      <w:r>
        <w:rPr>
          <w:sz w:val="28"/>
        </w:rPr>
        <w:br/>
        <w:t>voidprint();2</w:t>
      </w:r>
      <w:r>
        <w:rPr>
          <w:sz w:val="28"/>
        </w:rPr>
        <w:br/>
        <w:t>publicvoidgetInfo();3</w:t>
      </w:r>
      <w:r>
        <w:rPr>
          <w:sz w:val="28"/>
        </w:rPr>
        <w:br/>
        <w:t>}</w:t>
      </w:r>
      <w:r>
        <w:rPr>
          <w:sz w:val="28"/>
        </w:rPr>
        <w:br/>
        <w:t>abstractclassPersonimplementsIDemo{4</w:t>
      </w:r>
      <w:r>
        <w:rPr>
          <w:sz w:val="28"/>
        </w:rPr>
        <w:br/>
        <w:t>publicvoidprint(){</w:t>
      </w:r>
      <w:r>
        <w:rPr>
          <w:sz w:val="28"/>
        </w:rPr>
        <w:br/>
        <w:t>}</w:t>
      </w:r>
      <w:r>
        <w:rPr>
          <w:sz w:val="28"/>
        </w:rPr>
        <w:br/>
        <w:t>}</w:t>
      </w:r>
      <w:r>
        <w:rPr>
          <w:sz w:val="28"/>
        </w:rPr>
        <w:br/>
      </w:r>
    </w:p>
    <w:p w14:paraId="0D3D2106" w14:textId="77777777" w:rsidR="00265523" w:rsidRDefault="00B51596">
      <w:r>
        <w:rPr>
          <w:sz w:val="28"/>
          <w:highlight w:val="yellow"/>
        </w:rPr>
        <w:t xml:space="preserve">   A. </w:t>
      </w:r>
      <w:r>
        <w:rPr>
          <w:sz w:val="28"/>
          <w:highlight w:val="yellow"/>
        </w:rPr>
        <w:t>第</w:t>
      </w:r>
      <w:r>
        <w:rPr>
          <w:sz w:val="28"/>
          <w:highlight w:val="yellow"/>
        </w:rPr>
        <w:t>1</w:t>
      </w:r>
      <w:r>
        <w:rPr>
          <w:sz w:val="28"/>
          <w:highlight w:val="yellow"/>
        </w:rPr>
        <w:t>行错误，没有给变量赋值</w:t>
      </w:r>
    </w:p>
    <w:p w14:paraId="7D288FC2" w14:textId="77777777" w:rsidR="00265523" w:rsidRDefault="00B51596">
      <w:r>
        <w:rPr>
          <w:sz w:val="28"/>
        </w:rPr>
        <w:t xml:space="preserve">   B. </w:t>
      </w:r>
      <w:r>
        <w:rPr>
          <w:sz w:val="28"/>
        </w:rPr>
        <w:t>第</w:t>
      </w:r>
      <w:r>
        <w:rPr>
          <w:sz w:val="28"/>
        </w:rPr>
        <w:t>2</w:t>
      </w:r>
      <w:r>
        <w:rPr>
          <w:sz w:val="28"/>
        </w:rPr>
        <w:t>行错误，方法没有修饰符</w:t>
      </w:r>
    </w:p>
    <w:p w14:paraId="1820089B" w14:textId="77777777" w:rsidR="00265523" w:rsidRDefault="00B51596">
      <w:r>
        <w:rPr>
          <w:sz w:val="28"/>
        </w:rPr>
        <w:t xml:space="preserve">   C. </w:t>
      </w:r>
      <w:r>
        <w:rPr>
          <w:sz w:val="28"/>
        </w:rPr>
        <w:t>第</w:t>
      </w:r>
      <w:r>
        <w:rPr>
          <w:sz w:val="28"/>
        </w:rPr>
        <w:t>4</w:t>
      </w:r>
      <w:r>
        <w:rPr>
          <w:sz w:val="28"/>
        </w:rPr>
        <w:t>行错误，没有实现接口的全部方法</w:t>
      </w:r>
    </w:p>
    <w:p w14:paraId="1FF6D0FE" w14:textId="77777777" w:rsidR="00265523" w:rsidRDefault="00B51596">
      <w:r>
        <w:rPr>
          <w:sz w:val="28"/>
        </w:rPr>
        <w:t xml:space="preserve">   D. </w:t>
      </w:r>
      <w:r>
        <w:rPr>
          <w:sz w:val="28"/>
        </w:rPr>
        <w:t>第</w:t>
      </w:r>
      <w:r>
        <w:rPr>
          <w:sz w:val="28"/>
        </w:rPr>
        <w:t>3</w:t>
      </w:r>
      <w:r>
        <w:rPr>
          <w:sz w:val="28"/>
        </w:rPr>
        <w:t>行错误，没有方法</w:t>
      </w:r>
      <w:r>
        <w:rPr>
          <w:sz w:val="28"/>
        </w:rPr>
        <w:t>的实现</w:t>
      </w:r>
    </w:p>
    <w:p w14:paraId="5ABC59F8" w14:textId="77777777" w:rsidR="00265523" w:rsidRDefault="00B51596">
      <w:r>
        <w:rPr>
          <w:sz w:val="28"/>
        </w:rPr>
        <w:t>462. ___</w:t>
      </w:r>
      <w:r>
        <w:rPr>
          <w:sz w:val="28"/>
        </w:rPr>
        <w:t>负责总行各部门及总行直属管辖的各分支机构进行计算机安全检查。</w:t>
      </w:r>
    </w:p>
    <w:p w14:paraId="06D453B1" w14:textId="77777777" w:rsidR="00265523" w:rsidRDefault="00B51596">
      <w:r>
        <w:rPr>
          <w:sz w:val="28"/>
          <w:highlight w:val="yellow"/>
        </w:rPr>
        <w:t xml:space="preserve">   A. </w:t>
      </w:r>
      <w:r>
        <w:rPr>
          <w:sz w:val="28"/>
          <w:highlight w:val="yellow"/>
        </w:rPr>
        <w:t>总行科技部</w:t>
      </w:r>
    </w:p>
    <w:p w14:paraId="1A9B638D" w14:textId="77777777" w:rsidR="00265523" w:rsidRDefault="00B51596">
      <w:r>
        <w:rPr>
          <w:sz w:val="28"/>
        </w:rPr>
        <w:t xml:space="preserve">   B. </w:t>
      </w:r>
      <w:r>
        <w:rPr>
          <w:sz w:val="28"/>
        </w:rPr>
        <w:t>总行风险管理部</w:t>
      </w:r>
    </w:p>
    <w:p w14:paraId="5646DF2E" w14:textId="77777777" w:rsidR="00265523" w:rsidRDefault="00B51596">
      <w:r>
        <w:rPr>
          <w:sz w:val="28"/>
        </w:rPr>
        <w:t xml:space="preserve">   C. </w:t>
      </w:r>
      <w:r>
        <w:rPr>
          <w:sz w:val="28"/>
        </w:rPr>
        <w:t>总行审计部</w:t>
      </w:r>
    </w:p>
    <w:p w14:paraId="77ECC212" w14:textId="77777777" w:rsidR="00265523" w:rsidRDefault="00B51596">
      <w:r>
        <w:rPr>
          <w:sz w:val="28"/>
        </w:rPr>
        <w:t xml:space="preserve">   D. </w:t>
      </w:r>
      <w:r>
        <w:rPr>
          <w:sz w:val="28"/>
        </w:rPr>
        <w:t>总行业务部门</w:t>
      </w:r>
    </w:p>
    <w:p w14:paraId="50DE2EFD" w14:textId="77777777" w:rsidR="00265523" w:rsidRDefault="00B51596">
      <w:r>
        <w:rPr>
          <w:sz w:val="28"/>
        </w:rPr>
        <w:t xml:space="preserve">463. </w:t>
      </w:r>
      <w:r>
        <w:rPr>
          <w:sz w:val="28"/>
        </w:rPr>
        <w:t>（）工具在软件详细设计过程中不采用。</w:t>
      </w:r>
    </w:p>
    <w:p w14:paraId="76BD82E3" w14:textId="77777777" w:rsidR="00265523" w:rsidRDefault="00B51596">
      <w:r>
        <w:rPr>
          <w:sz w:val="28"/>
        </w:rPr>
        <w:t xml:space="preserve">   A. </w:t>
      </w:r>
      <w:r>
        <w:rPr>
          <w:sz w:val="28"/>
        </w:rPr>
        <w:t>判定表</w:t>
      </w:r>
    </w:p>
    <w:p w14:paraId="5F533CA4" w14:textId="77777777" w:rsidR="00265523" w:rsidRDefault="00B51596">
      <w:r>
        <w:rPr>
          <w:sz w:val="28"/>
        </w:rPr>
        <w:t xml:space="preserve">   B. IPO</w:t>
      </w:r>
      <w:r>
        <w:rPr>
          <w:sz w:val="28"/>
        </w:rPr>
        <w:t>图</w:t>
      </w:r>
    </w:p>
    <w:p w14:paraId="174A5B4A" w14:textId="77777777" w:rsidR="00265523" w:rsidRDefault="00B51596">
      <w:r>
        <w:rPr>
          <w:sz w:val="28"/>
        </w:rPr>
        <w:lastRenderedPageBreak/>
        <w:t xml:space="preserve">   C. PDL</w:t>
      </w:r>
    </w:p>
    <w:p w14:paraId="1A9CD517" w14:textId="77777777" w:rsidR="00265523" w:rsidRDefault="00B51596">
      <w:r>
        <w:rPr>
          <w:sz w:val="28"/>
          <w:highlight w:val="yellow"/>
        </w:rPr>
        <w:t xml:space="preserve">   D. DFD</w:t>
      </w:r>
      <w:r>
        <w:rPr>
          <w:sz w:val="28"/>
          <w:highlight w:val="yellow"/>
        </w:rPr>
        <w:t>图</w:t>
      </w:r>
    </w:p>
    <w:p w14:paraId="0DA79778" w14:textId="77777777" w:rsidR="00265523" w:rsidRDefault="00B51596">
      <w:r>
        <w:rPr>
          <w:sz w:val="28"/>
        </w:rPr>
        <w:t xml:space="preserve">464. </w:t>
      </w:r>
      <w:r>
        <w:rPr>
          <w:sz w:val="28"/>
        </w:rPr>
        <w:t>当集线器一个端口收到数据后，将其（</w:t>
      </w:r>
      <w:r>
        <w:rPr>
          <w:sz w:val="28"/>
        </w:rPr>
        <w:t xml:space="preserve">      </w:t>
      </w:r>
      <w:r>
        <w:rPr>
          <w:sz w:val="28"/>
        </w:rPr>
        <w:t>）。</w:t>
      </w:r>
    </w:p>
    <w:p w14:paraId="716A8E56" w14:textId="77777777" w:rsidR="00265523" w:rsidRDefault="00B51596">
      <w:r>
        <w:rPr>
          <w:sz w:val="28"/>
        </w:rPr>
        <w:t xml:space="preserve">   A. </w:t>
      </w:r>
      <w:r>
        <w:rPr>
          <w:sz w:val="28"/>
        </w:rPr>
        <w:t>从所有端口广播出去</w:t>
      </w:r>
    </w:p>
    <w:p w14:paraId="1FE37ED7" w14:textId="77777777" w:rsidR="00265523" w:rsidRDefault="00B51596">
      <w:r>
        <w:rPr>
          <w:sz w:val="28"/>
          <w:highlight w:val="yellow"/>
        </w:rPr>
        <w:t xml:space="preserve">   B. </w:t>
      </w:r>
      <w:r>
        <w:rPr>
          <w:sz w:val="28"/>
          <w:highlight w:val="yellow"/>
        </w:rPr>
        <w:t>从除了输入端口外的所有端口广播出去</w:t>
      </w:r>
    </w:p>
    <w:p w14:paraId="7585D2D9" w14:textId="77777777" w:rsidR="00265523" w:rsidRDefault="00B51596">
      <w:r>
        <w:rPr>
          <w:sz w:val="28"/>
        </w:rPr>
        <w:t xml:space="preserve">   C. </w:t>
      </w:r>
      <w:r>
        <w:rPr>
          <w:sz w:val="28"/>
        </w:rPr>
        <w:t>根据目的地址从合适的端口转发出去</w:t>
      </w:r>
    </w:p>
    <w:p w14:paraId="29F6B962" w14:textId="77777777" w:rsidR="00265523" w:rsidRDefault="00B51596">
      <w:r>
        <w:rPr>
          <w:sz w:val="28"/>
        </w:rPr>
        <w:t xml:space="preserve">   D. </w:t>
      </w:r>
      <w:r>
        <w:rPr>
          <w:sz w:val="28"/>
        </w:rPr>
        <w:t>随机选择一个端口转发出去</w:t>
      </w:r>
    </w:p>
    <w:p w14:paraId="7932A377" w14:textId="77777777" w:rsidR="00265523" w:rsidRDefault="00B51596">
      <w:r>
        <w:rPr>
          <w:sz w:val="28"/>
        </w:rPr>
        <w:t xml:space="preserve">465. </w:t>
      </w:r>
      <w:r>
        <w:rPr>
          <w:sz w:val="28"/>
        </w:rPr>
        <w:t>负载均衡的服务调用组件，具有多种负载均衡调用策略的组件是（）</w:t>
      </w:r>
    </w:p>
    <w:p w14:paraId="26B5F548" w14:textId="77777777" w:rsidR="00265523" w:rsidRDefault="00B51596">
      <w:r>
        <w:rPr>
          <w:sz w:val="28"/>
        </w:rPr>
        <w:t xml:space="preserve">   A. Eureka</w:t>
      </w:r>
    </w:p>
    <w:p w14:paraId="2D8F981C" w14:textId="77777777" w:rsidR="00265523" w:rsidRDefault="00B51596">
      <w:r>
        <w:rPr>
          <w:sz w:val="28"/>
        </w:rPr>
        <w:t xml:space="preserve">   B. Feign</w:t>
      </w:r>
    </w:p>
    <w:p w14:paraId="78CB328D" w14:textId="77777777" w:rsidR="00265523" w:rsidRDefault="00B51596">
      <w:r>
        <w:rPr>
          <w:sz w:val="28"/>
          <w:highlight w:val="yellow"/>
        </w:rPr>
        <w:t xml:space="preserve">   C. Ribbon</w:t>
      </w:r>
    </w:p>
    <w:p w14:paraId="265F36E6" w14:textId="77777777" w:rsidR="00265523" w:rsidRDefault="00B51596">
      <w:r>
        <w:rPr>
          <w:sz w:val="28"/>
        </w:rPr>
        <w:t xml:space="preserve">   D. Hystrix</w:t>
      </w:r>
    </w:p>
    <w:p w14:paraId="2DC9C9C8" w14:textId="77777777" w:rsidR="00265523" w:rsidRDefault="00B51596">
      <w:r>
        <w:rPr>
          <w:sz w:val="28"/>
        </w:rPr>
        <w:t xml:space="preserve">466. </w:t>
      </w:r>
      <w:r>
        <w:rPr>
          <w:sz w:val="28"/>
        </w:rPr>
        <w:t>当突发事件致使多个信息系统同时受到影响时，按照受影响程度</w:t>
      </w:r>
      <w:r>
        <w:rPr>
          <w:sz w:val="28"/>
        </w:rPr>
        <w:t>____</w:t>
      </w:r>
      <w:r>
        <w:rPr>
          <w:sz w:val="28"/>
        </w:rPr>
        <w:t>原则报告：</w:t>
      </w:r>
    </w:p>
    <w:p w14:paraId="314EC849" w14:textId="77777777" w:rsidR="00265523" w:rsidRDefault="00B51596">
      <w:r>
        <w:rPr>
          <w:sz w:val="28"/>
          <w:highlight w:val="yellow"/>
        </w:rPr>
        <w:t xml:space="preserve">   A. </w:t>
      </w:r>
      <w:r>
        <w:rPr>
          <w:sz w:val="28"/>
          <w:highlight w:val="yellow"/>
        </w:rPr>
        <w:t>最高</w:t>
      </w:r>
    </w:p>
    <w:p w14:paraId="36666F10" w14:textId="77777777" w:rsidR="00265523" w:rsidRDefault="00B51596">
      <w:r>
        <w:rPr>
          <w:sz w:val="28"/>
        </w:rPr>
        <w:t xml:space="preserve">   B. </w:t>
      </w:r>
      <w:r>
        <w:rPr>
          <w:sz w:val="28"/>
        </w:rPr>
        <w:t>最低</w:t>
      </w:r>
    </w:p>
    <w:p w14:paraId="12BF8ACA" w14:textId="77777777" w:rsidR="00265523" w:rsidRDefault="00B51596">
      <w:r>
        <w:rPr>
          <w:sz w:val="28"/>
        </w:rPr>
        <w:t xml:space="preserve">   C. </w:t>
      </w:r>
      <w:r>
        <w:rPr>
          <w:sz w:val="28"/>
        </w:rPr>
        <w:t>中等</w:t>
      </w:r>
    </w:p>
    <w:p w14:paraId="593C0FEB" w14:textId="77777777" w:rsidR="00265523" w:rsidRDefault="00B51596">
      <w:r>
        <w:rPr>
          <w:sz w:val="28"/>
        </w:rPr>
        <w:t xml:space="preserve">   D. </w:t>
      </w:r>
      <w:r>
        <w:rPr>
          <w:sz w:val="28"/>
        </w:rPr>
        <w:t>一般</w:t>
      </w:r>
    </w:p>
    <w:p w14:paraId="703B8E79" w14:textId="77777777" w:rsidR="00265523" w:rsidRDefault="00B51596">
      <w:r>
        <w:rPr>
          <w:sz w:val="28"/>
        </w:rPr>
        <w:t xml:space="preserve">467. </w:t>
      </w:r>
      <w:r>
        <w:rPr>
          <w:sz w:val="28"/>
        </w:rPr>
        <w:t>关于</w:t>
      </w:r>
      <w:r>
        <w:rPr>
          <w:sz w:val="28"/>
        </w:rPr>
        <w:t>groupby(</w:t>
      </w:r>
      <w:r>
        <w:rPr>
          <w:sz w:val="28"/>
        </w:rPr>
        <w:t>）方法的返回值，下列说法错误的是（）。</w:t>
      </w:r>
    </w:p>
    <w:p w14:paraId="37D5AB92" w14:textId="77777777" w:rsidR="00265523" w:rsidRDefault="00B51596">
      <w:r>
        <w:rPr>
          <w:sz w:val="28"/>
        </w:rPr>
        <w:t xml:space="preserve">   A. groupby(</w:t>
      </w:r>
      <w:r>
        <w:rPr>
          <w:sz w:val="28"/>
        </w:rPr>
        <w:t>）方法返回的是一个</w:t>
      </w:r>
      <w:r>
        <w:rPr>
          <w:sz w:val="28"/>
        </w:rPr>
        <w:t>GroupBy</w:t>
      </w:r>
      <w:r>
        <w:rPr>
          <w:sz w:val="28"/>
        </w:rPr>
        <w:t>对象</w:t>
      </w:r>
    </w:p>
    <w:p w14:paraId="1B23E45F" w14:textId="77777777" w:rsidR="00265523" w:rsidRDefault="00B51596">
      <w:r>
        <w:rPr>
          <w:sz w:val="28"/>
        </w:rPr>
        <w:t xml:space="preserve">   B. </w:t>
      </w:r>
      <w:r>
        <w:rPr>
          <w:sz w:val="28"/>
        </w:rPr>
        <w:t>返回的</w:t>
      </w:r>
      <w:r>
        <w:rPr>
          <w:sz w:val="28"/>
        </w:rPr>
        <w:t>GroupBy</w:t>
      </w:r>
      <w:r>
        <w:rPr>
          <w:sz w:val="28"/>
        </w:rPr>
        <w:t>对象采用的是惰性计算</w:t>
      </w:r>
    </w:p>
    <w:p w14:paraId="4AFCCC4E" w14:textId="77777777" w:rsidR="00265523" w:rsidRDefault="00B51596">
      <w:r>
        <w:rPr>
          <w:sz w:val="28"/>
        </w:rPr>
        <w:lastRenderedPageBreak/>
        <w:t xml:space="preserve">   C. </w:t>
      </w:r>
      <w:r>
        <w:rPr>
          <w:sz w:val="28"/>
        </w:rPr>
        <w:t>使用</w:t>
      </w:r>
      <w:r>
        <w:rPr>
          <w:sz w:val="28"/>
        </w:rPr>
        <w:t>for</w:t>
      </w:r>
      <w:r>
        <w:rPr>
          <w:sz w:val="28"/>
        </w:rPr>
        <w:t>循环可以遍历该对象中的分组信息</w:t>
      </w:r>
    </w:p>
    <w:p w14:paraId="5F36A43A" w14:textId="77777777" w:rsidR="00265523" w:rsidRDefault="00B51596">
      <w:r>
        <w:rPr>
          <w:sz w:val="28"/>
          <w:highlight w:val="yellow"/>
        </w:rPr>
        <w:t xml:space="preserve">   D. groupby(</w:t>
      </w:r>
      <w:r>
        <w:rPr>
          <w:sz w:val="28"/>
          <w:highlight w:val="yellow"/>
        </w:rPr>
        <w:t>）方法没有返回值</w:t>
      </w:r>
    </w:p>
    <w:p w14:paraId="4E472162" w14:textId="77777777" w:rsidR="00265523" w:rsidRDefault="00B51596">
      <w:r>
        <w:rPr>
          <w:sz w:val="28"/>
        </w:rPr>
        <w:t xml:space="preserve">468. </w:t>
      </w:r>
      <w:r>
        <w:rPr>
          <w:sz w:val="28"/>
        </w:rPr>
        <w:t>关于</w:t>
      </w:r>
      <w:r>
        <w:rPr>
          <w:sz w:val="28"/>
        </w:rPr>
        <w:t>Java</w:t>
      </w:r>
      <w:r>
        <w:rPr>
          <w:sz w:val="28"/>
        </w:rPr>
        <w:t>中数据类型叙述正确的是：（）</w:t>
      </w:r>
    </w:p>
    <w:p w14:paraId="19D87E0D" w14:textId="77777777" w:rsidR="00265523" w:rsidRDefault="00B51596">
      <w:r>
        <w:rPr>
          <w:sz w:val="28"/>
        </w:rPr>
        <w:t xml:space="preserve">   A. </w:t>
      </w:r>
      <w:r>
        <w:rPr>
          <w:sz w:val="28"/>
        </w:rPr>
        <w:t>整型数据在不同平台下长度不同</w:t>
      </w:r>
    </w:p>
    <w:p w14:paraId="21687D36" w14:textId="77777777" w:rsidR="00265523" w:rsidRDefault="00B51596">
      <w:r>
        <w:rPr>
          <w:sz w:val="28"/>
          <w:highlight w:val="yellow"/>
        </w:rPr>
        <w:t xml:space="preserve">   B. boolean</w:t>
      </w:r>
      <w:r>
        <w:rPr>
          <w:sz w:val="28"/>
          <w:highlight w:val="yellow"/>
        </w:rPr>
        <w:t>类型数据只有</w:t>
      </w:r>
      <w:r>
        <w:rPr>
          <w:sz w:val="28"/>
          <w:highlight w:val="yellow"/>
        </w:rPr>
        <w:t>2</w:t>
      </w:r>
      <w:r>
        <w:rPr>
          <w:sz w:val="28"/>
          <w:highlight w:val="yellow"/>
        </w:rPr>
        <w:t>个值，</w:t>
      </w:r>
      <w:r>
        <w:rPr>
          <w:sz w:val="28"/>
          <w:highlight w:val="yellow"/>
        </w:rPr>
        <w:t>true</w:t>
      </w:r>
      <w:r>
        <w:rPr>
          <w:sz w:val="28"/>
          <w:highlight w:val="yellow"/>
        </w:rPr>
        <w:t>和</w:t>
      </w:r>
      <w:r>
        <w:rPr>
          <w:sz w:val="28"/>
          <w:highlight w:val="yellow"/>
        </w:rPr>
        <w:t>false</w:t>
      </w:r>
    </w:p>
    <w:p w14:paraId="409834D8" w14:textId="77777777" w:rsidR="00265523" w:rsidRDefault="00B51596">
      <w:r>
        <w:rPr>
          <w:sz w:val="28"/>
        </w:rPr>
        <w:t xml:space="preserve">   C. </w:t>
      </w:r>
      <w:r>
        <w:rPr>
          <w:sz w:val="28"/>
        </w:rPr>
        <w:t>数组属于简单数据类型</w:t>
      </w:r>
    </w:p>
    <w:p w14:paraId="2A300D19" w14:textId="77777777" w:rsidR="00265523" w:rsidRDefault="00B51596">
      <w:r>
        <w:rPr>
          <w:sz w:val="28"/>
        </w:rPr>
        <w:t xml:space="preserve">   D. Java</w:t>
      </w:r>
      <w:r>
        <w:rPr>
          <w:sz w:val="28"/>
        </w:rPr>
        <w:t>中的指针类型和</w:t>
      </w:r>
      <w:r>
        <w:rPr>
          <w:sz w:val="28"/>
        </w:rPr>
        <w:t>C</w:t>
      </w:r>
      <w:r>
        <w:rPr>
          <w:sz w:val="28"/>
        </w:rPr>
        <w:t>语言的一样</w:t>
      </w:r>
    </w:p>
    <w:p w14:paraId="10734EA1" w14:textId="77777777" w:rsidR="00265523" w:rsidRDefault="00B51596">
      <w:r>
        <w:rPr>
          <w:sz w:val="28"/>
        </w:rPr>
        <w:t xml:space="preserve">469. </w:t>
      </w:r>
      <w:r>
        <w:rPr>
          <w:sz w:val="28"/>
        </w:rPr>
        <w:t>关于分组聚合过程的说法中，下列描述不正确的是（）。</w:t>
      </w:r>
    </w:p>
    <w:p w14:paraId="329C2219" w14:textId="77777777" w:rsidR="00265523" w:rsidRDefault="00B51596">
      <w:r>
        <w:rPr>
          <w:sz w:val="28"/>
        </w:rPr>
        <w:t xml:space="preserve">   A. </w:t>
      </w:r>
      <w:r>
        <w:rPr>
          <w:sz w:val="28"/>
        </w:rPr>
        <w:t>拆分是指将数据集按照一些标准拆分为若干个组</w:t>
      </w:r>
    </w:p>
    <w:p w14:paraId="2AD4E7FC" w14:textId="77777777" w:rsidR="00265523" w:rsidRDefault="00B51596">
      <w:r>
        <w:rPr>
          <w:sz w:val="28"/>
        </w:rPr>
        <w:t xml:space="preserve">   B. </w:t>
      </w:r>
      <w:r>
        <w:rPr>
          <w:sz w:val="28"/>
        </w:rPr>
        <w:t>应用是指将某个函数或方法应用到每个分组</w:t>
      </w:r>
    </w:p>
    <w:p w14:paraId="44D46C4A" w14:textId="77777777" w:rsidR="00265523" w:rsidRDefault="00B51596">
      <w:r>
        <w:rPr>
          <w:sz w:val="28"/>
        </w:rPr>
        <w:t xml:space="preserve">   C. </w:t>
      </w:r>
      <w:r>
        <w:rPr>
          <w:sz w:val="28"/>
        </w:rPr>
        <w:t>合并是指将产生的新值整合到结果对象中</w:t>
      </w:r>
    </w:p>
    <w:p w14:paraId="244B2023" w14:textId="77777777" w:rsidR="00265523" w:rsidRDefault="00B51596">
      <w:r>
        <w:rPr>
          <w:sz w:val="28"/>
          <w:highlight w:val="yellow"/>
        </w:rPr>
        <w:t xml:space="preserve">   D. </w:t>
      </w:r>
      <w:r>
        <w:rPr>
          <w:sz w:val="28"/>
          <w:highlight w:val="yellow"/>
        </w:rPr>
        <w:t>只能对纵轴方向上的数据进行分组</w:t>
      </w:r>
    </w:p>
    <w:p w14:paraId="711C9C9A" w14:textId="77777777" w:rsidR="00265523" w:rsidRDefault="00B51596">
      <w:r>
        <w:rPr>
          <w:sz w:val="28"/>
        </w:rPr>
        <w:t xml:space="preserve">470. </w:t>
      </w:r>
      <w:r>
        <w:rPr>
          <w:sz w:val="28"/>
        </w:rPr>
        <w:t>以下语句的作用是：</w:t>
      </w:r>
      <w:r>
        <w:rPr>
          <w:sz w:val="28"/>
        </w:rPr>
        <w:br/>
        <w:t>SELECTename,salFROMemp</w:t>
      </w:r>
      <w:r>
        <w:rPr>
          <w:sz w:val="28"/>
        </w:rPr>
        <w:br/>
        <w:t>WHEREsal&lt;(SELECTmin(sal)FROMemp)+1000;</w:t>
      </w:r>
    </w:p>
    <w:p w14:paraId="71B0C17E" w14:textId="77777777" w:rsidR="00265523" w:rsidRDefault="00B51596">
      <w:r>
        <w:rPr>
          <w:sz w:val="28"/>
        </w:rPr>
        <w:t xml:space="preserve">   A.  </w:t>
      </w:r>
      <w:r>
        <w:rPr>
          <w:sz w:val="28"/>
        </w:rPr>
        <w:t>显示工资低于</w:t>
      </w:r>
      <w:r>
        <w:rPr>
          <w:sz w:val="28"/>
        </w:rPr>
        <w:t>1000</w:t>
      </w:r>
      <w:r>
        <w:rPr>
          <w:sz w:val="28"/>
        </w:rPr>
        <w:t>元的雇员信息</w:t>
      </w:r>
    </w:p>
    <w:p w14:paraId="24FC013A" w14:textId="77777777" w:rsidR="00265523" w:rsidRDefault="00B51596">
      <w:r>
        <w:rPr>
          <w:sz w:val="28"/>
        </w:rPr>
        <w:t xml:space="preserve">   B.  </w:t>
      </w:r>
      <w:r>
        <w:rPr>
          <w:sz w:val="28"/>
        </w:rPr>
        <w:t>将雇员工资小于</w:t>
      </w:r>
      <w:r>
        <w:rPr>
          <w:sz w:val="28"/>
        </w:rPr>
        <w:t>1000</w:t>
      </w:r>
      <w:r>
        <w:rPr>
          <w:sz w:val="28"/>
        </w:rPr>
        <w:t>元的工资增加</w:t>
      </w:r>
      <w:r>
        <w:rPr>
          <w:sz w:val="28"/>
        </w:rPr>
        <w:t>1000</w:t>
      </w:r>
      <w:r>
        <w:rPr>
          <w:sz w:val="28"/>
        </w:rPr>
        <w:t>后显示</w:t>
      </w:r>
    </w:p>
    <w:p w14:paraId="72C7CAAF" w14:textId="77777777" w:rsidR="00265523" w:rsidRDefault="00B51596">
      <w:r>
        <w:rPr>
          <w:sz w:val="28"/>
          <w:highlight w:val="yellow"/>
        </w:rPr>
        <w:t xml:space="preserve">   C.  </w:t>
      </w:r>
      <w:r>
        <w:rPr>
          <w:sz w:val="28"/>
          <w:highlight w:val="yellow"/>
        </w:rPr>
        <w:t>显示超过最低工资</w:t>
      </w:r>
      <w:r>
        <w:rPr>
          <w:sz w:val="28"/>
          <w:highlight w:val="yellow"/>
        </w:rPr>
        <w:t>1000</w:t>
      </w:r>
      <w:r>
        <w:rPr>
          <w:sz w:val="28"/>
          <w:highlight w:val="yellow"/>
        </w:rPr>
        <w:t>元的雇员信息</w:t>
      </w:r>
    </w:p>
    <w:p w14:paraId="75B799C0" w14:textId="77777777" w:rsidR="00265523" w:rsidRDefault="00B51596">
      <w:r>
        <w:rPr>
          <w:sz w:val="28"/>
        </w:rPr>
        <w:t xml:space="preserve">   D.  </w:t>
      </w:r>
      <w:r>
        <w:rPr>
          <w:sz w:val="28"/>
        </w:rPr>
        <w:t>显示不超过最低工资</w:t>
      </w:r>
      <w:r>
        <w:rPr>
          <w:sz w:val="28"/>
        </w:rPr>
        <w:t>1000</w:t>
      </w:r>
      <w:r>
        <w:rPr>
          <w:sz w:val="28"/>
        </w:rPr>
        <w:t>元的雇员信息</w:t>
      </w:r>
    </w:p>
    <w:p w14:paraId="1F925675" w14:textId="77777777" w:rsidR="00265523" w:rsidRDefault="00B51596">
      <w:r>
        <w:rPr>
          <w:sz w:val="28"/>
        </w:rPr>
        <w:t xml:space="preserve">471. </w:t>
      </w:r>
      <w:r>
        <w:rPr>
          <w:sz w:val="28"/>
        </w:rPr>
        <w:t>在内部排序算法中，如初始序列已基本有序（除去</w:t>
      </w:r>
      <w:r>
        <w:rPr>
          <w:sz w:val="28"/>
        </w:rPr>
        <w:t>n</w:t>
      </w:r>
      <w:r>
        <w:rPr>
          <w:sz w:val="28"/>
        </w:rPr>
        <w:t>个元素中的某</w:t>
      </w:r>
      <w:r>
        <w:rPr>
          <w:sz w:val="28"/>
        </w:rPr>
        <w:t>k</w:t>
      </w:r>
      <w:r>
        <w:rPr>
          <w:sz w:val="28"/>
        </w:rPr>
        <w:t>个元素后即呈有序，且</w:t>
      </w:r>
      <w:r>
        <w:rPr>
          <w:sz w:val="28"/>
        </w:rPr>
        <w:t>k</w:t>
      </w:r>
      <w:r>
        <w:rPr>
          <w:sz w:val="28"/>
        </w:rPr>
        <w:t>＜</w:t>
      </w:r>
      <w:r>
        <w:rPr>
          <w:sz w:val="28"/>
        </w:rPr>
        <w:t>n</w:t>
      </w:r>
      <w:r>
        <w:rPr>
          <w:sz w:val="28"/>
        </w:rPr>
        <w:t>）的情况下，排序效率最高的算法是（</w:t>
      </w:r>
      <w:r>
        <w:rPr>
          <w:sz w:val="28"/>
        </w:rPr>
        <w:t>)</w:t>
      </w:r>
    </w:p>
    <w:p w14:paraId="4C0B9C26" w14:textId="77777777" w:rsidR="00265523" w:rsidRDefault="00B51596">
      <w:r>
        <w:rPr>
          <w:sz w:val="28"/>
        </w:rPr>
        <w:lastRenderedPageBreak/>
        <w:t xml:space="preserve">   A. </w:t>
      </w:r>
      <w:r>
        <w:rPr>
          <w:sz w:val="28"/>
        </w:rPr>
        <w:t>快速排序</w:t>
      </w:r>
    </w:p>
    <w:p w14:paraId="747228E1" w14:textId="77777777" w:rsidR="00265523" w:rsidRDefault="00B51596">
      <w:r>
        <w:rPr>
          <w:sz w:val="28"/>
          <w:highlight w:val="yellow"/>
        </w:rPr>
        <w:t xml:space="preserve">   B. </w:t>
      </w:r>
      <w:r>
        <w:rPr>
          <w:sz w:val="28"/>
          <w:highlight w:val="yellow"/>
        </w:rPr>
        <w:t>直接插入排序</w:t>
      </w:r>
    </w:p>
    <w:p w14:paraId="5A974017" w14:textId="77777777" w:rsidR="00265523" w:rsidRDefault="00B51596">
      <w:r>
        <w:rPr>
          <w:sz w:val="28"/>
        </w:rPr>
        <w:t xml:space="preserve">   C. </w:t>
      </w:r>
      <w:r>
        <w:rPr>
          <w:sz w:val="28"/>
        </w:rPr>
        <w:t>起泡排序</w:t>
      </w:r>
    </w:p>
    <w:p w14:paraId="77829209" w14:textId="77777777" w:rsidR="00265523" w:rsidRDefault="00B51596">
      <w:r>
        <w:rPr>
          <w:sz w:val="28"/>
        </w:rPr>
        <w:t xml:space="preserve">   D. </w:t>
      </w:r>
      <w:r>
        <w:rPr>
          <w:sz w:val="28"/>
        </w:rPr>
        <w:t>堆排序</w:t>
      </w:r>
    </w:p>
    <w:p w14:paraId="672961BF" w14:textId="77777777" w:rsidR="00265523" w:rsidRDefault="00B51596">
      <w:r>
        <w:rPr>
          <w:sz w:val="28"/>
        </w:rPr>
        <w:t xml:space="preserve">472. </w:t>
      </w:r>
      <w:r>
        <w:rPr>
          <w:sz w:val="28"/>
        </w:rPr>
        <w:t>防火墙用于将</w:t>
      </w:r>
      <w:r>
        <w:rPr>
          <w:sz w:val="28"/>
        </w:rPr>
        <w:t>Internet</w:t>
      </w:r>
      <w:r>
        <w:rPr>
          <w:sz w:val="28"/>
        </w:rPr>
        <w:t>和内部网络隔离＿＿＿。</w:t>
      </w:r>
    </w:p>
    <w:p w14:paraId="3997CD9B" w14:textId="77777777" w:rsidR="00265523" w:rsidRDefault="00B51596">
      <w:r>
        <w:rPr>
          <w:sz w:val="28"/>
        </w:rPr>
        <w:t xml:space="preserve">   A</w:t>
      </w:r>
      <w:r>
        <w:rPr>
          <w:sz w:val="28"/>
        </w:rPr>
        <w:t xml:space="preserve">. </w:t>
      </w:r>
      <w:r>
        <w:rPr>
          <w:sz w:val="28"/>
        </w:rPr>
        <w:t>是防止</w:t>
      </w:r>
      <w:r>
        <w:rPr>
          <w:sz w:val="28"/>
        </w:rPr>
        <w:t>Internet</w:t>
      </w:r>
      <w:r>
        <w:rPr>
          <w:sz w:val="28"/>
        </w:rPr>
        <w:t>火灾的硬件设施</w:t>
      </w:r>
    </w:p>
    <w:p w14:paraId="0FB77865" w14:textId="77777777" w:rsidR="00265523" w:rsidRDefault="00B51596">
      <w:r>
        <w:rPr>
          <w:sz w:val="28"/>
          <w:highlight w:val="yellow"/>
        </w:rPr>
        <w:t xml:space="preserve">   B. </w:t>
      </w:r>
      <w:r>
        <w:rPr>
          <w:sz w:val="28"/>
          <w:highlight w:val="yellow"/>
        </w:rPr>
        <w:t>是网络安全和信息安全的软件和硬件设施</w:t>
      </w:r>
    </w:p>
    <w:p w14:paraId="0C92804E" w14:textId="77777777" w:rsidR="00265523" w:rsidRDefault="00B51596">
      <w:r>
        <w:rPr>
          <w:sz w:val="28"/>
        </w:rPr>
        <w:t xml:space="preserve">   C. </w:t>
      </w:r>
      <w:r>
        <w:rPr>
          <w:sz w:val="28"/>
        </w:rPr>
        <w:t>是保护线路不受破坏的软件和硬件设施</w:t>
      </w:r>
    </w:p>
    <w:p w14:paraId="6B50D9FE" w14:textId="77777777" w:rsidR="00265523" w:rsidRDefault="00B51596">
      <w:r>
        <w:rPr>
          <w:sz w:val="28"/>
        </w:rPr>
        <w:t xml:space="preserve">   D. </w:t>
      </w:r>
      <w:r>
        <w:rPr>
          <w:sz w:val="28"/>
        </w:rPr>
        <w:t>是起抗电磁干扰作用的硬件设施</w:t>
      </w:r>
    </w:p>
    <w:p w14:paraId="17C7E52E" w14:textId="77777777" w:rsidR="00265523" w:rsidRDefault="00B51596">
      <w:r>
        <w:rPr>
          <w:sz w:val="28"/>
        </w:rPr>
        <w:t xml:space="preserve">473. </w:t>
      </w:r>
      <w:r>
        <w:rPr>
          <w:sz w:val="28"/>
        </w:rPr>
        <w:t>计算机信息系统关键岗位人员，是指总、分行信息技术部门负责人、主管以及与重要计算机信息系统直接相关的系统管理员、数据库管理员、网络管理员、软件开发员、应用维护员、值班运行人员、安全管理人员等信息科技人员。关键岗位人员上岗前必须报</w:t>
      </w:r>
      <w:r>
        <w:rPr>
          <w:sz w:val="28"/>
        </w:rPr>
        <w:t>____</w:t>
      </w:r>
      <w:r>
        <w:rPr>
          <w:sz w:val="28"/>
        </w:rPr>
        <w:t>备案，并与本行签订保密协议。</w:t>
      </w:r>
    </w:p>
    <w:p w14:paraId="6AAFCB95" w14:textId="77777777" w:rsidR="00265523" w:rsidRDefault="00B51596">
      <w:r>
        <w:rPr>
          <w:sz w:val="28"/>
          <w:highlight w:val="yellow"/>
        </w:rPr>
        <w:t xml:space="preserve">   A. </w:t>
      </w:r>
      <w:r>
        <w:rPr>
          <w:sz w:val="28"/>
          <w:highlight w:val="yellow"/>
        </w:rPr>
        <w:t>人力资源部</w:t>
      </w:r>
    </w:p>
    <w:p w14:paraId="752203F8" w14:textId="77777777" w:rsidR="00265523" w:rsidRDefault="00B51596">
      <w:r>
        <w:rPr>
          <w:sz w:val="28"/>
        </w:rPr>
        <w:t xml:space="preserve">   B. </w:t>
      </w:r>
      <w:r>
        <w:rPr>
          <w:sz w:val="28"/>
        </w:rPr>
        <w:t>电子银行部</w:t>
      </w:r>
    </w:p>
    <w:p w14:paraId="34FF3010" w14:textId="77777777" w:rsidR="00265523" w:rsidRDefault="00B51596">
      <w:r>
        <w:rPr>
          <w:sz w:val="28"/>
        </w:rPr>
        <w:t xml:space="preserve">   C</w:t>
      </w:r>
      <w:r>
        <w:rPr>
          <w:sz w:val="28"/>
        </w:rPr>
        <w:t xml:space="preserve">. </w:t>
      </w:r>
      <w:r>
        <w:rPr>
          <w:sz w:val="28"/>
        </w:rPr>
        <w:t>运营管理部</w:t>
      </w:r>
    </w:p>
    <w:p w14:paraId="3CE3B01A" w14:textId="77777777" w:rsidR="00265523" w:rsidRDefault="00B51596">
      <w:r>
        <w:rPr>
          <w:sz w:val="28"/>
        </w:rPr>
        <w:t xml:space="preserve">   D. </w:t>
      </w:r>
      <w:r>
        <w:rPr>
          <w:sz w:val="28"/>
        </w:rPr>
        <w:t>金融市场部</w:t>
      </w:r>
    </w:p>
    <w:p w14:paraId="05E7AA91" w14:textId="77777777" w:rsidR="00265523" w:rsidRDefault="00B51596">
      <w:r>
        <w:rPr>
          <w:sz w:val="28"/>
        </w:rPr>
        <w:t xml:space="preserve">474. </w:t>
      </w:r>
      <w:r>
        <w:rPr>
          <w:sz w:val="28"/>
        </w:rPr>
        <w:t>下列编码中属前缀码的是（）。</w:t>
      </w:r>
    </w:p>
    <w:p w14:paraId="23873D57" w14:textId="77777777" w:rsidR="00265523" w:rsidRDefault="00B51596">
      <w:r>
        <w:rPr>
          <w:sz w:val="28"/>
        </w:rPr>
        <w:t xml:space="preserve">   A. {1,01,011,010}</w:t>
      </w:r>
    </w:p>
    <w:p w14:paraId="16490315" w14:textId="77777777" w:rsidR="00265523" w:rsidRDefault="00B51596">
      <w:r>
        <w:rPr>
          <w:sz w:val="28"/>
          <w:highlight w:val="yellow"/>
        </w:rPr>
        <w:t xml:space="preserve">   B. 1,01,000,001}</w:t>
      </w:r>
    </w:p>
    <w:p w14:paraId="0A07F341" w14:textId="77777777" w:rsidR="00265523" w:rsidRDefault="00B51596">
      <w:r>
        <w:rPr>
          <w:sz w:val="28"/>
        </w:rPr>
        <w:t xml:space="preserve">   C. {0,10,110,11}</w:t>
      </w:r>
    </w:p>
    <w:p w14:paraId="6E0BC80C" w14:textId="77777777" w:rsidR="00265523" w:rsidRDefault="00B51596">
      <w:r>
        <w:rPr>
          <w:sz w:val="28"/>
        </w:rPr>
        <w:lastRenderedPageBreak/>
        <w:t xml:space="preserve">   D. {0,1,00,11}</w:t>
      </w:r>
    </w:p>
    <w:p w14:paraId="5506607B" w14:textId="77777777" w:rsidR="00265523" w:rsidRDefault="00B51596">
      <w:r>
        <w:rPr>
          <w:sz w:val="28"/>
        </w:rPr>
        <w:t xml:space="preserve">475. </w:t>
      </w:r>
      <w:r>
        <w:rPr>
          <w:sz w:val="28"/>
        </w:rPr>
        <w:t>设</w:t>
      </w:r>
      <w:r>
        <w:rPr>
          <w:sz w:val="28"/>
        </w:rPr>
        <w:t>x</w:t>
      </w:r>
      <w:r>
        <w:rPr>
          <w:sz w:val="28"/>
        </w:rPr>
        <w:t>为</w:t>
      </w:r>
      <w:r>
        <w:rPr>
          <w:sz w:val="28"/>
        </w:rPr>
        <w:t>int</w:t>
      </w:r>
      <w:r>
        <w:rPr>
          <w:sz w:val="28"/>
        </w:rPr>
        <w:t>型变量、则执行以下语句以后，</w:t>
      </w:r>
      <w:r>
        <w:rPr>
          <w:sz w:val="28"/>
        </w:rPr>
        <w:t>x</w:t>
      </w:r>
      <w:r>
        <w:rPr>
          <w:sz w:val="28"/>
        </w:rPr>
        <w:t>的值为（）</w:t>
      </w:r>
      <w:r>
        <w:rPr>
          <w:sz w:val="28"/>
        </w:rPr>
        <w:br/>
        <w:t>x=10;x+=x-=x-x</w:t>
      </w:r>
      <w:r>
        <w:rPr>
          <w:sz w:val="28"/>
        </w:rPr>
        <w:br/>
      </w:r>
    </w:p>
    <w:p w14:paraId="70B02CB7" w14:textId="77777777" w:rsidR="00265523" w:rsidRDefault="00B51596">
      <w:r>
        <w:rPr>
          <w:sz w:val="28"/>
        </w:rPr>
        <w:t xml:space="preserve">   A. 10.0</w:t>
      </w:r>
    </w:p>
    <w:p w14:paraId="31B0671C" w14:textId="77777777" w:rsidR="00265523" w:rsidRDefault="00B51596">
      <w:r>
        <w:rPr>
          <w:sz w:val="28"/>
          <w:highlight w:val="yellow"/>
        </w:rPr>
        <w:t xml:space="preserve">   B. 20.0</w:t>
      </w:r>
    </w:p>
    <w:p w14:paraId="5770761C" w14:textId="77777777" w:rsidR="00265523" w:rsidRDefault="00B51596">
      <w:r>
        <w:rPr>
          <w:sz w:val="28"/>
        </w:rPr>
        <w:t xml:space="preserve">   C. 30.0</w:t>
      </w:r>
    </w:p>
    <w:p w14:paraId="10700151" w14:textId="77777777" w:rsidR="00265523" w:rsidRDefault="00B51596">
      <w:r>
        <w:rPr>
          <w:sz w:val="28"/>
        </w:rPr>
        <w:t xml:space="preserve">   D. 40.0</w:t>
      </w:r>
    </w:p>
    <w:p w14:paraId="33EF3E8B" w14:textId="77777777" w:rsidR="00265523" w:rsidRDefault="00B51596">
      <w:r>
        <w:rPr>
          <w:sz w:val="28"/>
        </w:rPr>
        <w:t xml:space="preserve">476. </w:t>
      </w:r>
      <w:r>
        <w:rPr>
          <w:sz w:val="28"/>
        </w:rPr>
        <w:t>关于本行设备使用，下列说法错误的是：</w:t>
      </w:r>
    </w:p>
    <w:p w14:paraId="7C3F2439" w14:textId="77777777" w:rsidR="00265523" w:rsidRDefault="00B51596">
      <w:r>
        <w:rPr>
          <w:sz w:val="28"/>
        </w:rPr>
        <w:t xml:space="preserve">   A. </w:t>
      </w:r>
      <w:r>
        <w:rPr>
          <w:sz w:val="28"/>
        </w:rPr>
        <w:t>各使用部门应协助总行或分支机构设备管理职能部门做好设备资产日常使用、维护和保管工作，确保设备资产的完好和整洁</w:t>
      </w:r>
    </w:p>
    <w:p w14:paraId="1D5D94B9" w14:textId="77777777" w:rsidR="00265523" w:rsidRDefault="00B51596">
      <w:r>
        <w:rPr>
          <w:sz w:val="28"/>
          <w:highlight w:val="yellow"/>
        </w:rPr>
        <w:t xml:space="preserve">   B. </w:t>
      </w:r>
      <w:r>
        <w:rPr>
          <w:sz w:val="28"/>
          <w:highlight w:val="yellow"/>
        </w:rPr>
        <w:t>设备使用实行</w:t>
      </w:r>
      <w:r>
        <w:rPr>
          <w:sz w:val="28"/>
          <w:highlight w:val="yellow"/>
        </w:rPr>
        <w:t>“</w:t>
      </w:r>
      <w:r>
        <w:rPr>
          <w:sz w:val="28"/>
          <w:highlight w:val="yellow"/>
        </w:rPr>
        <w:t>谁购买、谁负责</w:t>
      </w:r>
      <w:r>
        <w:rPr>
          <w:sz w:val="28"/>
          <w:highlight w:val="yellow"/>
        </w:rPr>
        <w:t>”</w:t>
      </w:r>
      <w:r>
        <w:rPr>
          <w:sz w:val="28"/>
          <w:highlight w:val="yellow"/>
        </w:rPr>
        <w:t>的原则</w:t>
      </w:r>
    </w:p>
    <w:p w14:paraId="2A1F33FB" w14:textId="77777777" w:rsidR="00265523" w:rsidRDefault="00B51596">
      <w:r>
        <w:rPr>
          <w:sz w:val="28"/>
        </w:rPr>
        <w:t xml:space="preserve">   C. </w:t>
      </w:r>
      <w:r>
        <w:rPr>
          <w:sz w:val="28"/>
        </w:rPr>
        <w:t>明确本部门设备使用人的管理职责，加强宣导，落实责任，严格按规操作，严禁违规使用，确保设备安全</w:t>
      </w:r>
    </w:p>
    <w:p w14:paraId="0A19F58F" w14:textId="77777777" w:rsidR="00265523" w:rsidRDefault="00B51596">
      <w:r>
        <w:rPr>
          <w:sz w:val="28"/>
        </w:rPr>
        <w:t xml:space="preserve">   D. </w:t>
      </w:r>
      <w:r>
        <w:rPr>
          <w:sz w:val="28"/>
        </w:rPr>
        <w:t>加强涉密和重要设备资产管理，落实专人，做好标签和登记备案，明确使用规范，安排操作培训，严禁违规操作</w:t>
      </w:r>
    </w:p>
    <w:p w14:paraId="20EE2C78" w14:textId="77777777" w:rsidR="00265523" w:rsidRDefault="00B51596">
      <w:r>
        <w:rPr>
          <w:sz w:val="28"/>
        </w:rPr>
        <w:t xml:space="preserve">477. </w:t>
      </w:r>
      <w:r>
        <w:rPr>
          <w:sz w:val="28"/>
        </w:rPr>
        <w:t>有关线程的下列说法错误的是（</w:t>
      </w:r>
      <w:r>
        <w:rPr>
          <w:sz w:val="28"/>
        </w:rPr>
        <w:t xml:space="preserve">       </w:t>
      </w:r>
      <w:r>
        <w:rPr>
          <w:sz w:val="28"/>
        </w:rPr>
        <w:t>）</w:t>
      </w:r>
    </w:p>
    <w:p w14:paraId="6C2CAFF0" w14:textId="77777777" w:rsidR="00265523" w:rsidRDefault="00B51596">
      <w:r>
        <w:rPr>
          <w:sz w:val="28"/>
        </w:rPr>
        <w:t xml:space="preserve">   A. </w:t>
      </w:r>
      <w:r>
        <w:rPr>
          <w:sz w:val="28"/>
        </w:rPr>
        <w:t>如果线程死亡，它便不能运行。</w:t>
      </w:r>
    </w:p>
    <w:p w14:paraId="09667ACF" w14:textId="77777777" w:rsidR="00265523" w:rsidRDefault="00B51596">
      <w:r>
        <w:rPr>
          <w:sz w:val="28"/>
        </w:rPr>
        <w:t xml:space="preserve">   B. </w:t>
      </w:r>
      <w:r>
        <w:rPr>
          <w:sz w:val="28"/>
        </w:rPr>
        <w:t>在</w:t>
      </w:r>
      <w:r>
        <w:rPr>
          <w:sz w:val="28"/>
        </w:rPr>
        <w:t>Java</w:t>
      </w:r>
      <w:r>
        <w:rPr>
          <w:sz w:val="28"/>
        </w:rPr>
        <w:t>中</w:t>
      </w:r>
      <w:r>
        <w:rPr>
          <w:sz w:val="28"/>
        </w:rPr>
        <w:t>，高优先级的可运行线程会抢占低优先级线程。</w:t>
      </w:r>
    </w:p>
    <w:p w14:paraId="3B820AFA" w14:textId="77777777" w:rsidR="00265523" w:rsidRDefault="00B51596">
      <w:r>
        <w:rPr>
          <w:sz w:val="28"/>
          <w:highlight w:val="yellow"/>
        </w:rPr>
        <w:t xml:space="preserve">   C. </w:t>
      </w:r>
      <w:r>
        <w:rPr>
          <w:sz w:val="28"/>
          <w:highlight w:val="yellow"/>
        </w:rPr>
        <w:t>程序开发者必须创建一个线程去管理内存的分配。</w:t>
      </w:r>
    </w:p>
    <w:p w14:paraId="06EBE002" w14:textId="77777777" w:rsidR="00265523" w:rsidRDefault="00B51596">
      <w:r>
        <w:rPr>
          <w:sz w:val="28"/>
        </w:rPr>
        <w:t xml:space="preserve">   D. </w:t>
      </w:r>
      <w:r>
        <w:rPr>
          <w:sz w:val="28"/>
        </w:rPr>
        <w:t>一个线程在调用它的</w:t>
      </w:r>
      <w:r>
        <w:rPr>
          <w:sz w:val="28"/>
        </w:rPr>
        <w:t>start</w:t>
      </w:r>
      <w:r>
        <w:rPr>
          <w:sz w:val="28"/>
        </w:rPr>
        <w:t>方法，之前，该线程将一直处于出生期。</w:t>
      </w:r>
    </w:p>
    <w:p w14:paraId="21FD4F45" w14:textId="77777777" w:rsidR="00265523" w:rsidRDefault="00B51596">
      <w:r>
        <w:rPr>
          <w:sz w:val="28"/>
        </w:rPr>
        <w:t xml:space="preserve">478. </w:t>
      </w:r>
      <w:r>
        <w:rPr>
          <w:sz w:val="28"/>
        </w:rPr>
        <w:t>面给出的有向图中，各个顶点的入度和出度分别是：</w:t>
      </w:r>
    </w:p>
    <w:p w14:paraId="0DD6D9CB" w14:textId="77777777" w:rsidR="00265523" w:rsidRDefault="00B51596">
      <w:r>
        <w:rPr>
          <w:sz w:val="28"/>
        </w:rPr>
        <w:lastRenderedPageBreak/>
        <w:t xml:space="preserve">   A. </w:t>
      </w:r>
      <w:r>
        <w:rPr>
          <w:sz w:val="28"/>
        </w:rPr>
        <w:t>入度：</w:t>
      </w:r>
      <w:r>
        <w:rPr>
          <w:sz w:val="28"/>
        </w:rPr>
        <w:t>3,2,1,1,1</w:t>
      </w:r>
      <w:r>
        <w:rPr>
          <w:sz w:val="28"/>
        </w:rPr>
        <w:t>；出度：</w:t>
      </w:r>
      <w:r>
        <w:rPr>
          <w:sz w:val="28"/>
        </w:rPr>
        <w:t>0,2,3,1,2</w:t>
      </w:r>
    </w:p>
    <w:p w14:paraId="066DFE6A" w14:textId="77777777" w:rsidR="00265523" w:rsidRDefault="00B51596">
      <w:r>
        <w:rPr>
          <w:sz w:val="28"/>
          <w:highlight w:val="yellow"/>
        </w:rPr>
        <w:t xml:space="preserve">   B. </w:t>
      </w:r>
      <w:r>
        <w:rPr>
          <w:sz w:val="28"/>
          <w:highlight w:val="yellow"/>
        </w:rPr>
        <w:t>入度：</w:t>
      </w:r>
      <w:r>
        <w:rPr>
          <w:sz w:val="28"/>
          <w:highlight w:val="yellow"/>
        </w:rPr>
        <w:t>0,2,3,1,2</w:t>
      </w:r>
      <w:r>
        <w:rPr>
          <w:sz w:val="28"/>
          <w:highlight w:val="yellow"/>
        </w:rPr>
        <w:t>；出度：</w:t>
      </w:r>
      <w:r>
        <w:rPr>
          <w:sz w:val="28"/>
          <w:highlight w:val="yellow"/>
        </w:rPr>
        <w:t>3,2,1,1,1</w:t>
      </w:r>
    </w:p>
    <w:p w14:paraId="44C5EECA" w14:textId="77777777" w:rsidR="00265523" w:rsidRDefault="00B51596">
      <w:r>
        <w:rPr>
          <w:sz w:val="28"/>
        </w:rPr>
        <w:t xml:space="preserve">   C. </w:t>
      </w:r>
      <w:r>
        <w:rPr>
          <w:sz w:val="28"/>
        </w:rPr>
        <w:t>入度：</w:t>
      </w:r>
      <w:r>
        <w:rPr>
          <w:sz w:val="28"/>
        </w:rPr>
        <w:t>3,4,4,2,3</w:t>
      </w:r>
      <w:r>
        <w:rPr>
          <w:sz w:val="28"/>
        </w:rPr>
        <w:t>；出度：</w:t>
      </w:r>
      <w:r>
        <w:rPr>
          <w:sz w:val="28"/>
        </w:rPr>
        <w:t>3,4,4,2,3</w:t>
      </w:r>
    </w:p>
    <w:p w14:paraId="7866A3C1" w14:textId="77777777" w:rsidR="00265523" w:rsidRDefault="00B51596">
      <w:r>
        <w:rPr>
          <w:sz w:val="28"/>
        </w:rPr>
        <w:t xml:space="preserve">   D. </w:t>
      </w:r>
      <w:r>
        <w:rPr>
          <w:sz w:val="28"/>
        </w:rPr>
        <w:t>入度：</w:t>
      </w:r>
      <w:r>
        <w:rPr>
          <w:sz w:val="28"/>
        </w:rPr>
        <w:t>0,1,2,1,1</w:t>
      </w:r>
      <w:r>
        <w:rPr>
          <w:sz w:val="28"/>
        </w:rPr>
        <w:t>；出度：</w:t>
      </w:r>
      <w:r>
        <w:rPr>
          <w:sz w:val="28"/>
        </w:rPr>
        <w:t>3,2,1,1,1</w:t>
      </w:r>
    </w:p>
    <w:p w14:paraId="14A5244B" w14:textId="77777777" w:rsidR="00265523" w:rsidRDefault="00B51596">
      <w:r>
        <w:rPr>
          <w:sz w:val="28"/>
        </w:rPr>
        <w:t xml:space="preserve">479. </w:t>
      </w:r>
      <w:r>
        <w:rPr>
          <w:sz w:val="28"/>
        </w:rPr>
        <w:t>下列叙述</w:t>
      </w:r>
      <w:r>
        <w:rPr>
          <w:sz w:val="28"/>
        </w:rPr>
        <w:t>中</w:t>
      </w:r>
      <w:r>
        <w:rPr>
          <w:sz w:val="28"/>
        </w:rPr>
        <w:t>______</w:t>
      </w:r>
      <w:r>
        <w:rPr>
          <w:sz w:val="28"/>
        </w:rPr>
        <w:t>是正确的。</w:t>
      </w:r>
    </w:p>
    <w:p w14:paraId="1E6E0A6B" w14:textId="77777777" w:rsidR="00265523" w:rsidRDefault="00B51596">
      <w:r>
        <w:rPr>
          <w:sz w:val="28"/>
        </w:rPr>
        <w:t xml:space="preserve">   A. </w:t>
      </w:r>
      <w:r>
        <w:rPr>
          <w:sz w:val="28"/>
        </w:rPr>
        <w:t>控制器产生的所有控制信号称为微指令</w:t>
      </w:r>
    </w:p>
    <w:p w14:paraId="7E92750C" w14:textId="77777777" w:rsidR="00265523" w:rsidRDefault="00B51596">
      <w:r>
        <w:rPr>
          <w:sz w:val="28"/>
          <w:highlight w:val="yellow"/>
        </w:rPr>
        <w:t xml:space="preserve">   B. </w:t>
      </w:r>
      <w:r>
        <w:rPr>
          <w:sz w:val="28"/>
          <w:highlight w:val="yellow"/>
        </w:rPr>
        <w:t>微程序控制器比硬连线控制器更加灵活</w:t>
      </w:r>
    </w:p>
    <w:p w14:paraId="53A146D1" w14:textId="77777777" w:rsidR="00265523" w:rsidRDefault="00B51596">
      <w:r>
        <w:rPr>
          <w:sz w:val="28"/>
        </w:rPr>
        <w:t xml:space="preserve">   C. </w:t>
      </w:r>
      <w:r>
        <w:rPr>
          <w:sz w:val="28"/>
        </w:rPr>
        <w:t>微处理器的程序称为微程序</w:t>
      </w:r>
    </w:p>
    <w:p w14:paraId="6D26AAB2" w14:textId="77777777" w:rsidR="00265523" w:rsidRDefault="00B51596">
      <w:r>
        <w:rPr>
          <w:sz w:val="28"/>
        </w:rPr>
        <w:t xml:space="preserve">   D. </w:t>
      </w:r>
      <w:r>
        <w:rPr>
          <w:sz w:val="28"/>
        </w:rPr>
        <w:t>指令就是微指令</w:t>
      </w:r>
    </w:p>
    <w:p w14:paraId="7F6F68A5" w14:textId="77777777" w:rsidR="00265523" w:rsidRDefault="00B51596">
      <w:r>
        <w:rPr>
          <w:sz w:val="28"/>
        </w:rPr>
        <w:t xml:space="preserve">480. </w:t>
      </w:r>
      <w:r>
        <w:rPr>
          <w:sz w:val="28"/>
        </w:rPr>
        <w:t>关于</w:t>
      </w:r>
      <w:r>
        <w:rPr>
          <w:sz w:val="28"/>
        </w:rPr>
        <w:t>HBase</w:t>
      </w:r>
      <w:r>
        <w:rPr>
          <w:sz w:val="28"/>
        </w:rPr>
        <w:t>中</w:t>
      </w:r>
      <w:r>
        <w:rPr>
          <w:sz w:val="28"/>
        </w:rPr>
        <w:t>HFile</w:t>
      </w:r>
      <w:r>
        <w:rPr>
          <w:sz w:val="28"/>
        </w:rPr>
        <w:t>的描述不正确的是？（）</w:t>
      </w:r>
    </w:p>
    <w:p w14:paraId="700E770D" w14:textId="77777777" w:rsidR="00265523" w:rsidRDefault="00B51596">
      <w:r>
        <w:rPr>
          <w:sz w:val="28"/>
        </w:rPr>
        <w:t xml:space="preserve">   A. </w:t>
      </w:r>
      <w:r>
        <w:rPr>
          <w:sz w:val="28"/>
        </w:rPr>
        <w:t>一个</w:t>
      </w:r>
      <w:r>
        <w:rPr>
          <w:sz w:val="28"/>
        </w:rPr>
        <w:t>HFive</w:t>
      </w:r>
      <w:r>
        <w:rPr>
          <w:sz w:val="28"/>
        </w:rPr>
        <w:t>属于一个</w:t>
      </w:r>
      <w:r>
        <w:rPr>
          <w:sz w:val="28"/>
        </w:rPr>
        <w:t>Region</w:t>
      </w:r>
    </w:p>
    <w:p w14:paraId="75FA2A53" w14:textId="77777777" w:rsidR="00265523" w:rsidRDefault="00B51596">
      <w:r>
        <w:rPr>
          <w:sz w:val="28"/>
          <w:highlight w:val="yellow"/>
        </w:rPr>
        <w:t xml:space="preserve">   B. </w:t>
      </w:r>
      <w:r>
        <w:rPr>
          <w:sz w:val="28"/>
          <w:highlight w:val="yellow"/>
        </w:rPr>
        <w:t>一个</w:t>
      </w:r>
      <w:r>
        <w:rPr>
          <w:sz w:val="28"/>
          <w:highlight w:val="yellow"/>
        </w:rPr>
        <w:t>HFile</w:t>
      </w:r>
      <w:r>
        <w:rPr>
          <w:sz w:val="28"/>
          <w:highlight w:val="yellow"/>
        </w:rPr>
        <w:t>包含多个列族的数据</w:t>
      </w:r>
    </w:p>
    <w:p w14:paraId="1936B50E" w14:textId="77777777" w:rsidR="00265523" w:rsidRDefault="00B51596">
      <w:r>
        <w:rPr>
          <w:sz w:val="28"/>
        </w:rPr>
        <w:t xml:space="preserve">   C. </w:t>
      </w:r>
      <w:r>
        <w:rPr>
          <w:sz w:val="28"/>
        </w:rPr>
        <w:t>一个</w:t>
      </w:r>
      <w:r>
        <w:rPr>
          <w:sz w:val="28"/>
        </w:rPr>
        <w:t>HFile</w:t>
      </w:r>
      <w:r>
        <w:rPr>
          <w:sz w:val="28"/>
        </w:rPr>
        <w:t>包含多列数据</w:t>
      </w:r>
    </w:p>
    <w:p w14:paraId="62CC9A26" w14:textId="77777777" w:rsidR="00265523" w:rsidRDefault="00B51596">
      <w:r>
        <w:rPr>
          <w:sz w:val="28"/>
        </w:rPr>
        <w:t xml:space="preserve">   D. </w:t>
      </w:r>
      <w:r>
        <w:rPr>
          <w:sz w:val="28"/>
        </w:rPr>
        <w:t>一个</w:t>
      </w:r>
      <w:r>
        <w:rPr>
          <w:sz w:val="28"/>
        </w:rPr>
        <w:t>HFile</w:t>
      </w:r>
      <w:r>
        <w:rPr>
          <w:sz w:val="28"/>
        </w:rPr>
        <w:t>包含多行数据</w:t>
      </w:r>
    </w:p>
    <w:p w14:paraId="5E428942" w14:textId="77777777" w:rsidR="00265523" w:rsidRDefault="00B51596">
      <w:r>
        <w:rPr>
          <w:sz w:val="28"/>
        </w:rPr>
        <w:t>481. Ribbon</w:t>
      </w:r>
      <w:r>
        <w:rPr>
          <w:sz w:val="28"/>
        </w:rPr>
        <w:t>负载均衡策略的（）是轮询，按照顺序依次选择。</w:t>
      </w:r>
    </w:p>
    <w:p w14:paraId="39988092" w14:textId="77777777" w:rsidR="00265523" w:rsidRDefault="00B51596">
      <w:r>
        <w:rPr>
          <w:sz w:val="28"/>
          <w:highlight w:val="yellow"/>
        </w:rPr>
        <w:t xml:space="preserve">   A. Round</w:t>
      </w:r>
      <w:r>
        <w:rPr>
          <w:sz w:val="28"/>
          <w:highlight w:val="yellow"/>
        </w:rPr>
        <w:t>RobinRule</w:t>
      </w:r>
    </w:p>
    <w:p w14:paraId="2A89217B" w14:textId="77777777" w:rsidR="00265523" w:rsidRDefault="00B51596">
      <w:r>
        <w:rPr>
          <w:sz w:val="28"/>
        </w:rPr>
        <w:t xml:space="preserve">   B. RandomRule</w:t>
      </w:r>
    </w:p>
    <w:p w14:paraId="69D62740" w14:textId="77777777" w:rsidR="00265523" w:rsidRDefault="00B51596">
      <w:r>
        <w:rPr>
          <w:sz w:val="28"/>
        </w:rPr>
        <w:t xml:space="preserve">   C. RetryRule</w:t>
      </w:r>
    </w:p>
    <w:p w14:paraId="57ACAB99" w14:textId="77777777" w:rsidR="00265523" w:rsidRDefault="00B51596">
      <w:r>
        <w:rPr>
          <w:sz w:val="28"/>
        </w:rPr>
        <w:t xml:space="preserve">   D. RestAvailableRule</w:t>
      </w:r>
    </w:p>
    <w:p w14:paraId="163FF542" w14:textId="77777777" w:rsidR="00265523" w:rsidRDefault="00B51596">
      <w:r>
        <w:rPr>
          <w:sz w:val="28"/>
        </w:rPr>
        <w:t xml:space="preserve">482. </w:t>
      </w:r>
      <w:r>
        <w:rPr>
          <w:sz w:val="28"/>
        </w:rPr>
        <w:t>提高软件质量和可靠的技术大致可分为两大类。其中一类就是避开错误技术，但避开错误技术无法做到完美无缺和绝无错误，这就需要（）。</w:t>
      </w:r>
    </w:p>
    <w:p w14:paraId="2EB0B54D" w14:textId="77777777" w:rsidR="00265523" w:rsidRDefault="00B51596">
      <w:r>
        <w:rPr>
          <w:sz w:val="28"/>
        </w:rPr>
        <w:lastRenderedPageBreak/>
        <w:t xml:space="preserve">   A. </w:t>
      </w:r>
      <w:r>
        <w:rPr>
          <w:sz w:val="28"/>
        </w:rPr>
        <w:t>消除错误</w:t>
      </w:r>
    </w:p>
    <w:p w14:paraId="4C281A06" w14:textId="77777777" w:rsidR="00265523" w:rsidRDefault="00B51596">
      <w:r>
        <w:rPr>
          <w:sz w:val="28"/>
        </w:rPr>
        <w:t xml:space="preserve">   B. </w:t>
      </w:r>
      <w:r>
        <w:rPr>
          <w:sz w:val="28"/>
        </w:rPr>
        <w:t>检测错误</w:t>
      </w:r>
    </w:p>
    <w:p w14:paraId="397B23DC" w14:textId="77777777" w:rsidR="00265523" w:rsidRDefault="00B51596">
      <w:r>
        <w:rPr>
          <w:sz w:val="28"/>
        </w:rPr>
        <w:t xml:space="preserve">   C. </w:t>
      </w:r>
      <w:r>
        <w:rPr>
          <w:sz w:val="28"/>
        </w:rPr>
        <w:t>避开错误</w:t>
      </w:r>
    </w:p>
    <w:p w14:paraId="441B73EE" w14:textId="77777777" w:rsidR="00265523" w:rsidRDefault="00B51596">
      <w:r>
        <w:rPr>
          <w:sz w:val="28"/>
          <w:highlight w:val="yellow"/>
        </w:rPr>
        <w:t xml:space="preserve">   D. </w:t>
      </w:r>
      <w:r>
        <w:rPr>
          <w:sz w:val="28"/>
          <w:highlight w:val="yellow"/>
        </w:rPr>
        <w:t>容错性</w:t>
      </w:r>
    </w:p>
    <w:p w14:paraId="6C3B5676" w14:textId="77777777" w:rsidR="00265523" w:rsidRDefault="00B51596">
      <w:r>
        <w:rPr>
          <w:sz w:val="28"/>
        </w:rPr>
        <w:t xml:space="preserve">483. </w:t>
      </w:r>
      <w:r>
        <w:rPr>
          <w:sz w:val="28"/>
        </w:rPr>
        <w:t>在</w:t>
      </w:r>
      <w:r>
        <w:rPr>
          <w:sz w:val="28"/>
        </w:rPr>
        <w:t>SpringMVC</w:t>
      </w:r>
      <w:r>
        <w:rPr>
          <w:sz w:val="28"/>
        </w:rPr>
        <w:t>中，哪个类是负责处理</w:t>
      </w:r>
      <w:r>
        <w:rPr>
          <w:sz w:val="28"/>
        </w:rPr>
        <w:t>HTTP</w:t>
      </w:r>
      <w:r>
        <w:rPr>
          <w:sz w:val="28"/>
        </w:rPr>
        <w:t>请求和响应的（）</w:t>
      </w:r>
    </w:p>
    <w:p w14:paraId="3B70E760" w14:textId="77777777" w:rsidR="00265523" w:rsidRDefault="00B51596">
      <w:r>
        <w:rPr>
          <w:sz w:val="28"/>
          <w:highlight w:val="yellow"/>
        </w:rPr>
        <w:t xml:space="preserve">   A. DispatcherServlet</w:t>
      </w:r>
    </w:p>
    <w:p w14:paraId="7569271D" w14:textId="77777777" w:rsidR="00265523" w:rsidRDefault="00B51596">
      <w:r>
        <w:rPr>
          <w:sz w:val="28"/>
        </w:rPr>
        <w:t xml:space="preserve">   B. RequestHandler</w:t>
      </w:r>
    </w:p>
    <w:p w14:paraId="5E0E6A2F" w14:textId="77777777" w:rsidR="00265523" w:rsidRDefault="00B51596">
      <w:r>
        <w:rPr>
          <w:sz w:val="28"/>
        </w:rPr>
        <w:t xml:space="preserve">   C. HttpServlet</w:t>
      </w:r>
    </w:p>
    <w:p w14:paraId="6A0C8794" w14:textId="77777777" w:rsidR="00265523" w:rsidRDefault="00B51596">
      <w:r>
        <w:rPr>
          <w:sz w:val="28"/>
        </w:rPr>
        <w:t xml:space="preserve">   D. SpringController</w:t>
      </w:r>
    </w:p>
    <w:p w14:paraId="7DBA384A" w14:textId="77777777" w:rsidR="00265523" w:rsidRDefault="00B51596">
      <w:r>
        <w:rPr>
          <w:sz w:val="28"/>
        </w:rPr>
        <w:t xml:space="preserve">484. </w:t>
      </w:r>
      <w:r>
        <w:rPr>
          <w:sz w:val="28"/>
        </w:rPr>
        <w:t>中国银监会及其派出机构可依法对商业银行的数据中心实施非现场监管及现场检查。现场检查原则上每</w:t>
      </w:r>
      <w:r>
        <w:rPr>
          <w:sz w:val="28"/>
        </w:rPr>
        <w:t>____</w:t>
      </w:r>
      <w:r>
        <w:rPr>
          <w:sz w:val="28"/>
        </w:rPr>
        <w:t>年一次：</w:t>
      </w:r>
    </w:p>
    <w:p w14:paraId="6C0E74ED" w14:textId="77777777" w:rsidR="00265523" w:rsidRDefault="00B51596">
      <w:r>
        <w:rPr>
          <w:sz w:val="28"/>
        </w:rPr>
        <w:t xml:space="preserve">   A. </w:t>
      </w:r>
      <w:r>
        <w:rPr>
          <w:sz w:val="28"/>
        </w:rPr>
        <w:t>一</w:t>
      </w:r>
    </w:p>
    <w:p w14:paraId="01A8A6A8" w14:textId="77777777" w:rsidR="00265523" w:rsidRDefault="00B51596">
      <w:r>
        <w:rPr>
          <w:sz w:val="28"/>
        </w:rPr>
        <w:t xml:space="preserve">   B. </w:t>
      </w:r>
      <w:r>
        <w:rPr>
          <w:sz w:val="28"/>
        </w:rPr>
        <w:t>二</w:t>
      </w:r>
    </w:p>
    <w:p w14:paraId="3E0E2691" w14:textId="77777777" w:rsidR="00265523" w:rsidRDefault="00B51596">
      <w:r>
        <w:rPr>
          <w:sz w:val="28"/>
          <w:highlight w:val="yellow"/>
        </w:rPr>
        <w:t xml:space="preserve">   C. </w:t>
      </w:r>
      <w:r>
        <w:rPr>
          <w:sz w:val="28"/>
          <w:highlight w:val="yellow"/>
        </w:rPr>
        <w:t>三</w:t>
      </w:r>
    </w:p>
    <w:p w14:paraId="3FEA509C" w14:textId="77777777" w:rsidR="00265523" w:rsidRDefault="00B51596">
      <w:r>
        <w:rPr>
          <w:sz w:val="28"/>
        </w:rPr>
        <w:t xml:space="preserve">   D. </w:t>
      </w:r>
      <w:r>
        <w:rPr>
          <w:sz w:val="28"/>
        </w:rPr>
        <w:t>五</w:t>
      </w:r>
    </w:p>
    <w:p w14:paraId="1B233E00" w14:textId="77777777" w:rsidR="00265523" w:rsidRDefault="00B51596">
      <w:r>
        <w:rPr>
          <w:sz w:val="28"/>
        </w:rPr>
        <w:t xml:space="preserve">485. </w:t>
      </w:r>
      <w:r>
        <w:rPr>
          <w:sz w:val="28"/>
        </w:rPr>
        <w:t>下面是</w:t>
      </w:r>
      <w:r>
        <w:rPr>
          <w:sz w:val="28"/>
        </w:rPr>
        <w:t>SpringCloudConfig</w:t>
      </w:r>
      <w:r>
        <w:rPr>
          <w:sz w:val="28"/>
        </w:rPr>
        <w:t>的描述信息，说法正确的是（）</w:t>
      </w:r>
    </w:p>
    <w:p w14:paraId="320E4ADC" w14:textId="77777777" w:rsidR="00265523" w:rsidRDefault="00B51596">
      <w:r>
        <w:rPr>
          <w:sz w:val="28"/>
          <w:highlight w:val="yellow"/>
        </w:rPr>
        <w:t xml:space="preserve">   A. SpringCloudConfig</w:t>
      </w:r>
      <w:r>
        <w:rPr>
          <w:sz w:val="28"/>
          <w:highlight w:val="yellow"/>
        </w:rPr>
        <w:t>是一个集中化外部配置的分布式系统</w:t>
      </w:r>
      <w:r>
        <w:rPr>
          <w:sz w:val="28"/>
          <w:highlight w:val="yellow"/>
        </w:rPr>
        <w:t>，由客户端和服务端组成</w:t>
      </w:r>
    </w:p>
    <w:p w14:paraId="695AB0FD" w14:textId="77777777" w:rsidR="00265523" w:rsidRDefault="00B51596">
      <w:r>
        <w:rPr>
          <w:sz w:val="28"/>
        </w:rPr>
        <w:t xml:space="preserve">   B. SpringCloudConfig</w:t>
      </w:r>
      <w:r>
        <w:rPr>
          <w:sz w:val="28"/>
        </w:rPr>
        <w:t>是依赖注册中心的</w:t>
      </w:r>
    </w:p>
    <w:p w14:paraId="5744B64C" w14:textId="77777777" w:rsidR="00265523" w:rsidRDefault="00B51596">
      <w:r>
        <w:rPr>
          <w:sz w:val="28"/>
        </w:rPr>
        <w:t xml:space="preserve">   C. SpringCloudConfig</w:t>
      </w:r>
      <w:r>
        <w:rPr>
          <w:sz w:val="28"/>
        </w:rPr>
        <w:t>支持</w:t>
      </w:r>
      <w:r>
        <w:rPr>
          <w:sz w:val="28"/>
        </w:rPr>
        <w:t>redis</w:t>
      </w:r>
      <w:r>
        <w:rPr>
          <w:sz w:val="28"/>
        </w:rPr>
        <w:t>存储配置信息</w:t>
      </w:r>
    </w:p>
    <w:p w14:paraId="02125A07" w14:textId="77777777" w:rsidR="00265523" w:rsidRDefault="00B51596">
      <w:r>
        <w:rPr>
          <w:sz w:val="28"/>
        </w:rPr>
        <w:t xml:space="preserve">   D. SpringCloudConfig</w:t>
      </w:r>
      <w:r>
        <w:rPr>
          <w:sz w:val="28"/>
        </w:rPr>
        <w:t>不支持</w:t>
      </w:r>
      <w:r>
        <w:rPr>
          <w:sz w:val="28"/>
        </w:rPr>
        <w:t>svn</w:t>
      </w:r>
      <w:r>
        <w:rPr>
          <w:sz w:val="28"/>
        </w:rPr>
        <w:t>存储配置信息</w:t>
      </w:r>
    </w:p>
    <w:p w14:paraId="15147EE9" w14:textId="77777777" w:rsidR="00265523" w:rsidRDefault="00B51596">
      <w:r>
        <w:rPr>
          <w:sz w:val="28"/>
        </w:rPr>
        <w:lastRenderedPageBreak/>
        <w:t xml:space="preserve">486. </w:t>
      </w:r>
      <w:r>
        <w:rPr>
          <w:sz w:val="28"/>
        </w:rPr>
        <w:t>上传一个大小为</w:t>
      </w:r>
      <w:r>
        <w:rPr>
          <w:sz w:val="28"/>
        </w:rPr>
        <w:t>500MB</w:t>
      </w:r>
      <w:r>
        <w:rPr>
          <w:sz w:val="28"/>
        </w:rPr>
        <w:t>的文件</w:t>
      </w:r>
      <w:r>
        <w:rPr>
          <w:sz w:val="28"/>
        </w:rPr>
        <w:t>data.txt</w:t>
      </w:r>
      <w:r>
        <w:rPr>
          <w:sz w:val="28"/>
        </w:rPr>
        <w:t>到以</w:t>
      </w:r>
      <w:r>
        <w:rPr>
          <w:sz w:val="28"/>
        </w:rPr>
        <w:t>Hadoop2.6</w:t>
      </w:r>
      <w:r>
        <w:rPr>
          <w:sz w:val="28"/>
        </w:rPr>
        <w:t>搭建的集群上。这个文件会占用（）个</w:t>
      </w:r>
      <w:r>
        <w:rPr>
          <w:sz w:val="28"/>
        </w:rPr>
        <w:t>HDPS</w:t>
      </w:r>
      <w:r>
        <w:rPr>
          <w:sz w:val="28"/>
        </w:rPr>
        <w:t>文件块。</w:t>
      </w:r>
    </w:p>
    <w:p w14:paraId="4E55653F" w14:textId="77777777" w:rsidR="00265523" w:rsidRDefault="00B51596">
      <w:r>
        <w:rPr>
          <w:sz w:val="28"/>
        </w:rPr>
        <w:t xml:space="preserve">   A. 3.0</w:t>
      </w:r>
    </w:p>
    <w:p w14:paraId="3D19FFFF" w14:textId="77777777" w:rsidR="00265523" w:rsidRDefault="00B51596">
      <w:r>
        <w:rPr>
          <w:sz w:val="28"/>
          <w:highlight w:val="yellow"/>
        </w:rPr>
        <w:t xml:space="preserve">   B. 4.0</w:t>
      </w:r>
    </w:p>
    <w:p w14:paraId="297EB8DF" w14:textId="77777777" w:rsidR="00265523" w:rsidRDefault="00B51596">
      <w:r>
        <w:rPr>
          <w:sz w:val="28"/>
        </w:rPr>
        <w:t xml:space="preserve">   C. 5.0</w:t>
      </w:r>
    </w:p>
    <w:p w14:paraId="7D8717AD" w14:textId="77777777" w:rsidR="00265523" w:rsidRDefault="00B51596">
      <w:r>
        <w:rPr>
          <w:sz w:val="28"/>
        </w:rPr>
        <w:t xml:space="preserve">   D. 8.0</w:t>
      </w:r>
    </w:p>
    <w:p w14:paraId="42A451CA" w14:textId="77777777" w:rsidR="00265523" w:rsidRDefault="00B51596">
      <w:r>
        <w:rPr>
          <w:sz w:val="28"/>
        </w:rPr>
        <w:t xml:space="preserve">487. </w:t>
      </w:r>
      <w:r>
        <w:rPr>
          <w:sz w:val="28"/>
        </w:rPr>
        <w:t>关于</w:t>
      </w:r>
      <w:r>
        <w:rPr>
          <w:sz w:val="28"/>
        </w:rPr>
        <w:t>Pandas</w:t>
      </w:r>
      <w:r>
        <w:rPr>
          <w:sz w:val="28"/>
        </w:rPr>
        <w:t>层次化索引，下列说法错误的是（）。</w:t>
      </w:r>
    </w:p>
    <w:p w14:paraId="34E29BA8" w14:textId="77777777" w:rsidR="00265523" w:rsidRDefault="00B51596">
      <w:r>
        <w:rPr>
          <w:sz w:val="28"/>
        </w:rPr>
        <w:t xml:space="preserve">   A. </w:t>
      </w:r>
      <w:r>
        <w:rPr>
          <w:sz w:val="28"/>
        </w:rPr>
        <w:t>层次化索引是指</w:t>
      </w:r>
      <w:r>
        <w:rPr>
          <w:sz w:val="28"/>
        </w:rPr>
        <w:t>Pandas</w:t>
      </w:r>
      <w:r>
        <w:rPr>
          <w:sz w:val="28"/>
        </w:rPr>
        <w:t>对象在一个轴方向上具有多层索引</w:t>
      </w:r>
    </w:p>
    <w:p w14:paraId="747A5DBC" w14:textId="77777777" w:rsidR="00265523" w:rsidRDefault="00B51596">
      <w:r>
        <w:rPr>
          <w:sz w:val="28"/>
          <w:highlight w:val="yellow"/>
        </w:rPr>
        <w:t xml:space="preserve">   B. </w:t>
      </w:r>
      <w:r>
        <w:rPr>
          <w:sz w:val="28"/>
          <w:highlight w:val="yellow"/>
        </w:rPr>
        <w:t>层次化索引至多只能有两层索引</w:t>
      </w:r>
    </w:p>
    <w:p w14:paraId="156AF01B" w14:textId="77777777" w:rsidR="00265523" w:rsidRDefault="00B51596">
      <w:r>
        <w:rPr>
          <w:sz w:val="28"/>
        </w:rPr>
        <w:t xml:space="preserve">   C. </w:t>
      </w:r>
      <w:r>
        <w:rPr>
          <w:sz w:val="28"/>
        </w:rPr>
        <w:t>可以使用</w:t>
      </w:r>
      <w:r>
        <w:rPr>
          <w:sz w:val="28"/>
        </w:rPr>
        <w:t>swaplevel()</w:t>
      </w:r>
      <w:r>
        <w:rPr>
          <w:sz w:val="28"/>
        </w:rPr>
        <w:t>方法对层次化索引的位置交换顺序</w:t>
      </w:r>
    </w:p>
    <w:p w14:paraId="428A0A8F" w14:textId="77777777" w:rsidR="00265523" w:rsidRDefault="00B51596">
      <w:r>
        <w:rPr>
          <w:sz w:val="28"/>
        </w:rPr>
        <w:t xml:space="preserve">   D. </w:t>
      </w:r>
      <w:r>
        <w:rPr>
          <w:sz w:val="28"/>
        </w:rPr>
        <w:t>使用</w:t>
      </w:r>
      <w:r>
        <w:rPr>
          <w:sz w:val="28"/>
        </w:rPr>
        <w:t>sort_index()</w:t>
      </w:r>
      <w:r>
        <w:rPr>
          <w:sz w:val="28"/>
        </w:rPr>
        <w:t>可以对索引进行排序</w:t>
      </w:r>
    </w:p>
    <w:p w14:paraId="44C3E61E" w14:textId="77777777" w:rsidR="00265523" w:rsidRDefault="00B51596">
      <w:r>
        <w:rPr>
          <w:sz w:val="28"/>
        </w:rPr>
        <w:t xml:space="preserve">488. </w:t>
      </w:r>
      <w:r>
        <w:rPr>
          <w:sz w:val="28"/>
        </w:rPr>
        <w:t>只统计员工工资大于</w:t>
      </w:r>
      <w:r>
        <w:rPr>
          <w:sz w:val="28"/>
        </w:rPr>
        <w:t>5000</w:t>
      </w:r>
      <w:r>
        <w:rPr>
          <w:sz w:val="28"/>
        </w:rPr>
        <w:t>的每个部门的平均工资的</w:t>
      </w:r>
      <w:r>
        <w:rPr>
          <w:sz w:val="28"/>
        </w:rPr>
        <w:t>SQL</w:t>
      </w:r>
      <w:r>
        <w:rPr>
          <w:sz w:val="28"/>
        </w:rPr>
        <w:t>语句为（）。</w:t>
      </w:r>
    </w:p>
    <w:p w14:paraId="2A5FE265" w14:textId="77777777" w:rsidR="00265523" w:rsidRDefault="00B51596">
      <w:r>
        <w:rPr>
          <w:sz w:val="28"/>
        </w:rPr>
        <w:t xml:space="preserve">   A. Aselect</w:t>
      </w:r>
      <w:r>
        <w:rPr>
          <w:sz w:val="28"/>
        </w:rPr>
        <w:t>部门编号</w:t>
      </w:r>
      <w:r>
        <w:rPr>
          <w:sz w:val="28"/>
        </w:rPr>
        <w:t>,avg(</w:t>
      </w:r>
      <w:r>
        <w:rPr>
          <w:sz w:val="28"/>
        </w:rPr>
        <w:t>工资</w:t>
      </w:r>
      <w:r>
        <w:rPr>
          <w:sz w:val="28"/>
        </w:rPr>
        <w:t>)</w:t>
      </w:r>
      <w:r>
        <w:rPr>
          <w:sz w:val="28"/>
        </w:rPr>
        <w:t>平均工资</w:t>
      </w:r>
      <w:r>
        <w:rPr>
          <w:sz w:val="28"/>
        </w:rPr>
        <w:t>from</w:t>
      </w:r>
      <w:r>
        <w:rPr>
          <w:sz w:val="28"/>
        </w:rPr>
        <w:t>员表</w:t>
      </w:r>
      <w:r>
        <w:rPr>
          <w:sz w:val="28"/>
        </w:rPr>
        <w:t>groupby</w:t>
      </w:r>
      <w:r>
        <w:rPr>
          <w:sz w:val="28"/>
        </w:rPr>
        <w:t>部编号</w:t>
      </w:r>
      <w:r>
        <w:rPr>
          <w:sz w:val="28"/>
        </w:rPr>
        <w:t>havingavg(</w:t>
      </w:r>
      <w:r>
        <w:rPr>
          <w:sz w:val="28"/>
        </w:rPr>
        <w:t>工资</w:t>
      </w:r>
      <w:r>
        <w:rPr>
          <w:sz w:val="28"/>
        </w:rPr>
        <w:t>)&gt;5000</w:t>
      </w:r>
    </w:p>
    <w:p w14:paraId="3B7CF9D5" w14:textId="77777777" w:rsidR="00265523" w:rsidRDefault="00B51596">
      <w:r>
        <w:rPr>
          <w:sz w:val="28"/>
          <w:highlight w:val="yellow"/>
        </w:rPr>
        <w:t xml:space="preserve">   B. Bselect</w:t>
      </w:r>
      <w:r>
        <w:rPr>
          <w:sz w:val="28"/>
          <w:highlight w:val="yellow"/>
        </w:rPr>
        <w:t>部门编号</w:t>
      </w:r>
      <w:r>
        <w:rPr>
          <w:sz w:val="28"/>
          <w:highlight w:val="yellow"/>
        </w:rPr>
        <w:t>,avg(</w:t>
      </w:r>
      <w:r>
        <w:rPr>
          <w:sz w:val="28"/>
          <w:highlight w:val="yellow"/>
        </w:rPr>
        <w:t>工资</w:t>
      </w:r>
      <w:r>
        <w:rPr>
          <w:sz w:val="28"/>
          <w:highlight w:val="yellow"/>
        </w:rPr>
        <w:t>)</w:t>
      </w:r>
      <w:r>
        <w:rPr>
          <w:sz w:val="28"/>
          <w:highlight w:val="yellow"/>
        </w:rPr>
        <w:t>平均工资</w:t>
      </w:r>
      <w:r>
        <w:rPr>
          <w:sz w:val="28"/>
          <w:highlight w:val="yellow"/>
        </w:rPr>
        <w:t>from</w:t>
      </w:r>
      <w:r>
        <w:rPr>
          <w:sz w:val="28"/>
          <w:highlight w:val="yellow"/>
        </w:rPr>
        <w:t>勋表</w:t>
      </w:r>
      <w:r>
        <w:rPr>
          <w:sz w:val="28"/>
          <w:highlight w:val="yellow"/>
        </w:rPr>
        <w:t>where_</w:t>
      </w:r>
      <w:r>
        <w:rPr>
          <w:sz w:val="28"/>
          <w:highlight w:val="yellow"/>
        </w:rPr>
        <w:t>工资</w:t>
      </w:r>
      <w:r>
        <w:rPr>
          <w:sz w:val="28"/>
          <w:highlight w:val="yellow"/>
        </w:rPr>
        <w:t>&gt;5000groupby</w:t>
      </w:r>
      <w:r>
        <w:rPr>
          <w:sz w:val="28"/>
          <w:highlight w:val="yellow"/>
        </w:rPr>
        <w:t>部</w:t>
      </w:r>
      <w:r>
        <w:rPr>
          <w:sz w:val="28"/>
          <w:highlight w:val="yellow"/>
        </w:rPr>
        <w:t>]</w:t>
      </w:r>
      <w:r>
        <w:rPr>
          <w:sz w:val="28"/>
          <w:highlight w:val="yellow"/>
        </w:rPr>
        <w:t>编号</w:t>
      </w:r>
    </w:p>
    <w:p w14:paraId="4489429C" w14:textId="77777777" w:rsidR="00265523" w:rsidRDefault="00B51596">
      <w:r>
        <w:rPr>
          <w:sz w:val="28"/>
        </w:rPr>
        <w:t xml:space="preserve">   C. Cselect</w:t>
      </w:r>
      <w:r>
        <w:rPr>
          <w:sz w:val="28"/>
        </w:rPr>
        <w:t>部门编号</w:t>
      </w:r>
      <w:r>
        <w:rPr>
          <w:sz w:val="28"/>
        </w:rPr>
        <w:t>,avg(</w:t>
      </w:r>
      <w:r>
        <w:rPr>
          <w:sz w:val="28"/>
        </w:rPr>
        <w:t>工资</w:t>
      </w:r>
      <w:r>
        <w:rPr>
          <w:sz w:val="28"/>
        </w:rPr>
        <w:t>)</w:t>
      </w:r>
      <w:r>
        <w:rPr>
          <w:sz w:val="28"/>
        </w:rPr>
        <w:t>平均工资</w:t>
      </w:r>
      <w:r>
        <w:rPr>
          <w:sz w:val="28"/>
        </w:rPr>
        <w:t>from</w:t>
      </w:r>
      <w:r>
        <w:rPr>
          <w:sz w:val="28"/>
        </w:rPr>
        <w:t>员工表</w:t>
      </w:r>
      <w:r>
        <w:rPr>
          <w:sz w:val="28"/>
        </w:rPr>
        <w:t>whereavg(I</w:t>
      </w:r>
      <w:r>
        <w:rPr>
          <w:sz w:val="28"/>
        </w:rPr>
        <w:t>资</w:t>
      </w:r>
      <w:r>
        <w:rPr>
          <w:sz w:val="28"/>
        </w:rPr>
        <w:t>)&gt;5000groupby</w:t>
      </w:r>
      <w:r>
        <w:rPr>
          <w:sz w:val="28"/>
        </w:rPr>
        <w:t>部</w:t>
      </w:r>
      <w:r>
        <w:rPr>
          <w:sz w:val="28"/>
        </w:rPr>
        <w:t>]</w:t>
      </w:r>
      <w:r>
        <w:rPr>
          <w:sz w:val="28"/>
        </w:rPr>
        <w:t>编号</w:t>
      </w:r>
    </w:p>
    <w:p w14:paraId="60CD3988" w14:textId="77777777" w:rsidR="00265523" w:rsidRDefault="00B51596">
      <w:r>
        <w:rPr>
          <w:sz w:val="28"/>
        </w:rPr>
        <w:t xml:space="preserve">   D. Dselect</w:t>
      </w:r>
      <w:r>
        <w:rPr>
          <w:sz w:val="28"/>
        </w:rPr>
        <w:t>部门编号</w:t>
      </w:r>
      <w:r>
        <w:rPr>
          <w:sz w:val="28"/>
        </w:rPr>
        <w:t>,avg(</w:t>
      </w:r>
      <w:r>
        <w:rPr>
          <w:sz w:val="28"/>
        </w:rPr>
        <w:t>工资</w:t>
      </w:r>
      <w:r>
        <w:rPr>
          <w:sz w:val="28"/>
        </w:rPr>
        <w:t>)</w:t>
      </w:r>
      <w:r>
        <w:rPr>
          <w:sz w:val="28"/>
        </w:rPr>
        <w:t>平均工资</w:t>
      </w:r>
      <w:r>
        <w:rPr>
          <w:sz w:val="28"/>
        </w:rPr>
        <w:t>from</w:t>
      </w:r>
      <w:r>
        <w:rPr>
          <w:sz w:val="28"/>
        </w:rPr>
        <w:t>工表</w:t>
      </w:r>
      <w:r>
        <w:rPr>
          <w:sz w:val="28"/>
        </w:rPr>
        <w:t>groupby</w:t>
      </w:r>
      <w:r>
        <w:rPr>
          <w:sz w:val="28"/>
        </w:rPr>
        <w:t>部门</w:t>
      </w:r>
      <w:r>
        <w:rPr>
          <w:sz w:val="28"/>
        </w:rPr>
        <w:t>]</w:t>
      </w:r>
      <w:r>
        <w:rPr>
          <w:sz w:val="28"/>
        </w:rPr>
        <w:t>编号</w:t>
      </w:r>
      <w:r>
        <w:rPr>
          <w:sz w:val="28"/>
        </w:rPr>
        <w:t>where</w:t>
      </w:r>
      <w:r>
        <w:rPr>
          <w:sz w:val="28"/>
        </w:rPr>
        <w:t>工资</w:t>
      </w:r>
      <w:r>
        <w:rPr>
          <w:sz w:val="28"/>
        </w:rPr>
        <w:t>&gt;5000</w:t>
      </w:r>
    </w:p>
    <w:p w14:paraId="3C24EE99" w14:textId="77777777" w:rsidR="00265523" w:rsidRDefault="00B51596">
      <w:r>
        <w:rPr>
          <w:sz w:val="28"/>
        </w:rPr>
        <w:t>489. Ch</w:t>
      </w:r>
      <w:r>
        <w:rPr>
          <w:sz w:val="28"/>
        </w:rPr>
        <w:t>aracter</w:t>
      </w:r>
      <w:r>
        <w:rPr>
          <w:sz w:val="28"/>
        </w:rPr>
        <w:t>流与</w:t>
      </w:r>
      <w:r>
        <w:rPr>
          <w:sz w:val="28"/>
        </w:rPr>
        <w:t>Byte</w:t>
      </w:r>
      <w:r>
        <w:rPr>
          <w:sz w:val="28"/>
        </w:rPr>
        <w:t>流的区别是（）</w:t>
      </w:r>
    </w:p>
    <w:p w14:paraId="6FE23567" w14:textId="77777777" w:rsidR="00265523" w:rsidRDefault="00B51596">
      <w:r>
        <w:rPr>
          <w:sz w:val="28"/>
        </w:rPr>
        <w:t xml:space="preserve">   A. </w:t>
      </w:r>
      <w:r>
        <w:rPr>
          <w:sz w:val="28"/>
        </w:rPr>
        <w:t>每次读入的字节数不同</w:t>
      </w:r>
    </w:p>
    <w:p w14:paraId="542797BE" w14:textId="77777777" w:rsidR="00265523" w:rsidRDefault="00B51596">
      <w:r>
        <w:rPr>
          <w:sz w:val="28"/>
        </w:rPr>
        <w:lastRenderedPageBreak/>
        <w:t xml:space="preserve">   B. </w:t>
      </w:r>
      <w:r>
        <w:rPr>
          <w:sz w:val="28"/>
        </w:rPr>
        <w:t>前者带有缓冲，后者没有</w:t>
      </w:r>
    </w:p>
    <w:p w14:paraId="0DF54073" w14:textId="77777777" w:rsidR="00265523" w:rsidRDefault="00B51596">
      <w:r>
        <w:rPr>
          <w:sz w:val="28"/>
          <w:highlight w:val="yellow"/>
        </w:rPr>
        <w:t xml:space="preserve">   C. </w:t>
      </w:r>
      <w:r>
        <w:rPr>
          <w:sz w:val="28"/>
          <w:highlight w:val="yellow"/>
        </w:rPr>
        <w:t>前者是字符读写，后者是字节读写</w:t>
      </w:r>
    </w:p>
    <w:p w14:paraId="14B628E3" w14:textId="77777777" w:rsidR="00265523" w:rsidRDefault="00B51596">
      <w:r>
        <w:rPr>
          <w:sz w:val="28"/>
        </w:rPr>
        <w:t xml:space="preserve">   D. </w:t>
      </w:r>
      <w:r>
        <w:rPr>
          <w:sz w:val="28"/>
        </w:rPr>
        <w:t>二者没有区别，可以互换使用</w:t>
      </w:r>
    </w:p>
    <w:p w14:paraId="2B4B4D48" w14:textId="77777777" w:rsidR="00265523" w:rsidRDefault="00B51596">
      <w:r>
        <w:rPr>
          <w:sz w:val="28"/>
        </w:rPr>
        <w:t xml:space="preserve">490. </w:t>
      </w:r>
      <w:r>
        <w:rPr>
          <w:sz w:val="28"/>
        </w:rPr>
        <w:t>维护系统运行是属于</w:t>
      </w:r>
      <w:r>
        <w:rPr>
          <w:sz w:val="28"/>
        </w:rPr>
        <w:t>____</w:t>
      </w:r>
      <w:r>
        <w:rPr>
          <w:sz w:val="28"/>
        </w:rPr>
        <w:t>的职责：</w:t>
      </w:r>
    </w:p>
    <w:p w14:paraId="02E07B35" w14:textId="77777777" w:rsidR="00265523" w:rsidRDefault="00B51596">
      <w:r>
        <w:rPr>
          <w:sz w:val="28"/>
        </w:rPr>
        <w:t xml:space="preserve">   A. </w:t>
      </w:r>
      <w:r>
        <w:rPr>
          <w:sz w:val="28"/>
        </w:rPr>
        <w:t>业主部门</w:t>
      </w:r>
    </w:p>
    <w:p w14:paraId="78E34EA2" w14:textId="77777777" w:rsidR="00265523" w:rsidRDefault="00B51596">
      <w:r>
        <w:rPr>
          <w:sz w:val="28"/>
        </w:rPr>
        <w:t xml:space="preserve">   B. IT</w:t>
      </w:r>
      <w:r>
        <w:rPr>
          <w:sz w:val="28"/>
        </w:rPr>
        <w:t>办公室</w:t>
      </w:r>
    </w:p>
    <w:p w14:paraId="434C8767" w14:textId="77777777" w:rsidR="00265523" w:rsidRDefault="00B51596">
      <w:r>
        <w:rPr>
          <w:sz w:val="28"/>
        </w:rPr>
        <w:t xml:space="preserve">   C. </w:t>
      </w:r>
      <w:r>
        <w:rPr>
          <w:sz w:val="28"/>
        </w:rPr>
        <w:t>需求部门</w:t>
      </w:r>
    </w:p>
    <w:p w14:paraId="69F35035" w14:textId="77777777" w:rsidR="00265523" w:rsidRDefault="00B51596">
      <w:r>
        <w:rPr>
          <w:sz w:val="28"/>
          <w:highlight w:val="yellow"/>
        </w:rPr>
        <w:t xml:space="preserve">   D. </w:t>
      </w:r>
      <w:r>
        <w:rPr>
          <w:sz w:val="28"/>
          <w:highlight w:val="yellow"/>
        </w:rPr>
        <w:t>科技开发部门</w:t>
      </w:r>
    </w:p>
    <w:p w14:paraId="365900A2" w14:textId="77777777" w:rsidR="00265523" w:rsidRDefault="00B51596">
      <w:r>
        <w:rPr>
          <w:sz w:val="28"/>
        </w:rPr>
        <w:t xml:space="preserve">491. </w:t>
      </w:r>
      <w:r>
        <w:rPr>
          <w:sz w:val="28"/>
        </w:rPr>
        <w:t>质量控制应确保生产系统的安全和可靠，应做到生产系统与开发系统、测试系统有效</w:t>
      </w:r>
      <w:r>
        <w:rPr>
          <w:sz w:val="28"/>
        </w:rPr>
        <w:t>___</w:t>
      </w:r>
      <w:r>
        <w:rPr>
          <w:sz w:val="28"/>
        </w:rPr>
        <w:t>：</w:t>
      </w:r>
    </w:p>
    <w:p w14:paraId="0F7A189A" w14:textId="77777777" w:rsidR="00265523" w:rsidRDefault="00B51596">
      <w:r>
        <w:rPr>
          <w:sz w:val="28"/>
        </w:rPr>
        <w:t xml:space="preserve">   A. </w:t>
      </w:r>
      <w:r>
        <w:rPr>
          <w:sz w:val="28"/>
        </w:rPr>
        <w:t>结合</w:t>
      </w:r>
    </w:p>
    <w:p w14:paraId="5A0E85F0" w14:textId="77777777" w:rsidR="00265523" w:rsidRDefault="00B51596">
      <w:r>
        <w:rPr>
          <w:sz w:val="28"/>
          <w:highlight w:val="yellow"/>
        </w:rPr>
        <w:t xml:space="preserve">   B. </w:t>
      </w:r>
      <w:r>
        <w:rPr>
          <w:sz w:val="28"/>
          <w:highlight w:val="yellow"/>
        </w:rPr>
        <w:t>隔离</w:t>
      </w:r>
    </w:p>
    <w:p w14:paraId="7A3538A7" w14:textId="77777777" w:rsidR="00265523" w:rsidRDefault="00B51596">
      <w:r>
        <w:rPr>
          <w:sz w:val="28"/>
        </w:rPr>
        <w:t xml:space="preserve">   C. </w:t>
      </w:r>
      <w:r>
        <w:rPr>
          <w:sz w:val="28"/>
        </w:rPr>
        <w:t>统一</w:t>
      </w:r>
    </w:p>
    <w:p w14:paraId="66CB5128" w14:textId="77777777" w:rsidR="00265523" w:rsidRDefault="00B51596">
      <w:r>
        <w:rPr>
          <w:sz w:val="28"/>
        </w:rPr>
        <w:t xml:space="preserve">   D. </w:t>
      </w:r>
      <w:r>
        <w:rPr>
          <w:sz w:val="28"/>
        </w:rPr>
        <w:t>互联</w:t>
      </w:r>
    </w:p>
    <w:p w14:paraId="20F55A5A" w14:textId="77777777" w:rsidR="00265523" w:rsidRDefault="00B51596">
      <w:r>
        <w:rPr>
          <w:sz w:val="28"/>
        </w:rPr>
        <w:t xml:space="preserve">492. </w:t>
      </w:r>
      <w:r>
        <w:rPr>
          <w:sz w:val="28"/>
        </w:rPr>
        <w:t>36.</w:t>
      </w:r>
      <w:r>
        <w:rPr>
          <w:sz w:val="28"/>
        </w:rPr>
        <w:t>设某进程的页访问串为：</w:t>
      </w:r>
      <w:r>
        <w:rPr>
          <w:sz w:val="28"/>
        </w:rPr>
        <w:t>1</w:t>
      </w:r>
      <w:r>
        <w:rPr>
          <w:sz w:val="28"/>
        </w:rPr>
        <w:t>、</w:t>
      </w:r>
      <w:r>
        <w:rPr>
          <w:sz w:val="28"/>
        </w:rPr>
        <w:t>3</w:t>
      </w:r>
      <w:r>
        <w:rPr>
          <w:sz w:val="28"/>
        </w:rPr>
        <w:t>、</w:t>
      </w:r>
      <w:r>
        <w:rPr>
          <w:sz w:val="28"/>
        </w:rPr>
        <w:t>1</w:t>
      </w:r>
      <w:r>
        <w:rPr>
          <w:sz w:val="28"/>
        </w:rPr>
        <w:t>、</w:t>
      </w:r>
      <w:r>
        <w:rPr>
          <w:sz w:val="28"/>
        </w:rPr>
        <w:t>2</w:t>
      </w:r>
      <w:r>
        <w:rPr>
          <w:sz w:val="28"/>
        </w:rPr>
        <w:t>、</w:t>
      </w:r>
      <w:r>
        <w:rPr>
          <w:sz w:val="28"/>
        </w:rPr>
        <w:t>4</w:t>
      </w:r>
      <w:r>
        <w:rPr>
          <w:sz w:val="28"/>
        </w:rPr>
        <w:t>，工作集为</w:t>
      </w:r>
      <w:r>
        <w:rPr>
          <w:sz w:val="28"/>
        </w:rPr>
        <w:t>3</w:t>
      </w:r>
      <w:r>
        <w:rPr>
          <w:sz w:val="28"/>
        </w:rPr>
        <w:t>块，问：</w:t>
      </w:r>
      <w:r>
        <w:rPr>
          <w:sz w:val="28"/>
        </w:rPr>
        <w:br/>
      </w:r>
      <w:r>
        <w:rPr>
          <w:sz w:val="28"/>
        </w:rPr>
        <w:t>按</w:t>
      </w:r>
      <w:r>
        <w:rPr>
          <w:sz w:val="28"/>
        </w:rPr>
        <w:t>FIFO</w:t>
      </w:r>
      <w:r>
        <w:rPr>
          <w:sz w:val="28"/>
        </w:rPr>
        <w:t>页面替换算法，当访问</w:t>
      </w:r>
      <w:r>
        <w:rPr>
          <w:sz w:val="28"/>
        </w:rPr>
        <w:t>4</w:t>
      </w:r>
      <w:r>
        <w:rPr>
          <w:sz w:val="28"/>
        </w:rPr>
        <w:t>号页面时，应淘汰（</w:t>
      </w:r>
      <w:r>
        <w:rPr>
          <w:sz w:val="28"/>
        </w:rPr>
        <w:t xml:space="preserve">      </w:t>
      </w:r>
      <w:r>
        <w:rPr>
          <w:sz w:val="28"/>
        </w:rPr>
        <w:t>）号页面。</w:t>
      </w:r>
    </w:p>
    <w:p w14:paraId="7F97FAF8" w14:textId="77777777" w:rsidR="00265523" w:rsidRDefault="00B51596">
      <w:r>
        <w:rPr>
          <w:sz w:val="28"/>
          <w:highlight w:val="yellow"/>
        </w:rPr>
        <w:t xml:space="preserve">   A. 1.0</w:t>
      </w:r>
    </w:p>
    <w:p w14:paraId="0483F8DA" w14:textId="77777777" w:rsidR="00265523" w:rsidRDefault="00B51596">
      <w:r>
        <w:rPr>
          <w:sz w:val="28"/>
        </w:rPr>
        <w:t xml:space="preserve">   B. 2.0</w:t>
      </w:r>
    </w:p>
    <w:p w14:paraId="55EE874E" w14:textId="77777777" w:rsidR="00265523" w:rsidRDefault="00B51596">
      <w:r>
        <w:rPr>
          <w:sz w:val="28"/>
        </w:rPr>
        <w:t xml:space="preserve">   C. 3.0</w:t>
      </w:r>
    </w:p>
    <w:p w14:paraId="3AC99972" w14:textId="77777777" w:rsidR="00265523" w:rsidRDefault="00B51596">
      <w:r>
        <w:rPr>
          <w:sz w:val="28"/>
        </w:rPr>
        <w:t xml:space="preserve">   D. 4.0</w:t>
      </w:r>
    </w:p>
    <w:p w14:paraId="631089A5" w14:textId="77777777" w:rsidR="00265523" w:rsidRDefault="00B51596">
      <w:r>
        <w:rPr>
          <w:sz w:val="28"/>
        </w:rPr>
        <w:t xml:space="preserve">493. </w:t>
      </w:r>
      <w:r>
        <w:rPr>
          <w:sz w:val="28"/>
        </w:rPr>
        <w:t>下列有关</w:t>
      </w:r>
      <w:r>
        <w:rPr>
          <w:sz w:val="28"/>
        </w:rPr>
        <w:t>&lt;s:checkboxlist&gt;</w:t>
      </w:r>
      <w:r>
        <w:rPr>
          <w:sz w:val="28"/>
        </w:rPr>
        <w:t>标签的描述，错误的是（）</w:t>
      </w:r>
    </w:p>
    <w:p w14:paraId="0C7D79FA" w14:textId="77777777" w:rsidR="00265523" w:rsidRDefault="00B51596">
      <w:r>
        <w:rPr>
          <w:sz w:val="28"/>
        </w:rPr>
        <w:t xml:space="preserve">   A. &lt;s:checkboxlist&gt;</w:t>
      </w:r>
      <w:r>
        <w:rPr>
          <w:sz w:val="28"/>
        </w:rPr>
        <w:t>标签用于一次性创建多个复选框</w:t>
      </w:r>
    </w:p>
    <w:p w14:paraId="44BD2909" w14:textId="77777777" w:rsidR="00265523" w:rsidRDefault="00B51596">
      <w:r>
        <w:rPr>
          <w:sz w:val="28"/>
          <w:highlight w:val="yellow"/>
        </w:rPr>
        <w:lastRenderedPageBreak/>
        <w:t xml:space="preserve">   B. </w:t>
      </w:r>
      <w:r>
        <w:rPr>
          <w:sz w:val="28"/>
          <w:highlight w:val="yellow"/>
        </w:rPr>
        <w:t>一个</w:t>
      </w:r>
      <w:r>
        <w:rPr>
          <w:sz w:val="28"/>
          <w:highlight w:val="yellow"/>
        </w:rPr>
        <w:t>JSP</w:t>
      </w:r>
      <w:r>
        <w:rPr>
          <w:sz w:val="28"/>
          <w:highlight w:val="yellow"/>
        </w:rPr>
        <w:t>文件中，用户只能创建一个</w:t>
      </w:r>
      <w:r>
        <w:rPr>
          <w:sz w:val="28"/>
          <w:highlight w:val="yellow"/>
        </w:rPr>
        <w:t>&lt;s:checkboxlist&gt;</w:t>
      </w:r>
      <w:r>
        <w:rPr>
          <w:sz w:val="28"/>
          <w:highlight w:val="yellow"/>
        </w:rPr>
        <w:t>标签</w:t>
      </w:r>
    </w:p>
    <w:p w14:paraId="27DC2778" w14:textId="77777777" w:rsidR="00265523" w:rsidRDefault="00B51596">
      <w:r>
        <w:rPr>
          <w:sz w:val="28"/>
        </w:rPr>
        <w:t xml:space="preserve">   C. &lt;s:checkboxlist&gt;</w:t>
      </w:r>
      <w:r>
        <w:rPr>
          <w:sz w:val="28"/>
        </w:rPr>
        <w:t>标签用来产生一组</w:t>
      </w:r>
      <w:r>
        <w:rPr>
          <w:sz w:val="28"/>
        </w:rPr>
        <w:t>&lt;inputtype=“checkbox”/&gt;</w:t>
      </w:r>
      <w:r>
        <w:rPr>
          <w:sz w:val="28"/>
        </w:rPr>
        <w:t>标签</w:t>
      </w:r>
    </w:p>
    <w:p w14:paraId="43E30155" w14:textId="77777777" w:rsidR="00265523" w:rsidRDefault="00B51596">
      <w:r>
        <w:rPr>
          <w:sz w:val="28"/>
        </w:rPr>
        <w:t xml:space="preserve">   D. listValue</w:t>
      </w:r>
      <w:r>
        <w:rPr>
          <w:sz w:val="28"/>
        </w:rPr>
        <w:t>属性用于生成</w:t>
      </w:r>
      <w:r>
        <w:rPr>
          <w:sz w:val="28"/>
        </w:rPr>
        <w:t>checkbox</w:t>
      </w:r>
      <w:r>
        <w:rPr>
          <w:sz w:val="28"/>
        </w:rPr>
        <w:t>后面显示的文字</w:t>
      </w:r>
    </w:p>
    <w:p w14:paraId="76B6F271" w14:textId="77777777" w:rsidR="00265523" w:rsidRDefault="00B51596">
      <w:r>
        <w:rPr>
          <w:sz w:val="28"/>
        </w:rPr>
        <w:t xml:space="preserve">494. </w:t>
      </w:r>
      <w:r>
        <w:rPr>
          <w:sz w:val="28"/>
        </w:rPr>
        <w:t>在</w:t>
      </w:r>
      <w:r>
        <w:rPr>
          <w:sz w:val="28"/>
        </w:rPr>
        <w:t>Java</w:t>
      </w:r>
      <w:r>
        <w:rPr>
          <w:sz w:val="28"/>
        </w:rPr>
        <w:t>中，下面对于构造函数的描述正确的是</w:t>
      </w:r>
      <w:r>
        <w:rPr>
          <w:sz w:val="28"/>
        </w:rPr>
        <w:t>()</w:t>
      </w:r>
      <w:r>
        <w:rPr>
          <w:sz w:val="28"/>
        </w:rPr>
        <w:t>。</w:t>
      </w:r>
    </w:p>
    <w:p w14:paraId="637FCDB6" w14:textId="77777777" w:rsidR="00265523" w:rsidRDefault="00B51596">
      <w:r>
        <w:rPr>
          <w:sz w:val="28"/>
        </w:rPr>
        <w:t xml:space="preserve">   A. </w:t>
      </w:r>
      <w:r>
        <w:rPr>
          <w:sz w:val="28"/>
        </w:rPr>
        <w:t>类必须显示定义构造函数</w:t>
      </w:r>
    </w:p>
    <w:p w14:paraId="3903B847" w14:textId="77777777" w:rsidR="00265523" w:rsidRDefault="00B51596">
      <w:r>
        <w:rPr>
          <w:sz w:val="28"/>
        </w:rPr>
        <w:t xml:space="preserve">   B. </w:t>
      </w:r>
      <w:r>
        <w:rPr>
          <w:sz w:val="28"/>
        </w:rPr>
        <w:t>构造函数的返回类型是</w:t>
      </w:r>
      <w:r>
        <w:rPr>
          <w:sz w:val="28"/>
        </w:rPr>
        <w:t>void</w:t>
      </w:r>
    </w:p>
    <w:p w14:paraId="5EC14A9E" w14:textId="77777777" w:rsidR="00265523" w:rsidRDefault="00B51596">
      <w:r>
        <w:rPr>
          <w:sz w:val="28"/>
        </w:rPr>
        <w:t xml:space="preserve">   C. </w:t>
      </w:r>
      <w:r>
        <w:rPr>
          <w:sz w:val="28"/>
        </w:rPr>
        <w:t>构造函数和类有相同的名称，并且不能带任何参数</w:t>
      </w:r>
    </w:p>
    <w:p w14:paraId="38586C89" w14:textId="77777777" w:rsidR="00265523" w:rsidRDefault="00B51596">
      <w:r>
        <w:rPr>
          <w:sz w:val="28"/>
          <w:highlight w:val="yellow"/>
        </w:rPr>
        <w:t xml:space="preserve">   D. </w:t>
      </w:r>
      <w:r>
        <w:rPr>
          <w:sz w:val="28"/>
          <w:highlight w:val="yellow"/>
        </w:rPr>
        <w:t>一个类可以定义多个构造函数</w:t>
      </w:r>
    </w:p>
    <w:p w14:paraId="33489525" w14:textId="77777777" w:rsidR="00265523" w:rsidRDefault="00B51596">
      <w:r>
        <w:rPr>
          <w:sz w:val="28"/>
        </w:rPr>
        <w:t xml:space="preserve">495. </w:t>
      </w:r>
      <w:r>
        <w:rPr>
          <w:sz w:val="28"/>
        </w:rPr>
        <w:t>下列选项中，关于</w:t>
      </w:r>
      <w:r>
        <w:rPr>
          <w:sz w:val="28"/>
        </w:rPr>
        <w:t>fillna()</w:t>
      </w:r>
      <w:r>
        <w:rPr>
          <w:sz w:val="28"/>
        </w:rPr>
        <w:t>方法描述正确的是（）。</w:t>
      </w:r>
    </w:p>
    <w:p w14:paraId="028E69F6" w14:textId="77777777" w:rsidR="00265523" w:rsidRDefault="00B51596">
      <w:r>
        <w:rPr>
          <w:sz w:val="28"/>
        </w:rPr>
        <w:t xml:space="preserve">   A. fillna()</w:t>
      </w:r>
      <w:r>
        <w:rPr>
          <w:sz w:val="28"/>
        </w:rPr>
        <w:t>方法只能填充替换值为</w:t>
      </w:r>
      <w:r>
        <w:rPr>
          <w:sz w:val="28"/>
        </w:rPr>
        <w:t>NaN</w:t>
      </w:r>
      <w:r>
        <w:rPr>
          <w:sz w:val="28"/>
        </w:rPr>
        <w:t>的数据</w:t>
      </w:r>
    </w:p>
    <w:p w14:paraId="2C83BAB7" w14:textId="77777777" w:rsidR="00265523" w:rsidRDefault="00B51596">
      <w:r>
        <w:rPr>
          <w:sz w:val="28"/>
        </w:rPr>
        <w:t xml:space="preserve">   B. </w:t>
      </w:r>
      <w:r>
        <w:rPr>
          <w:sz w:val="28"/>
        </w:rPr>
        <w:t>只支持前向填充方式</w:t>
      </w:r>
    </w:p>
    <w:p w14:paraId="549EC8BC" w14:textId="77777777" w:rsidR="00265523" w:rsidRDefault="00B51596">
      <w:r>
        <w:rPr>
          <w:sz w:val="28"/>
        </w:rPr>
        <w:t xml:space="preserve">   C. </w:t>
      </w:r>
      <w:r>
        <w:rPr>
          <w:sz w:val="28"/>
        </w:rPr>
        <w:t>默认可支持填充的最大数量为</w:t>
      </w:r>
      <w:r>
        <w:rPr>
          <w:sz w:val="28"/>
        </w:rPr>
        <w:t>1</w:t>
      </w:r>
    </w:p>
    <w:p w14:paraId="6A87C55D" w14:textId="77777777" w:rsidR="00265523" w:rsidRDefault="00B51596">
      <w:r>
        <w:rPr>
          <w:sz w:val="28"/>
          <w:highlight w:val="yellow"/>
        </w:rPr>
        <w:t xml:space="preserve">   D. fillna()</w:t>
      </w:r>
      <w:r>
        <w:rPr>
          <w:sz w:val="28"/>
          <w:highlight w:val="yellow"/>
        </w:rPr>
        <w:t>方法可以填充替换值为</w:t>
      </w:r>
      <w:r>
        <w:rPr>
          <w:sz w:val="28"/>
          <w:highlight w:val="yellow"/>
        </w:rPr>
        <w:t>NaN</w:t>
      </w:r>
      <w:r>
        <w:rPr>
          <w:sz w:val="28"/>
          <w:highlight w:val="yellow"/>
        </w:rPr>
        <w:t>和</w:t>
      </w:r>
      <w:r>
        <w:rPr>
          <w:sz w:val="28"/>
          <w:highlight w:val="yellow"/>
        </w:rPr>
        <w:t>None</w:t>
      </w:r>
      <w:r>
        <w:rPr>
          <w:sz w:val="28"/>
          <w:highlight w:val="yellow"/>
        </w:rPr>
        <w:t>的数据</w:t>
      </w:r>
    </w:p>
    <w:p w14:paraId="75AB5E4B" w14:textId="77777777" w:rsidR="00265523" w:rsidRDefault="00B51596">
      <w:r>
        <w:rPr>
          <w:sz w:val="28"/>
        </w:rPr>
        <w:t xml:space="preserve">496. </w:t>
      </w:r>
      <w:r>
        <w:rPr>
          <w:sz w:val="28"/>
        </w:rPr>
        <w:t>外包服务结束时，银行业金融机构应当对服务提供商进行评价，评价结果应当作为服务提供商准入的</w:t>
      </w:r>
      <w:r>
        <w:rPr>
          <w:sz w:val="28"/>
        </w:rPr>
        <w:t>____</w:t>
      </w:r>
      <w:r>
        <w:rPr>
          <w:sz w:val="28"/>
        </w:rPr>
        <w:t>参考依据。</w:t>
      </w:r>
    </w:p>
    <w:p w14:paraId="4A4D5776" w14:textId="77777777" w:rsidR="00265523" w:rsidRDefault="00B51596">
      <w:r>
        <w:rPr>
          <w:sz w:val="28"/>
        </w:rPr>
        <w:t xml:space="preserve">   A. </w:t>
      </w:r>
      <w:r>
        <w:rPr>
          <w:sz w:val="28"/>
        </w:rPr>
        <w:t>全部</w:t>
      </w:r>
    </w:p>
    <w:p w14:paraId="14211938" w14:textId="77777777" w:rsidR="00265523" w:rsidRDefault="00B51596">
      <w:r>
        <w:rPr>
          <w:sz w:val="28"/>
          <w:highlight w:val="yellow"/>
        </w:rPr>
        <w:t xml:space="preserve">   B. </w:t>
      </w:r>
      <w:r>
        <w:rPr>
          <w:sz w:val="28"/>
          <w:highlight w:val="yellow"/>
        </w:rPr>
        <w:t>重要</w:t>
      </w:r>
    </w:p>
    <w:p w14:paraId="54D13A88" w14:textId="77777777" w:rsidR="00265523" w:rsidRDefault="00B51596">
      <w:r>
        <w:rPr>
          <w:sz w:val="28"/>
        </w:rPr>
        <w:t xml:space="preserve">   C. </w:t>
      </w:r>
      <w:r>
        <w:rPr>
          <w:sz w:val="28"/>
        </w:rPr>
        <w:t>一般</w:t>
      </w:r>
    </w:p>
    <w:p w14:paraId="79BF4E4B" w14:textId="77777777" w:rsidR="00265523" w:rsidRDefault="00B51596">
      <w:r>
        <w:rPr>
          <w:sz w:val="28"/>
        </w:rPr>
        <w:t xml:space="preserve">   D. </w:t>
      </w:r>
      <w:r>
        <w:rPr>
          <w:sz w:val="28"/>
        </w:rPr>
        <w:t>轻微</w:t>
      </w:r>
    </w:p>
    <w:p w14:paraId="3B2B79C0" w14:textId="77777777" w:rsidR="00265523" w:rsidRDefault="00B51596">
      <w:r>
        <w:rPr>
          <w:sz w:val="28"/>
        </w:rPr>
        <w:t xml:space="preserve">497. </w:t>
      </w:r>
      <w:r>
        <w:rPr>
          <w:sz w:val="28"/>
        </w:rPr>
        <w:t>下列选项中，关于</w:t>
      </w:r>
      <w:r>
        <w:rPr>
          <w:sz w:val="28"/>
        </w:rPr>
        <w:t>dropna()</w:t>
      </w:r>
      <w:r>
        <w:rPr>
          <w:sz w:val="28"/>
        </w:rPr>
        <w:t>方法描</w:t>
      </w:r>
      <w:r>
        <w:rPr>
          <w:sz w:val="28"/>
        </w:rPr>
        <w:t>述正确的是（）。</w:t>
      </w:r>
    </w:p>
    <w:p w14:paraId="0DEA80D0" w14:textId="77777777" w:rsidR="00265523" w:rsidRDefault="00B51596">
      <w:r>
        <w:rPr>
          <w:sz w:val="28"/>
        </w:rPr>
        <w:t xml:space="preserve">   A. dropna()</w:t>
      </w:r>
      <w:r>
        <w:rPr>
          <w:sz w:val="28"/>
        </w:rPr>
        <w:t>方法只会删除值为</w:t>
      </w:r>
      <w:r>
        <w:rPr>
          <w:sz w:val="28"/>
        </w:rPr>
        <w:t>NaN</w:t>
      </w:r>
      <w:r>
        <w:rPr>
          <w:sz w:val="28"/>
        </w:rPr>
        <w:t>的数据</w:t>
      </w:r>
    </w:p>
    <w:p w14:paraId="785C58AB" w14:textId="77777777" w:rsidR="00265523" w:rsidRDefault="00B51596">
      <w:r>
        <w:rPr>
          <w:sz w:val="28"/>
        </w:rPr>
        <w:lastRenderedPageBreak/>
        <w:t xml:space="preserve">   B. dropna()</w:t>
      </w:r>
      <w:r>
        <w:rPr>
          <w:sz w:val="28"/>
        </w:rPr>
        <w:t>方法不会删除值为</w:t>
      </w:r>
      <w:r>
        <w:rPr>
          <w:sz w:val="28"/>
        </w:rPr>
        <w:t>None</w:t>
      </w:r>
      <w:r>
        <w:rPr>
          <w:sz w:val="28"/>
        </w:rPr>
        <w:t>的数据</w:t>
      </w:r>
    </w:p>
    <w:p w14:paraId="09C27F4D" w14:textId="77777777" w:rsidR="00265523" w:rsidRDefault="00B51596">
      <w:r>
        <w:rPr>
          <w:sz w:val="28"/>
          <w:highlight w:val="yellow"/>
        </w:rPr>
        <w:t xml:space="preserve">   C. dropna()</w:t>
      </w:r>
      <w:r>
        <w:rPr>
          <w:sz w:val="28"/>
          <w:highlight w:val="yellow"/>
        </w:rPr>
        <w:t>方法会删除值为</w:t>
      </w:r>
      <w:r>
        <w:rPr>
          <w:sz w:val="28"/>
          <w:highlight w:val="yellow"/>
        </w:rPr>
        <w:t>None</w:t>
      </w:r>
      <w:r>
        <w:rPr>
          <w:sz w:val="28"/>
          <w:highlight w:val="yellow"/>
        </w:rPr>
        <w:t>和</w:t>
      </w:r>
      <w:r>
        <w:rPr>
          <w:sz w:val="28"/>
          <w:highlight w:val="yellow"/>
        </w:rPr>
        <w:t>NaN</w:t>
      </w:r>
      <w:r>
        <w:rPr>
          <w:sz w:val="28"/>
          <w:highlight w:val="yellow"/>
        </w:rPr>
        <w:t>的数据</w:t>
      </w:r>
    </w:p>
    <w:p w14:paraId="059A6519" w14:textId="77777777" w:rsidR="00265523" w:rsidRDefault="00B51596">
      <w:r>
        <w:rPr>
          <w:sz w:val="28"/>
        </w:rPr>
        <w:t xml:space="preserve">   D. dropna()</w:t>
      </w:r>
      <w:r>
        <w:rPr>
          <w:sz w:val="28"/>
        </w:rPr>
        <w:t>方法只会检测缺失数据和空值</w:t>
      </w:r>
    </w:p>
    <w:p w14:paraId="0F25256F" w14:textId="77777777" w:rsidR="00265523" w:rsidRDefault="00B51596">
      <w:r>
        <w:rPr>
          <w:sz w:val="28"/>
        </w:rPr>
        <w:t xml:space="preserve">498. </w:t>
      </w:r>
      <w:r>
        <w:rPr>
          <w:sz w:val="28"/>
        </w:rPr>
        <w:t>假设页的大小为</w:t>
      </w:r>
      <w:r>
        <w:rPr>
          <w:sz w:val="28"/>
        </w:rPr>
        <w:t>4KB</w:t>
      </w:r>
      <w:r>
        <w:rPr>
          <w:sz w:val="28"/>
        </w:rPr>
        <w:t>，页表的每个表项占用</w:t>
      </w:r>
      <w:r>
        <w:rPr>
          <w:sz w:val="28"/>
        </w:rPr>
        <w:t>4</w:t>
      </w:r>
      <w:r>
        <w:rPr>
          <w:sz w:val="28"/>
        </w:rPr>
        <w:t>个字节。对于一个</w:t>
      </w:r>
      <w:r>
        <w:rPr>
          <w:sz w:val="28"/>
        </w:rPr>
        <w:t>64</w:t>
      </w:r>
      <w:r>
        <w:rPr>
          <w:sz w:val="28"/>
        </w:rPr>
        <w:t>位地址空间系统，采用多级页表机制，至少需要</w:t>
      </w:r>
      <w:r>
        <w:rPr>
          <w:sz w:val="28"/>
        </w:rPr>
        <w:t xml:space="preserve">    </w:t>
      </w:r>
      <w:r>
        <w:rPr>
          <w:sz w:val="28"/>
        </w:rPr>
        <w:t>级页表。</w:t>
      </w:r>
    </w:p>
    <w:p w14:paraId="1F19D364" w14:textId="77777777" w:rsidR="00265523" w:rsidRDefault="00B51596">
      <w:r>
        <w:rPr>
          <w:sz w:val="28"/>
        </w:rPr>
        <w:t xml:space="preserve">   A. 2.0</w:t>
      </w:r>
    </w:p>
    <w:p w14:paraId="3CCF626B" w14:textId="77777777" w:rsidR="00265523" w:rsidRDefault="00B51596">
      <w:r>
        <w:rPr>
          <w:sz w:val="28"/>
        </w:rPr>
        <w:t xml:space="preserve">   B. 3.0</w:t>
      </w:r>
    </w:p>
    <w:p w14:paraId="7AFF7A76" w14:textId="77777777" w:rsidR="00265523" w:rsidRDefault="00B51596">
      <w:r>
        <w:rPr>
          <w:sz w:val="28"/>
          <w:highlight w:val="yellow"/>
        </w:rPr>
        <w:t xml:space="preserve">   C. 6.0</w:t>
      </w:r>
    </w:p>
    <w:p w14:paraId="3609E7AB" w14:textId="77777777" w:rsidR="00265523" w:rsidRDefault="00B51596">
      <w:r>
        <w:rPr>
          <w:sz w:val="28"/>
        </w:rPr>
        <w:t xml:space="preserve">   D. 7.0</w:t>
      </w:r>
    </w:p>
    <w:p w14:paraId="35096D0E" w14:textId="77777777" w:rsidR="00265523" w:rsidRDefault="00B51596">
      <w:r>
        <w:rPr>
          <w:sz w:val="28"/>
        </w:rPr>
        <w:t xml:space="preserve">499. </w:t>
      </w:r>
      <w:r>
        <w:rPr>
          <w:sz w:val="28"/>
        </w:rPr>
        <w:t>以下哪项技术不属于预防病毒技术的</w:t>
      </w:r>
      <w:r>
        <w:rPr>
          <w:sz w:val="28"/>
        </w:rPr>
        <w:t>范畴？（）</w:t>
      </w:r>
    </w:p>
    <w:p w14:paraId="45A97512" w14:textId="77777777" w:rsidR="00265523" w:rsidRDefault="00B51596">
      <w:r>
        <w:rPr>
          <w:sz w:val="28"/>
          <w:highlight w:val="yellow"/>
        </w:rPr>
        <w:t xml:space="preserve">   A. </w:t>
      </w:r>
      <w:r>
        <w:rPr>
          <w:sz w:val="28"/>
          <w:highlight w:val="yellow"/>
        </w:rPr>
        <w:t>加密可执行程序</w:t>
      </w:r>
    </w:p>
    <w:p w14:paraId="10FD1C38" w14:textId="77777777" w:rsidR="00265523" w:rsidRDefault="00B51596">
      <w:r>
        <w:rPr>
          <w:sz w:val="28"/>
        </w:rPr>
        <w:t xml:space="preserve">   B. </w:t>
      </w:r>
      <w:r>
        <w:rPr>
          <w:sz w:val="28"/>
        </w:rPr>
        <w:t>引导区保护</w:t>
      </w:r>
    </w:p>
    <w:p w14:paraId="59303A4D" w14:textId="77777777" w:rsidR="00265523" w:rsidRDefault="00B51596">
      <w:r>
        <w:rPr>
          <w:sz w:val="28"/>
        </w:rPr>
        <w:t xml:space="preserve">   C. </w:t>
      </w:r>
      <w:r>
        <w:rPr>
          <w:sz w:val="28"/>
        </w:rPr>
        <w:t>系统监控与读写控制</w:t>
      </w:r>
    </w:p>
    <w:p w14:paraId="2A399163" w14:textId="77777777" w:rsidR="00265523" w:rsidRDefault="00B51596">
      <w:r>
        <w:rPr>
          <w:sz w:val="28"/>
        </w:rPr>
        <w:t xml:space="preserve">   D. </w:t>
      </w:r>
      <w:r>
        <w:rPr>
          <w:sz w:val="28"/>
        </w:rPr>
        <w:t>校验文件</w:t>
      </w:r>
    </w:p>
    <w:p w14:paraId="7D8B4EA4" w14:textId="77777777" w:rsidR="00265523" w:rsidRDefault="00B51596">
      <w:r>
        <w:rPr>
          <w:sz w:val="28"/>
        </w:rPr>
        <w:t xml:space="preserve">500. </w:t>
      </w:r>
      <w:r>
        <w:rPr>
          <w:sz w:val="28"/>
        </w:rPr>
        <w:t>以下叙述中正确的是（</w:t>
      </w:r>
      <w:r>
        <w:rPr>
          <w:sz w:val="28"/>
        </w:rPr>
        <w:t xml:space="preserve">      </w:t>
      </w:r>
      <w:r>
        <w:rPr>
          <w:sz w:val="28"/>
        </w:rPr>
        <w:t>）。</w:t>
      </w:r>
    </w:p>
    <w:p w14:paraId="6454D4F3" w14:textId="77777777" w:rsidR="00265523" w:rsidRDefault="00B51596">
      <w:r>
        <w:rPr>
          <w:sz w:val="28"/>
        </w:rPr>
        <w:t xml:space="preserve">   A. </w:t>
      </w:r>
      <w:r>
        <w:rPr>
          <w:sz w:val="28"/>
        </w:rPr>
        <w:t>进程调度程序主要是按一定算法从阻塞队列中选择一个进程，将处理机分配给它</w:t>
      </w:r>
    </w:p>
    <w:p w14:paraId="257A535C" w14:textId="77777777" w:rsidR="00265523" w:rsidRDefault="00B51596">
      <w:r>
        <w:rPr>
          <w:sz w:val="28"/>
          <w:highlight w:val="yellow"/>
        </w:rPr>
        <w:t xml:space="preserve">   B. </w:t>
      </w:r>
      <w:r>
        <w:rPr>
          <w:sz w:val="28"/>
          <w:highlight w:val="yellow"/>
        </w:rPr>
        <w:t>预防死锁的发生可以通过破坏产生死锁的</w:t>
      </w:r>
      <w:r>
        <w:rPr>
          <w:sz w:val="28"/>
          <w:highlight w:val="yellow"/>
        </w:rPr>
        <w:t>4</w:t>
      </w:r>
      <w:r>
        <w:rPr>
          <w:sz w:val="28"/>
          <w:highlight w:val="yellow"/>
        </w:rPr>
        <w:t>个必要条件之一来实现，但破坏互斥条件的可能性不大</w:t>
      </w:r>
    </w:p>
    <w:p w14:paraId="60DCA52B" w14:textId="77777777" w:rsidR="00265523" w:rsidRDefault="00B51596">
      <w:r>
        <w:rPr>
          <w:sz w:val="28"/>
        </w:rPr>
        <w:t xml:space="preserve">   C. </w:t>
      </w:r>
      <w:r>
        <w:rPr>
          <w:sz w:val="28"/>
        </w:rPr>
        <w:t>进程进入临界区时要执行开锁原语</w:t>
      </w:r>
    </w:p>
    <w:p w14:paraId="0BB95E08" w14:textId="77777777" w:rsidR="00265523" w:rsidRDefault="00B51596">
      <w:r>
        <w:rPr>
          <w:sz w:val="28"/>
        </w:rPr>
        <w:t xml:space="preserve">   D. P</w:t>
      </w:r>
      <w:r>
        <w:rPr>
          <w:sz w:val="28"/>
        </w:rPr>
        <w:t>、</w:t>
      </w:r>
      <w:r>
        <w:rPr>
          <w:sz w:val="28"/>
        </w:rPr>
        <w:t>V</w:t>
      </w:r>
      <w:r>
        <w:rPr>
          <w:sz w:val="28"/>
        </w:rPr>
        <w:t>操作可以防止死锁的发生</w:t>
      </w:r>
    </w:p>
    <w:p w14:paraId="61591299" w14:textId="77777777" w:rsidR="00265523" w:rsidRDefault="00B51596">
      <w:r>
        <w:rPr>
          <w:sz w:val="28"/>
        </w:rPr>
        <w:t xml:space="preserve">501. </w:t>
      </w:r>
      <w:r>
        <w:rPr>
          <w:sz w:val="28"/>
        </w:rPr>
        <w:t>下列不属于</w:t>
      </w:r>
      <w:r>
        <w:rPr>
          <w:sz w:val="28"/>
        </w:rPr>
        <w:t>AOP</w:t>
      </w:r>
      <w:r>
        <w:rPr>
          <w:sz w:val="28"/>
        </w:rPr>
        <w:t>注解的通知类型的是</w:t>
      </w:r>
      <w:r>
        <w:rPr>
          <w:sz w:val="28"/>
        </w:rPr>
        <w:t>()</w:t>
      </w:r>
    </w:p>
    <w:p w14:paraId="312B728A" w14:textId="77777777" w:rsidR="00265523" w:rsidRDefault="00B51596">
      <w:r>
        <w:rPr>
          <w:sz w:val="28"/>
        </w:rPr>
        <w:lastRenderedPageBreak/>
        <w:t xml:space="preserve">   A. @Before</w:t>
      </w:r>
    </w:p>
    <w:p w14:paraId="6AD5F4BE" w14:textId="77777777" w:rsidR="00265523" w:rsidRDefault="00B51596">
      <w:r>
        <w:rPr>
          <w:sz w:val="28"/>
        </w:rPr>
        <w:t xml:space="preserve">   B. @AfterReturing</w:t>
      </w:r>
    </w:p>
    <w:p w14:paraId="2D1B0A58" w14:textId="77777777" w:rsidR="00265523" w:rsidRDefault="00B51596">
      <w:r>
        <w:rPr>
          <w:sz w:val="28"/>
          <w:highlight w:val="yellow"/>
        </w:rPr>
        <w:t xml:space="preserve">   C. @Aspect</w:t>
      </w:r>
    </w:p>
    <w:p w14:paraId="0168AC69" w14:textId="77777777" w:rsidR="00265523" w:rsidRDefault="00B51596">
      <w:r>
        <w:rPr>
          <w:sz w:val="28"/>
        </w:rPr>
        <w:t xml:space="preserve">   D. @Aroud</w:t>
      </w:r>
    </w:p>
    <w:p w14:paraId="27AAF4D7" w14:textId="77777777" w:rsidR="00265523" w:rsidRDefault="00B51596">
      <w:r>
        <w:rPr>
          <w:sz w:val="28"/>
        </w:rPr>
        <w:t>502. Spring</w:t>
      </w:r>
      <w:r>
        <w:rPr>
          <w:sz w:val="28"/>
        </w:rPr>
        <w:t>配置文件中有如下代码片段，则下面的说法正确的是（）</w:t>
      </w:r>
      <w:r>
        <w:rPr>
          <w:sz w:val="28"/>
        </w:rPr>
        <w:br/>
        <w:t>&lt;beanid=”printer”class=”cn.jbit.spring.Printer”&gt;</w:t>
      </w:r>
      <w:r>
        <w:rPr>
          <w:sz w:val="28"/>
        </w:rPr>
        <w:br/>
        <w:t>&lt;propertyname=”color”value=”#fff”/&gt;</w:t>
      </w:r>
      <w:r>
        <w:rPr>
          <w:sz w:val="28"/>
        </w:rPr>
        <w:br/>
        <w:t>&lt;/bean&gt;</w:t>
      </w:r>
      <w:r>
        <w:rPr>
          <w:sz w:val="28"/>
        </w:rPr>
        <w:br/>
      </w:r>
    </w:p>
    <w:p w14:paraId="647F9487" w14:textId="77777777" w:rsidR="00265523" w:rsidRDefault="00B51596">
      <w:r>
        <w:rPr>
          <w:sz w:val="28"/>
        </w:rPr>
        <w:t xml:space="preserve">   A. printer</w:t>
      </w:r>
      <w:r>
        <w:rPr>
          <w:sz w:val="28"/>
        </w:rPr>
        <w:t>中一定有</w:t>
      </w:r>
      <w:r>
        <w:rPr>
          <w:sz w:val="28"/>
        </w:rPr>
        <w:t>publicStringcolor</w:t>
      </w:r>
    </w:p>
    <w:p w14:paraId="0D71DBC5" w14:textId="77777777" w:rsidR="00265523" w:rsidRDefault="00B51596">
      <w:r>
        <w:rPr>
          <w:sz w:val="28"/>
        </w:rPr>
        <w:t xml:space="preserve">   B. pr</w:t>
      </w:r>
      <w:r>
        <w:rPr>
          <w:sz w:val="28"/>
        </w:rPr>
        <w:t>inter</w:t>
      </w:r>
      <w:r>
        <w:rPr>
          <w:sz w:val="28"/>
        </w:rPr>
        <w:t>中一定有</w:t>
      </w:r>
      <w:r>
        <w:rPr>
          <w:sz w:val="28"/>
        </w:rPr>
        <w:t>privateStringcolor</w:t>
      </w:r>
    </w:p>
    <w:p w14:paraId="6408D2C1" w14:textId="77777777" w:rsidR="00265523" w:rsidRDefault="00B51596">
      <w:r>
        <w:rPr>
          <w:sz w:val="28"/>
          <w:highlight w:val="yellow"/>
        </w:rPr>
        <w:t xml:space="preserve">   C. printer</w:t>
      </w:r>
      <w:r>
        <w:rPr>
          <w:sz w:val="28"/>
          <w:highlight w:val="yellow"/>
        </w:rPr>
        <w:t>中一定有</w:t>
      </w:r>
      <w:r>
        <w:rPr>
          <w:sz w:val="28"/>
          <w:highlight w:val="yellow"/>
        </w:rPr>
        <w:t>publicvoidsetColor(Stringcolor)</w:t>
      </w:r>
    </w:p>
    <w:p w14:paraId="418A2D2D" w14:textId="77777777" w:rsidR="00265523" w:rsidRDefault="00B51596">
      <w:r>
        <w:rPr>
          <w:sz w:val="28"/>
        </w:rPr>
        <w:t xml:space="preserve">   D. printer</w:t>
      </w:r>
      <w:r>
        <w:rPr>
          <w:sz w:val="28"/>
        </w:rPr>
        <w:t>中一定有</w:t>
      </w:r>
      <w:r>
        <w:rPr>
          <w:sz w:val="28"/>
        </w:rPr>
        <w:t>privatevoidsetColor(Stringcolor)</w:t>
      </w:r>
    </w:p>
    <w:p w14:paraId="6CF3E2DF" w14:textId="77777777" w:rsidR="00265523" w:rsidRDefault="00B51596">
      <w:pPr>
        <w:pStyle w:val="1"/>
      </w:pPr>
      <w:r>
        <w:t>二、多项选择题</w:t>
      </w:r>
    </w:p>
    <w:p w14:paraId="635388CF" w14:textId="77777777" w:rsidR="00265523" w:rsidRDefault="00B51596">
      <w:r>
        <w:rPr>
          <w:sz w:val="28"/>
        </w:rPr>
        <w:t xml:space="preserve">1. </w:t>
      </w:r>
      <w:r>
        <w:rPr>
          <w:sz w:val="28"/>
        </w:rPr>
        <w:t>关于系统建设项目成本预算，下列说法中不正确的是（）。</w:t>
      </w:r>
    </w:p>
    <w:p w14:paraId="16B45A86" w14:textId="77777777" w:rsidR="00265523" w:rsidRDefault="00B51596">
      <w:r>
        <w:rPr>
          <w:sz w:val="28"/>
        </w:rPr>
        <w:t xml:space="preserve">   A. </w:t>
      </w:r>
      <w:r>
        <w:rPr>
          <w:sz w:val="28"/>
        </w:rPr>
        <w:t>成本总计、管理储备、参数模型和支出合理化原则用于成本预算</w:t>
      </w:r>
    </w:p>
    <w:p w14:paraId="20017AAF" w14:textId="77777777" w:rsidR="00265523" w:rsidRDefault="00B51596">
      <w:r>
        <w:rPr>
          <w:sz w:val="28"/>
        </w:rPr>
        <w:t xml:space="preserve">   B. </w:t>
      </w:r>
      <w:r>
        <w:rPr>
          <w:sz w:val="28"/>
        </w:rPr>
        <w:t>成本基准计划是用来衡量差异和未来项目绩效的</w:t>
      </w:r>
    </w:p>
    <w:p w14:paraId="73CC414C" w14:textId="77777777" w:rsidR="00265523" w:rsidRDefault="00B51596">
      <w:r>
        <w:rPr>
          <w:sz w:val="28"/>
          <w:highlight w:val="yellow"/>
        </w:rPr>
        <w:t xml:space="preserve">   C. </w:t>
      </w:r>
      <w:r>
        <w:rPr>
          <w:sz w:val="28"/>
          <w:highlight w:val="yellow"/>
        </w:rPr>
        <w:t>成本预算过程对现在的项目活动及未来的运营活动</w:t>
      </w:r>
      <w:r>
        <w:rPr>
          <w:sz w:val="28"/>
          <w:highlight w:val="yellow"/>
        </w:rPr>
        <w:t>分配资金</w:t>
      </w:r>
    </w:p>
    <w:p w14:paraId="7DF1E383" w14:textId="77777777" w:rsidR="00265523" w:rsidRDefault="00B51596">
      <w:r>
        <w:rPr>
          <w:sz w:val="28"/>
        </w:rPr>
        <w:t xml:space="preserve">   D. </w:t>
      </w:r>
      <w:r>
        <w:rPr>
          <w:sz w:val="28"/>
        </w:rPr>
        <w:t>成本基准计划计算的是项目的预计成本</w:t>
      </w:r>
    </w:p>
    <w:p w14:paraId="43B20FCD" w14:textId="77777777" w:rsidR="00265523" w:rsidRDefault="00B51596">
      <w:r>
        <w:rPr>
          <w:sz w:val="28"/>
        </w:rPr>
        <w:t xml:space="preserve">2. </w:t>
      </w:r>
      <w:r>
        <w:rPr>
          <w:sz w:val="28"/>
        </w:rPr>
        <w:t>对于类的说法中，正确的是（）。</w:t>
      </w:r>
    </w:p>
    <w:p w14:paraId="21150504" w14:textId="77777777" w:rsidR="00265523" w:rsidRDefault="00B51596">
      <w:r>
        <w:rPr>
          <w:sz w:val="28"/>
        </w:rPr>
        <w:t xml:space="preserve">   A. </w:t>
      </w:r>
      <w:r>
        <w:rPr>
          <w:sz w:val="28"/>
        </w:rPr>
        <w:t>类的属性可以包括常量、变量和数组等</w:t>
      </w:r>
    </w:p>
    <w:p w14:paraId="3E6E2041" w14:textId="77777777" w:rsidR="00265523" w:rsidRDefault="00B51596">
      <w:r>
        <w:rPr>
          <w:sz w:val="28"/>
        </w:rPr>
        <w:lastRenderedPageBreak/>
        <w:t xml:space="preserve">   B. </w:t>
      </w:r>
      <w:r>
        <w:rPr>
          <w:sz w:val="28"/>
        </w:rPr>
        <w:t>类中的每个方法都由方法头和方法体构成</w:t>
      </w:r>
    </w:p>
    <w:p w14:paraId="21D82120" w14:textId="77777777" w:rsidR="00265523" w:rsidRDefault="00B51596">
      <w:r>
        <w:rPr>
          <w:sz w:val="28"/>
          <w:highlight w:val="yellow"/>
        </w:rPr>
        <w:t xml:space="preserve">   C. </w:t>
      </w:r>
      <w:r>
        <w:rPr>
          <w:sz w:val="28"/>
          <w:highlight w:val="yellow"/>
        </w:rPr>
        <w:t>一个</w:t>
      </w:r>
      <w:r>
        <w:rPr>
          <w:sz w:val="28"/>
          <w:highlight w:val="yellow"/>
        </w:rPr>
        <w:t>.java</w:t>
      </w:r>
      <w:r>
        <w:rPr>
          <w:sz w:val="28"/>
          <w:highlight w:val="yellow"/>
        </w:rPr>
        <w:t>源文件中可以定义多个类，但是公共类至多有一个</w:t>
      </w:r>
    </w:p>
    <w:p w14:paraId="7B7B9559" w14:textId="77777777" w:rsidR="00265523" w:rsidRDefault="00B51596">
      <w:r>
        <w:rPr>
          <w:sz w:val="28"/>
        </w:rPr>
        <w:t xml:space="preserve">   D. </w:t>
      </w:r>
      <w:r>
        <w:rPr>
          <w:sz w:val="28"/>
        </w:rPr>
        <w:t>一个</w:t>
      </w:r>
      <w:r>
        <w:rPr>
          <w:sz w:val="28"/>
        </w:rPr>
        <w:t>.java</w:t>
      </w:r>
      <w:r>
        <w:rPr>
          <w:sz w:val="28"/>
        </w:rPr>
        <w:t>源文件中可以定义多个公共类</w:t>
      </w:r>
    </w:p>
    <w:p w14:paraId="4F1D7789" w14:textId="77777777" w:rsidR="00265523" w:rsidRDefault="00B51596">
      <w:r>
        <w:rPr>
          <w:sz w:val="28"/>
        </w:rPr>
        <w:t xml:space="preserve">3. </w:t>
      </w:r>
      <w:r>
        <w:rPr>
          <w:sz w:val="28"/>
        </w:rPr>
        <w:t>在确保风险可控的情况下，下列哪些选项可以作为考虑信息科技外包的条件：</w:t>
      </w:r>
    </w:p>
    <w:p w14:paraId="387F9484" w14:textId="77777777" w:rsidR="00265523" w:rsidRDefault="00B51596">
      <w:r>
        <w:rPr>
          <w:sz w:val="28"/>
        </w:rPr>
        <w:t xml:space="preserve">   A. </w:t>
      </w:r>
      <w:r>
        <w:rPr>
          <w:sz w:val="28"/>
        </w:rPr>
        <w:t>本行关键业务的应用开发、运行和维护</w:t>
      </w:r>
    </w:p>
    <w:p w14:paraId="11716C50" w14:textId="77777777" w:rsidR="00265523" w:rsidRDefault="00B51596">
      <w:r>
        <w:rPr>
          <w:sz w:val="28"/>
        </w:rPr>
        <w:t xml:space="preserve">   B. </w:t>
      </w:r>
      <w:r>
        <w:rPr>
          <w:sz w:val="28"/>
        </w:rPr>
        <w:t>与银行业务无直接关系，不需要及时响应的基础设施维护或建设</w:t>
      </w:r>
    </w:p>
    <w:p w14:paraId="4755032B" w14:textId="77777777" w:rsidR="00265523" w:rsidRDefault="00B51596">
      <w:r>
        <w:rPr>
          <w:sz w:val="28"/>
          <w:highlight w:val="yellow"/>
        </w:rPr>
        <w:t xml:space="preserve">   C. </w:t>
      </w:r>
      <w:r>
        <w:rPr>
          <w:sz w:val="28"/>
          <w:highlight w:val="yellow"/>
        </w:rPr>
        <w:t>与本行现存系统有清晰的技术边界的信息系统开发项目</w:t>
      </w:r>
    </w:p>
    <w:p w14:paraId="236754C0" w14:textId="77777777" w:rsidR="00265523" w:rsidRDefault="00B51596">
      <w:r>
        <w:rPr>
          <w:sz w:val="28"/>
        </w:rPr>
        <w:t xml:space="preserve">   D. </w:t>
      </w:r>
      <w:r>
        <w:rPr>
          <w:sz w:val="28"/>
        </w:rPr>
        <w:t>信息科技管理工作</w:t>
      </w:r>
    </w:p>
    <w:p w14:paraId="4E2B1235" w14:textId="77777777" w:rsidR="00265523" w:rsidRDefault="00B51596">
      <w:r>
        <w:rPr>
          <w:sz w:val="28"/>
        </w:rPr>
        <w:t xml:space="preserve">4. </w:t>
      </w:r>
      <w:r>
        <w:rPr>
          <w:sz w:val="28"/>
        </w:rPr>
        <w:t>配置项的状态可分为</w:t>
      </w:r>
      <w:r>
        <w:rPr>
          <w:sz w:val="28"/>
        </w:rPr>
        <w:t>“</w:t>
      </w:r>
      <w:r>
        <w:rPr>
          <w:sz w:val="28"/>
        </w:rPr>
        <w:t>草稿</w:t>
      </w:r>
      <w:r>
        <w:rPr>
          <w:sz w:val="28"/>
        </w:rPr>
        <w:t>”“</w:t>
      </w:r>
      <w:r>
        <w:rPr>
          <w:sz w:val="28"/>
        </w:rPr>
        <w:t>正式</w:t>
      </w:r>
      <w:r>
        <w:rPr>
          <w:sz w:val="28"/>
        </w:rPr>
        <w:t>”</w:t>
      </w:r>
      <w:r>
        <w:rPr>
          <w:sz w:val="28"/>
        </w:rPr>
        <w:t>和</w:t>
      </w:r>
      <w:r>
        <w:rPr>
          <w:sz w:val="28"/>
        </w:rPr>
        <w:t>“</w:t>
      </w:r>
      <w:r>
        <w:rPr>
          <w:sz w:val="28"/>
        </w:rPr>
        <w:t>修改</w:t>
      </w:r>
      <w:r>
        <w:rPr>
          <w:sz w:val="28"/>
        </w:rPr>
        <w:t>”</w:t>
      </w:r>
      <w:r>
        <w:rPr>
          <w:sz w:val="28"/>
        </w:rPr>
        <w:t>三种。以下关于配置项状态的叙述中，正确的说法是（）。</w:t>
      </w:r>
    </w:p>
    <w:p w14:paraId="65664787" w14:textId="77777777" w:rsidR="00265523" w:rsidRDefault="00B51596">
      <w:r>
        <w:rPr>
          <w:sz w:val="28"/>
        </w:rPr>
        <w:t xml:space="preserve">   A. </w:t>
      </w:r>
      <w:r>
        <w:rPr>
          <w:sz w:val="28"/>
        </w:rPr>
        <w:t>配置项处于</w:t>
      </w:r>
      <w:r>
        <w:rPr>
          <w:sz w:val="28"/>
        </w:rPr>
        <w:t>“</w:t>
      </w:r>
      <w:r>
        <w:rPr>
          <w:sz w:val="28"/>
        </w:rPr>
        <w:t>草稿</w:t>
      </w:r>
      <w:r>
        <w:rPr>
          <w:sz w:val="28"/>
        </w:rPr>
        <w:t>”</w:t>
      </w:r>
      <w:r>
        <w:rPr>
          <w:sz w:val="28"/>
        </w:rPr>
        <w:t>状态时，版本号格式为</w:t>
      </w:r>
      <w:r>
        <w:rPr>
          <w:sz w:val="28"/>
        </w:rPr>
        <w:t>0.YZ</w:t>
      </w:r>
    </w:p>
    <w:p w14:paraId="1FD302CD" w14:textId="77777777" w:rsidR="00265523" w:rsidRDefault="00B51596">
      <w:r>
        <w:rPr>
          <w:sz w:val="28"/>
        </w:rPr>
        <w:t xml:space="preserve">   B. </w:t>
      </w:r>
      <w:r>
        <w:rPr>
          <w:sz w:val="28"/>
        </w:rPr>
        <w:t>配置项第一次成为</w:t>
      </w:r>
      <w:r>
        <w:rPr>
          <w:sz w:val="28"/>
        </w:rPr>
        <w:t>“</w:t>
      </w:r>
      <w:r>
        <w:rPr>
          <w:sz w:val="28"/>
        </w:rPr>
        <w:t>正式</w:t>
      </w:r>
      <w:r>
        <w:rPr>
          <w:sz w:val="28"/>
        </w:rPr>
        <w:t>”</w:t>
      </w:r>
      <w:r>
        <w:rPr>
          <w:sz w:val="28"/>
        </w:rPr>
        <w:t>文件时，版本号为</w:t>
      </w:r>
      <w:r>
        <w:rPr>
          <w:sz w:val="28"/>
        </w:rPr>
        <w:t>1.0</w:t>
      </w:r>
    </w:p>
    <w:p w14:paraId="7D1F3681" w14:textId="77777777" w:rsidR="00265523" w:rsidRDefault="00B51596">
      <w:r>
        <w:rPr>
          <w:sz w:val="28"/>
          <w:highlight w:val="yellow"/>
        </w:rPr>
        <w:t xml:space="preserve">   C. </w:t>
      </w:r>
      <w:r>
        <w:rPr>
          <w:sz w:val="28"/>
          <w:highlight w:val="yellow"/>
        </w:rPr>
        <w:t>配置项处于</w:t>
      </w:r>
      <w:r>
        <w:rPr>
          <w:sz w:val="28"/>
          <w:highlight w:val="yellow"/>
        </w:rPr>
        <w:t>“</w:t>
      </w:r>
      <w:r>
        <w:rPr>
          <w:sz w:val="28"/>
          <w:highlight w:val="yellow"/>
        </w:rPr>
        <w:t>修改</w:t>
      </w:r>
      <w:r>
        <w:rPr>
          <w:sz w:val="28"/>
          <w:highlight w:val="yellow"/>
        </w:rPr>
        <w:t>”</w:t>
      </w:r>
      <w:r>
        <w:rPr>
          <w:sz w:val="28"/>
          <w:highlight w:val="yellow"/>
        </w:rPr>
        <w:t>状态时，版本号应改回</w:t>
      </w:r>
      <w:r>
        <w:rPr>
          <w:sz w:val="28"/>
          <w:highlight w:val="yellow"/>
        </w:rPr>
        <w:t>0.YZ</w:t>
      </w:r>
    </w:p>
    <w:p w14:paraId="317AF05F" w14:textId="77777777" w:rsidR="00265523" w:rsidRDefault="00B51596">
      <w:r>
        <w:rPr>
          <w:sz w:val="28"/>
        </w:rPr>
        <w:t xml:space="preserve">   D. </w:t>
      </w:r>
      <w:r>
        <w:rPr>
          <w:sz w:val="28"/>
        </w:rPr>
        <w:t>对于配置项的任何版本都应该保存，不能抛弃旧版本</w:t>
      </w:r>
    </w:p>
    <w:p w14:paraId="54642994" w14:textId="77777777" w:rsidR="00265523" w:rsidRDefault="00B51596">
      <w:r>
        <w:rPr>
          <w:sz w:val="28"/>
        </w:rPr>
        <w:t xml:space="preserve">5. </w:t>
      </w:r>
      <w:r>
        <w:rPr>
          <w:sz w:val="28"/>
        </w:rPr>
        <w:t>删除从表时引用的主表记录时可修改从表的外键约束的</w:t>
      </w:r>
      <w:r>
        <w:rPr>
          <w:sz w:val="28"/>
        </w:rPr>
        <w:t>“</w:t>
      </w:r>
      <w:r>
        <w:rPr>
          <w:sz w:val="28"/>
        </w:rPr>
        <w:t>删除规则</w:t>
      </w:r>
      <w:r>
        <w:rPr>
          <w:sz w:val="28"/>
        </w:rPr>
        <w:t>”</w:t>
      </w:r>
      <w:r>
        <w:rPr>
          <w:sz w:val="28"/>
        </w:rPr>
        <w:t>为</w:t>
      </w:r>
      <w:r>
        <w:rPr>
          <w:sz w:val="28"/>
        </w:rPr>
        <w:t>().</w:t>
      </w:r>
    </w:p>
    <w:p w14:paraId="219BEE08" w14:textId="77777777" w:rsidR="00265523" w:rsidRDefault="00B51596">
      <w:r>
        <w:rPr>
          <w:sz w:val="28"/>
        </w:rPr>
        <w:t xml:space="preserve">   A. </w:t>
      </w:r>
      <w:r>
        <w:rPr>
          <w:sz w:val="28"/>
        </w:rPr>
        <w:t>不执行任何操作</w:t>
      </w:r>
      <w:r>
        <w:rPr>
          <w:sz w:val="28"/>
        </w:rPr>
        <w:t>;</w:t>
      </w:r>
    </w:p>
    <w:p w14:paraId="76076585" w14:textId="77777777" w:rsidR="00265523" w:rsidRDefault="00B51596">
      <w:r>
        <w:rPr>
          <w:sz w:val="28"/>
        </w:rPr>
        <w:t xml:space="preserve">   B. </w:t>
      </w:r>
      <w:r>
        <w:rPr>
          <w:sz w:val="28"/>
        </w:rPr>
        <w:t>设置</w:t>
      </w:r>
      <w:r>
        <w:rPr>
          <w:sz w:val="28"/>
        </w:rPr>
        <w:t>NULL;</w:t>
      </w:r>
    </w:p>
    <w:p w14:paraId="14CE9D80" w14:textId="77777777" w:rsidR="00265523" w:rsidRDefault="00B51596">
      <w:r>
        <w:rPr>
          <w:sz w:val="28"/>
          <w:highlight w:val="yellow"/>
        </w:rPr>
        <w:t xml:space="preserve">   C. </w:t>
      </w:r>
      <w:r>
        <w:rPr>
          <w:sz w:val="28"/>
          <w:highlight w:val="yellow"/>
        </w:rPr>
        <w:t>级联</w:t>
      </w:r>
      <w:r>
        <w:rPr>
          <w:sz w:val="28"/>
          <w:highlight w:val="yellow"/>
        </w:rPr>
        <w:t>;</w:t>
      </w:r>
    </w:p>
    <w:p w14:paraId="557CE67B" w14:textId="77777777" w:rsidR="00265523" w:rsidRDefault="00B51596">
      <w:r>
        <w:rPr>
          <w:sz w:val="28"/>
        </w:rPr>
        <w:t xml:space="preserve">   D. </w:t>
      </w:r>
      <w:r>
        <w:rPr>
          <w:sz w:val="28"/>
        </w:rPr>
        <w:t>设置默认值</w:t>
      </w:r>
      <w:r>
        <w:rPr>
          <w:sz w:val="28"/>
        </w:rPr>
        <w:t>;</w:t>
      </w:r>
    </w:p>
    <w:p w14:paraId="33A2D241" w14:textId="77777777" w:rsidR="00265523" w:rsidRDefault="00B51596">
      <w:r>
        <w:rPr>
          <w:sz w:val="28"/>
        </w:rPr>
        <w:lastRenderedPageBreak/>
        <w:t xml:space="preserve">6. </w:t>
      </w:r>
      <w:r>
        <w:rPr>
          <w:sz w:val="28"/>
        </w:rPr>
        <w:t>生产系统变更流程中，项目类上线需要提交的文档包括</w:t>
      </w:r>
    </w:p>
    <w:p w14:paraId="0868CBBA" w14:textId="77777777" w:rsidR="00265523" w:rsidRDefault="00B51596">
      <w:r>
        <w:rPr>
          <w:sz w:val="28"/>
        </w:rPr>
        <w:t xml:space="preserve">   A. </w:t>
      </w:r>
      <w:r>
        <w:rPr>
          <w:sz w:val="28"/>
        </w:rPr>
        <w:t>项目需求设计文档</w:t>
      </w:r>
    </w:p>
    <w:p w14:paraId="375C5651" w14:textId="77777777" w:rsidR="00265523" w:rsidRDefault="00B51596">
      <w:r>
        <w:rPr>
          <w:sz w:val="28"/>
        </w:rPr>
        <w:t xml:space="preserve">   B. </w:t>
      </w:r>
      <w:r>
        <w:rPr>
          <w:sz w:val="28"/>
        </w:rPr>
        <w:t>开发测试文档</w:t>
      </w:r>
    </w:p>
    <w:p w14:paraId="6C6840A8" w14:textId="77777777" w:rsidR="00265523" w:rsidRDefault="00B51596">
      <w:r>
        <w:rPr>
          <w:sz w:val="28"/>
          <w:highlight w:val="yellow"/>
        </w:rPr>
        <w:t xml:space="preserve">   C. </w:t>
      </w:r>
      <w:r>
        <w:rPr>
          <w:sz w:val="28"/>
          <w:highlight w:val="yellow"/>
        </w:rPr>
        <w:t>系统配置信息文档</w:t>
      </w:r>
    </w:p>
    <w:p w14:paraId="7685680F" w14:textId="77777777" w:rsidR="00265523" w:rsidRDefault="00B51596">
      <w:r>
        <w:rPr>
          <w:sz w:val="28"/>
        </w:rPr>
        <w:t xml:space="preserve">   D. </w:t>
      </w:r>
      <w:r>
        <w:rPr>
          <w:sz w:val="28"/>
        </w:rPr>
        <w:t>系统运维文档</w:t>
      </w:r>
    </w:p>
    <w:p w14:paraId="76F6118A" w14:textId="77777777" w:rsidR="00265523" w:rsidRDefault="00B51596">
      <w:r>
        <w:rPr>
          <w:sz w:val="28"/>
        </w:rPr>
        <w:t>7. SpringMVC</w:t>
      </w:r>
      <w:r>
        <w:rPr>
          <w:sz w:val="28"/>
        </w:rPr>
        <w:t>用什么对象从后台向前台传递数据的（）</w:t>
      </w:r>
    </w:p>
    <w:p w14:paraId="590BD258" w14:textId="77777777" w:rsidR="00265523" w:rsidRDefault="00B51596">
      <w:r>
        <w:rPr>
          <w:sz w:val="28"/>
        </w:rPr>
        <w:t xml:space="preserve">   A. </w:t>
      </w:r>
      <w:r>
        <w:rPr>
          <w:sz w:val="28"/>
        </w:rPr>
        <w:t>将数据绑定到</w:t>
      </w:r>
      <w:r>
        <w:rPr>
          <w:sz w:val="28"/>
        </w:rPr>
        <w:t>request</w:t>
      </w:r>
    </w:p>
    <w:p w14:paraId="35915382" w14:textId="77777777" w:rsidR="00265523" w:rsidRDefault="00B51596">
      <w:r>
        <w:rPr>
          <w:sz w:val="28"/>
        </w:rPr>
        <w:t xml:space="preserve">   B. </w:t>
      </w:r>
      <w:r>
        <w:rPr>
          <w:sz w:val="28"/>
        </w:rPr>
        <w:t>返回</w:t>
      </w:r>
      <w:r>
        <w:rPr>
          <w:sz w:val="28"/>
        </w:rPr>
        <w:t>ModelAndView</w:t>
      </w:r>
    </w:p>
    <w:p w14:paraId="233D7E64" w14:textId="77777777" w:rsidR="00265523" w:rsidRDefault="00B51596">
      <w:r>
        <w:rPr>
          <w:sz w:val="28"/>
          <w:highlight w:val="yellow"/>
        </w:rPr>
        <w:t xml:space="preserve">   C. </w:t>
      </w:r>
      <w:r>
        <w:rPr>
          <w:sz w:val="28"/>
          <w:highlight w:val="yellow"/>
        </w:rPr>
        <w:t>通过</w:t>
      </w:r>
      <w:r>
        <w:rPr>
          <w:sz w:val="28"/>
          <w:highlight w:val="yellow"/>
        </w:rPr>
        <w:t>Model</w:t>
      </w:r>
      <w:r>
        <w:rPr>
          <w:sz w:val="28"/>
          <w:highlight w:val="yellow"/>
        </w:rPr>
        <w:t>Map</w:t>
      </w:r>
      <w:r>
        <w:rPr>
          <w:sz w:val="28"/>
          <w:highlight w:val="yellow"/>
        </w:rPr>
        <w:t>对象，可以在这个对象里面调用</w:t>
      </w:r>
      <w:r>
        <w:rPr>
          <w:sz w:val="28"/>
          <w:highlight w:val="yellow"/>
        </w:rPr>
        <w:t>put</w:t>
      </w:r>
      <w:r>
        <w:rPr>
          <w:sz w:val="28"/>
          <w:highlight w:val="yellow"/>
        </w:rPr>
        <w:t>方法，把对象加到里面，前端就可以通过</w:t>
      </w:r>
      <w:r>
        <w:rPr>
          <w:sz w:val="28"/>
          <w:highlight w:val="yellow"/>
        </w:rPr>
        <w:t>el</w:t>
      </w:r>
      <w:r>
        <w:rPr>
          <w:sz w:val="28"/>
          <w:highlight w:val="yellow"/>
        </w:rPr>
        <w:t>表达式拿到</w:t>
      </w:r>
    </w:p>
    <w:p w14:paraId="092685D8" w14:textId="77777777" w:rsidR="00265523" w:rsidRDefault="00B51596">
      <w:r>
        <w:rPr>
          <w:sz w:val="28"/>
        </w:rPr>
        <w:t xml:space="preserve">   D. </w:t>
      </w:r>
      <w:r>
        <w:rPr>
          <w:sz w:val="28"/>
        </w:rPr>
        <w:t>绑定数据到</w:t>
      </w:r>
      <w:r>
        <w:rPr>
          <w:sz w:val="28"/>
        </w:rPr>
        <w:t>Session</w:t>
      </w:r>
      <w:r>
        <w:rPr>
          <w:sz w:val="28"/>
        </w:rPr>
        <w:t>中</w:t>
      </w:r>
    </w:p>
    <w:p w14:paraId="25E955D5" w14:textId="77777777" w:rsidR="00265523" w:rsidRDefault="00B51596">
      <w:r>
        <w:rPr>
          <w:sz w:val="28"/>
        </w:rPr>
        <w:t xml:space="preserve">8. </w:t>
      </w:r>
      <w:r>
        <w:rPr>
          <w:sz w:val="28"/>
        </w:rPr>
        <w:t>本行计算机设备管理实行归口管理，包括：</w:t>
      </w:r>
    </w:p>
    <w:p w14:paraId="038EA639" w14:textId="77777777" w:rsidR="00265523" w:rsidRDefault="00B51596">
      <w:r>
        <w:rPr>
          <w:sz w:val="28"/>
        </w:rPr>
        <w:t xml:space="preserve">   A. </w:t>
      </w:r>
      <w:r>
        <w:rPr>
          <w:sz w:val="28"/>
        </w:rPr>
        <w:t>统筹管理部门</w:t>
      </w:r>
    </w:p>
    <w:p w14:paraId="128B8405" w14:textId="77777777" w:rsidR="00265523" w:rsidRDefault="00B51596">
      <w:r>
        <w:rPr>
          <w:sz w:val="28"/>
        </w:rPr>
        <w:t xml:space="preserve">   B. </w:t>
      </w:r>
      <w:r>
        <w:rPr>
          <w:sz w:val="28"/>
        </w:rPr>
        <w:t>采购部门</w:t>
      </w:r>
    </w:p>
    <w:p w14:paraId="0D5466D9" w14:textId="77777777" w:rsidR="00265523" w:rsidRDefault="00B51596">
      <w:r>
        <w:rPr>
          <w:sz w:val="28"/>
          <w:highlight w:val="yellow"/>
        </w:rPr>
        <w:t xml:space="preserve">   C. </w:t>
      </w:r>
      <w:r>
        <w:rPr>
          <w:sz w:val="28"/>
          <w:highlight w:val="yellow"/>
        </w:rPr>
        <w:t>价值管理部门</w:t>
      </w:r>
    </w:p>
    <w:p w14:paraId="79FA3AB1" w14:textId="77777777" w:rsidR="00265523" w:rsidRDefault="00B51596">
      <w:r>
        <w:rPr>
          <w:sz w:val="28"/>
        </w:rPr>
        <w:t xml:space="preserve">   D. </w:t>
      </w:r>
      <w:r>
        <w:rPr>
          <w:sz w:val="28"/>
        </w:rPr>
        <w:t>使用部门</w:t>
      </w:r>
    </w:p>
    <w:p w14:paraId="0FAA8A6B" w14:textId="77777777" w:rsidR="00265523" w:rsidRDefault="00B51596">
      <w:r>
        <w:rPr>
          <w:sz w:val="28"/>
        </w:rPr>
        <w:t xml:space="preserve">9. </w:t>
      </w:r>
      <w:r>
        <w:rPr>
          <w:sz w:val="28"/>
        </w:rPr>
        <w:t>以下关于定义</w:t>
      </w:r>
      <w:r>
        <w:rPr>
          <w:sz w:val="28"/>
        </w:rPr>
        <w:t>Bean</w:t>
      </w:r>
      <w:r>
        <w:rPr>
          <w:sz w:val="28"/>
        </w:rPr>
        <w:t>的作用域正确的是（）</w:t>
      </w:r>
    </w:p>
    <w:p w14:paraId="1C8CF6ED" w14:textId="77777777" w:rsidR="00265523" w:rsidRDefault="00B51596">
      <w:r>
        <w:rPr>
          <w:sz w:val="28"/>
        </w:rPr>
        <w:t xml:space="preserve">   A. @Scope(“all”)</w:t>
      </w:r>
    </w:p>
    <w:p w14:paraId="66E9A395" w14:textId="77777777" w:rsidR="00265523" w:rsidRDefault="00B51596">
      <w:r>
        <w:rPr>
          <w:sz w:val="28"/>
        </w:rPr>
        <w:t xml:space="preserve">   B. @Scope(“none”)</w:t>
      </w:r>
    </w:p>
    <w:p w14:paraId="2C3581E4" w14:textId="77777777" w:rsidR="00265523" w:rsidRDefault="00B51596">
      <w:r>
        <w:rPr>
          <w:sz w:val="28"/>
          <w:highlight w:val="yellow"/>
        </w:rPr>
        <w:t xml:space="preserve">   C. @Scope(“singleton”)</w:t>
      </w:r>
    </w:p>
    <w:p w14:paraId="1BC4DDD9" w14:textId="77777777" w:rsidR="00265523" w:rsidRDefault="00B51596">
      <w:r>
        <w:rPr>
          <w:sz w:val="28"/>
        </w:rPr>
        <w:t xml:space="preserve">   D. @Scope(“prototype”)</w:t>
      </w:r>
    </w:p>
    <w:p w14:paraId="6A7F9563" w14:textId="77777777" w:rsidR="00265523" w:rsidRDefault="00B51596">
      <w:r>
        <w:rPr>
          <w:sz w:val="28"/>
        </w:rPr>
        <w:lastRenderedPageBreak/>
        <w:t xml:space="preserve">10. </w:t>
      </w:r>
      <w:r>
        <w:rPr>
          <w:sz w:val="28"/>
        </w:rPr>
        <w:t>关于预处理中的数据合并，下列说法中错误的是（）。</w:t>
      </w:r>
    </w:p>
    <w:p w14:paraId="3B92E2B6" w14:textId="77777777" w:rsidR="00265523" w:rsidRDefault="00B51596">
      <w:r>
        <w:rPr>
          <w:sz w:val="28"/>
        </w:rPr>
        <w:t xml:space="preserve">   A. concat()</w:t>
      </w:r>
      <w:r>
        <w:rPr>
          <w:sz w:val="28"/>
        </w:rPr>
        <w:t>函数是最常用的主键合并函数，可以通过内连接和外连接的方式堆叠合并数据</w:t>
      </w:r>
    </w:p>
    <w:p w14:paraId="0D10419A" w14:textId="77777777" w:rsidR="00265523" w:rsidRDefault="00B51596">
      <w:r>
        <w:rPr>
          <w:sz w:val="28"/>
        </w:rPr>
        <w:t xml:space="preserve">   B. merge()</w:t>
      </w:r>
      <w:r>
        <w:rPr>
          <w:sz w:val="28"/>
        </w:rPr>
        <w:t>函数是最常用的主键合并的函数，但不能够通过左连接和右连接的方式合并数据</w:t>
      </w:r>
    </w:p>
    <w:p w14:paraId="43B1707C" w14:textId="77777777" w:rsidR="00265523" w:rsidRDefault="00B51596">
      <w:r>
        <w:rPr>
          <w:sz w:val="28"/>
          <w:highlight w:val="yellow"/>
        </w:rPr>
        <w:t xml:space="preserve">   C. join()</w:t>
      </w:r>
      <w:r>
        <w:rPr>
          <w:sz w:val="28"/>
          <w:highlight w:val="yellow"/>
        </w:rPr>
        <w:t>方法是最常用的主键合并方法之一，但不能够通过左连接和右连接的方式合并数据</w:t>
      </w:r>
    </w:p>
    <w:p w14:paraId="09352017" w14:textId="77777777" w:rsidR="00265523" w:rsidRDefault="00B51596">
      <w:r>
        <w:rPr>
          <w:sz w:val="28"/>
        </w:rPr>
        <w:t xml:space="preserve">   D. combine_first()</w:t>
      </w:r>
      <w:r>
        <w:rPr>
          <w:sz w:val="28"/>
        </w:rPr>
        <w:t>方法只适用于</w:t>
      </w:r>
      <w:r>
        <w:rPr>
          <w:sz w:val="28"/>
        </w:rPr>
        <w:t>DataFrame</w:t>
      </w:r>
      <w:r>
        <w:rPr>
          <w:sz w:val="28"/>
        </w:rPr>
        <w:t>对象</w:t>
      </w:r>
    </w:p>
    <w:p w14:paraId="561CBA11" w14:textId="77777777" w:rsidR="00265523" w:rsidRDefault="00B51596">
      <w:r>
        <w:rPr>
          <w:sz w:val="28"/>
        </w:rPr>
        <w:t xml:space="preserve">11. </w:t>
      </w:r>
      <w:r>
        <w:rPr>
          <w:sz w:val="28"/>
        </w:rPr>
        <w:t>总行风险管理部在本行软</w:t>
      </w:r>
      <w:r>
        <w:rPr>
          <w:sz w:val="28"/>
        </w:rPr>
        <w:t>件开发过程中的主要职责包括：</w:t>
      </w:r>
    </w:p>
    <w:p w14:paraId="271B025B" w14:textId="77777777" w:rsidR="00265523" w:rsidRDefault="00B51596">
      <w:r>
        <w:rPr>
          <w:sz w:val="28"/>
        </w:rPr>
        <w:t xml:space="preserve">   A. </w:t>
      </w:r>
      <w:r>
        <w:rPr>
          <w:sz w:val="28"/>
        </w:rPr>
        <w:t>会同相关部门制定信息系统风险管理策略和制度</w:t>
      </w:r>
    </w:p>
    <w:p w14:paraId="52363147" w14:textId="77777777" w:rsidR="00265523" w:rsidRDefault="00B51596">
      <w:r>
        <w:rPr>
          <w:sz w:val="28"/>
        </w:rPr>
        <w:t xml:space="preserve">   B. </w:t>
      </w:r>
      <w:r>
        <w:rPr>
          <w:sz w:val="28"/>
        </w:rPr>
        <w:t>汇总各部门上报的</w:t>
      </w:r>
      <w:r>
        <w:rPr>
          <w:sz w:val="28"/>
        </w:rPr>
        <w:t>IT</w:t>
      </w:r>
      <w:r>
        <w:rPr>
          <w:sz w:val="28"/>
        </w:rPr>
        <w:t>风险报告和信息</w:t>
      </w:r>
    </w:p>
    <w:p w14:paraId="040D50EE" w14:textId="77777777" w:rsidR="00265523" w:rsidRDefault="00B51596">
      <w:r>
        <w:rPr>
          <w:sz w:val="28"/>
          <w:highlight w:val="yellow"/>
        </w:rPr>
        <w:t xml:space="preserve">   C. </w:t>
      </w:r>
      <w:r>
        <w:rPr>
          <w:sz w:val="28"/>
          <w:highlight w:val="yellow"/>
        </w:rPr>
        <w:t>参与信息系统项目风险评估和审议</w:t>
      </w:r>
    </w:p>
    <w:p w14:paraId="0DE66FAA" w14:textId="77777777" w:rsidR="00265523" w:rsidRDefault="00B51596">
      <w:r>
        <w:rPr>
          <w:sz w:val="28"/>
        </w:rPr>
        <w:t xml:space="preserve">   D. </w:t>
      </w:r>
      <w:r>
        <w:rPr>
          <w:sz w:val="28"/>
        </w:rPr>
        <w:t>提出信息系统安全需求和建议</w:t>
      </w:r>
    </w:p>
    <w:p w14:paraId="5C567EE2" w14:textId="77777777" w:rsidR="00265523" w:rsidRDefault="00B51596">
      <w:r>
        <w:rPr>
          <w:sz w:val="28"/>
        </w:rPr>
        <w:t xml:space="preserve">12. </w:t>
      </w:r>
      <w:r>
        <w:rPr>
          <w:sz w:val="28"/>
        </w:rPr>
        <w:t>下列哪些是常见的负载均衡算法？</w:t>
      </w:r>
    </w:p>
    <w:p w14:paraId="7D4E91CB" w14:textId="77777777" w:rsidR="00265523" w:rsidRDefault="00B51596">
      <w:r>
        <w:rPr>
          <w:sz w:val="28"/>
        </w:rPr>
        <w:t xml:space="preserve">   A. A.Round-Robin</w:t>
      </w:r>
      <w:r>
        <w:rPr>
          <w:sz w:val="28"/>
        </w:rPr>
        <w:t>（轮询）</w:t>
      </w:r>
    </w:p>
    <w:p w14:paraId="4A3C15F3" w14:textId="77777777" w:rsidR="00265523" w:rsidRDefault="00B51596">
      <w:r>
        <w:rPr>
          <w:sz w:val="28"/>
        </w:rPr>
        <w:t xml:space="preserve">   B. B.</w:t>
      </w:r>
      <w:r>
        <w:rPr>
          <w:sz w:val="28"/>
        </w:rPr>
        <w:t>随机法（</w:t>
      </w:r>
      <w:r>
        <w:rPr>
          <w:sz w:val="28"/>
        </w:rPr>
        <w:t>Random</w:t>
      </w:r>
      <w:r>
        <w:rPr>
          <w:sz w:val="28"/>
        </w:rPr>
        <w:t>）</w:t>
      </w:r>
    </w:p>
    <w:p w14:paraId="7E22F932" w14:textId="77777777" w:rsidR="00265523" w:rsidRDefault="00B51596">
      <w:r>
        <w:rPr>
          <w:sz w:val="28"/>
          <w:highlight w:val="yellow"/>
        </w:rPr>
        <w:t xml:space="preserve">   C. C.Hashing</w:t>
      </w:r>
      <w:r>
        <w:rPr>
          <w:sz w:val="28"/>
          <w:highlight w:val="yellow"/>
        </w:rPr>
        <w:t>（哈希）</w:t>
      </w:r>
    </w:p>
    <w:p w14:paraId="1EBEDEEA" w14:textId="77777777" w:rsidR="00265523" w:rsidRDefault="00B51596">
      <w:r>
        <w:rPr>
          <w:sz w:val="28"/>
        </w:rPr>
        <w:t xml:space="preserve">   D. D.WeightedRound-Robin</w:t>
      </w:r>
      <w:r>
        <w:rPr>
          <w:sz w:val="28"/>
        </w:rPr>
        <w:t>（加权轮询）</w:t>
      </w:r>
    </w:p>
    <w:p w14:paraId="1B7A7247" w14:textId="77777777" w:rsidR="00265523" w:rsidRDefault="00B51596">
      <w:r>
        <w:rPr>
          <w:sz w:val="28"/>
        </w:rPr>
        <w:t xml:space="preserve">13. </w:t>
      </w:r>
      <w:r>
        <w:rPr>
          <w:sz w:val="28"/>
        </w:rPr>
        <w:t>业务连续性管理的基本原则是：</w:t>
      </w:r>
    </w:p>
    <w:p w14:paraId="437EDB45" w14:textId="77777777" w:rsidR="00265523" w:rsidRDefault="00B51596">
      <w:r>
        <w:rPr>
          <w:sz w:val="28"/>
        </w:rPr>
        <w:t xml:space="preserve">   A. </w:t>
      </w:r>
      <w:r>
        <w:rPr>
          <w:sz w:val="28"/>
        </w:rPr>
        <w:t>切实履行社会责任，保护客户合法权益、维护金融秩序</w:t>
      </w:r>
    </w:p>
    <w:p w14:paraId="74AEB8DC" w14:textId="77777777" w:rsidR="00265523" w:rsidRDefault="00B51596">
      <w:r>
        <w:rPr>
          <w:sz w:val="28"/>
        </w:rPr>
        <w:t xml:space="preserve">   B. </w:t>
      </w:r>
      <w:r>
        <w:rPr>
          <w:sz w:val="28"/>
        </w:rPr>
        <w:t>坚持预防为主，建立预防、预警机制，将日常管理与应急处置有效结合</w:t>
      </w:r>
    </w:p>
    <w:p w14:paraId="6DF6C51B" w14:textId="77777777" w:rsidR="00265523" w:rsidRDefault="00B51596">
      <w:r>
        <w:rPr>
          <w:sz w:val="28"/>
          <w:highlight w:val="yellow"/>
        </w:rPr>
        <w:lastRenderedPageBreak/>
        <w:t xml:space="preserve">   C. </w:t>
      </w:r>
      <w:r>
        <w:rPr>
          <w:sz w:val="28"/>
          <w:highlight w:val="yellow"/>
        </w:rPr>
        <w:t>坚持以人为本，重要保障人员安全；实施差异化管理，保障重要业务有序恢复；兼顾业务连续性管理成本与效益</w:t>
      </w:r>
    </w:p>
    <w:p w14:paraId="2EF4A04F" w14:textId="77777777" w:rsidR="00265523" w:rsidRDefault="00B51596">
      <w:r>
        <w:rPr>
          <w:sz w:val="28"/>
        </w:rPr>
        <w:t xml:space="preserve">   D. </w:t>
      </w:r>
      <w:r>
        <w:rPr>
          <w:sz w:val="28"/>
        </w:rPr>
        <w:t>坚持联动协作，加强沟通协调，形成应对运营中断事件的整体有效机制</w:t>
      </w:r>
    </w:p>
    <w:p w14:paraId="79B6C825" w14:textId="77777777" w:rsidR="00265523" w:rsidRDefault="00B51596">
      <w:r>
        <w:rPr>
          <w:sz w:val="28"/>
        </w:rPr>
        <w:t xml:space="preserve">14. </w:t>
      </w:r>
      <w:r>
        <w:rPr>
          <w:sz w:val="28"/>
        </w:rPr>
        <w:t>下列哪些是</w:t>
      </w:r>
      <w:r>
        <w:rPr>
          <w:sz w:val="28"/>
        </w:rPr>
        <w:t>DevOps</w:t>
      </w:r>
      <w:r>
        <w:rPr>
          <w:sz w:val="28"/>
        </w:rPr>
        <w:t>中的关键工具和技术？</w:t>
      </w:r>
    </w:p>
    <w:p w14:paraId="74291E49" w14:textId="77777777" w:rsidR="00265523" w:rsidRDefault="00B51596">
      <w:r>
        <w:rPr>
          <w:sz w:val="28"/>
        </w:rPr>
        <w:t xml:space="preserve">   A. A.</w:t>
      </w:r>
      <w:r>
        <w:rPr>
          <w:sz w:val="28"/>
        </w:rPr>
        <w:t>版本控制系统</w:t>
      </w:r>
      <w:r>
        <w:rPr>
          <w:sz w:val="28"/>
        </w:rPr>
        <w:t>（如</w:t>
      </w:r>
      <w:r>
        <w:rPr>
          <w:sz w:val="28"/>
        </w:rPr>
        <w:t>Git</w:t>
      </w:r>
      <w:r>
        <w:rPr>
          <w:sz w:val="28"/>
        </w:rPr>
        <w:t>）</w:t>
      </w:r>
    </w:p>
    <w:p w14:paraId="687BD79E" w14:textId="77777777" w:rsidR="00265523" w:rsidRDefault="00B51596">
      <w:r>
        <w:rPr>
          <w:sz w:val="28"/>
        </w:rPr>
        <w:t xml:space="preserve">   B. B.</w:t>
      </w:r>
      <w:r>
        <w:rPr>
          <w:sz w:val="28"/>
        </w:rPr>
        <w:t>自动化构建（如</w:t>
      </w:r>
      <w:r>
        <w:rPr>
          <w:sz w:val="28"/>
        </w:rPr>
        <w:t>Maven</w:t>
      </w:r>
      <w:r>
        <w:rPr>
          <w:sz w:val="28"/>
        </w:rPr>
        <w:t>和</w:t>
      </w:r>
      <w:r>
        <w:rPr>
          <w:sz w:val="28"/>
        </w:rPr>
        <w:t>Gradle</w:t>
      </w:r>
      <w:r>
        <w:rPr>
          <w:sz w:val="28"/>
        </w:rPr>
        <w:t>）</w:t>
      </w:r>
    </w:p>
    <w:p w14:paraId="720BC766" w14:textId="77777777" w:rsidR="00265523" w:rsidRDefault="00B51596">
      <w:r>
        <w:rPr>
          <w:sz w:val="28"/>
          <w:highlight w:val="yellow"/>
        </w:rPr>
        <w:t xml:space="preserve">   C. C.</w:t>
      </w:r>
      <w:r>
        <w:rPr>
          <w:sz w:val="28"/>
          <w:highlight w:val="yellow"/>
        </w:rPr>
        <w:t>自动化测试（如</w:t>
      </w:r>
      <w:r>
        <w:rPr>
          <w:sz w:val="28"/>
          <w:highlight w:val="yellow"/>
        </w:rPr>
        <w:t>Selenium</w:t>
      </w:r>
      <w:r>
        <w:rPr>
          <w:sz w:val="28"/>
          <w:highlight w:val="yellow"/>
        </w:rPr>
        <w:t>和</w:t>
      </w:r>
      <w:r>
        <w:rPr>
          <w:sz w:val="28"/>
          <w:highlight w:val="yellow"/>
        </w:rPr>
        <w:t>Appium</w:t>
      </w:r>
      <w:r>
        <w:rPr>
          <w:sz w:val="28"/>
          <w:highlight w:val="yellow"/>
        </w:rPr>
        <w:t>）</w:t>
      </w:r>
    </w:p>
    <w:p w14:paraId="48ED8FB0" w14:textId="77777777" w:rsidR="00265523" w:rsidRDefault="00B51596">
      <w:r>
        <w:rPr>
          <w:sz w:val="28"/>
        </w:rPr>
        <w:t xml:space="preserve">   D. D.</w:t>
      </w:r>
      <w:r>
        <w:rPr>
          <w:sz w:val="28"/>
        </w:rPr>
        <w:t>配置管理（如</w:t>
      </w:r>
      <w:r>
        <w:rPr>
          <w:sz w:val="28"/>
        </w:rPr>
        <w:t>Ansible</w:t>
      </w:r>
      <w:r>
        <w:rPr>
          <w:sz w:val="28"/>
        </w:rPr>
        <w:t>和</w:t>
      </w:r>
      <w:r>
        <w:rPr>
          <w:sz w:val="28"/>
        </w:rPr>
        <w:t>Chef</w:t>
      </w:r>
      <w:r>
        <w:rPr>
          <w:sz w:val="28"/>
        </w:rPr>
        <w:t>）</w:t>
      </w:r>
    </w:p>
    <w:p w14:paraId="5CAE21B0" w14:textId="77777777" w:rsidR="00265523" w:rsidRDefault="00B51596">
      <w:r>
        <w:rPr>
          <w:sz w:val="28"/>
        </w:rPr>
        <w:t xml:space="preserve">15. </w:t>
      </w:r>
      <w:r>
        <w:rPr>
          <w:sz w:val="28"/>
        </w:rPr>
        <w:t>软件管理的主要职能包括</w:t>
      </w:r>
      <w:r>
        <w:rPr>
          <w:sz w:val="28"/>
        </w:rPr>
        <w:t>()</w:t>
      </w:r>
    </w:p>
    <w:p w14:paraId="1F4F331B" w14:textId="77777777" w:rsidR="00265523" w:rsidRDefault="00B51596">
      <w:r>
        <w:rPr>
          <w:sz w:val="28"/>
        </w:rPr>
        <w:t xml:space="preserve">   A. </w:t>
      </w:r>
      <w:r>
        <w:rPr>
          <w:sz w:val="28"/>
        </w:rPr>
        <w:t>人员管理、计划管理</w:t>
      </w:r>
    </w:p>
    <w:p w14:paraId="3C68684D" w14:textId="77777777" w:rsidR="00265523" w:rsidRDefault="00B51596">
      <w:r>
        <w:rPr>
          <w:sz w:val="28"/>
        </w:rPr>
        <w:t xml:space="preserve">   B. </w:t>
      </w:r>
      <w:r>
        <w:rPr>
          <w:sz w:val="28"/>
        </w:rPr>
        <w:t>标准化管理、配置管理</w:t>
      </w:r>
    </w:p>
    <w:p w14:paraId="0C76357B" w14:textId="77777777" w:rsidR="00265523" w:rsidRDefault="00B51596">
      <w:r>
        <w:rPr>
          <w:sz w:val="28"/>
          <w:highlight w:val="yellow"/>
        </w:rPr>
        <w:t xml:space="preserve">   C. </w:t>
      </w:r>
      <w:r>
        <w:rPr>
          <w:sz w:val="28"/>
          <w:highlight w:val="yellow"/>
        </w:rPr>
        <w:t>成本管理、进度管理</w:t>
      </w:r>
    </w:p>
    <w:p w14:paraId="2DEE6B8D" w14:textId="77777777" w:rsidR="00265523" w:rsidRDefault="00B51596">
      <w:r>
        <w:rPr>
          <w:sz w:val="28"/>
        </w:rPr>
        <w:t xml:space="preserve">   D. </w:t>
      </w:r>
      <w:r>
        <w:rPr>
          <w:sz w:val="28"/>
        </w:rPr>
        <w:t>工作计划管理</w:t>
      </w:r>
    </w:p>
    <w:p w14:paraId="2EA0DF15" w14:textId="77777777" w:rsidR="00265523" w:rsidRDefault="00B51596">
      <w:r>
        <w:rPr>
          <w:sz w:val="28"/>
        </w:rPr>
        <w:t xml:space="preserve">16. </w:t>
      </w:r>
      <w:r>
        <w:rPr>
          <w:sz w:val="28"/>
        </w:rPr>
        <w:t>下列哪些是云安全的关键措施？</w:t>
      </w:r>
    </w:p>
    <w:p w14:paraId="6C9B00D1" w14:textId="77777777" w:rsidR="00265523" w:rsidRDefault="00B51596">
      <w:r>
        <w:rPr>
          <w:sz w:val="28"/>
        </w:rPr>
        <w:t xml:space="preserve">   A. A.</w:t>
      </w:r>
      <w:r>
        <w:rPr>
          <w:sz w:val="28"/>
        </w:rPr>
        <w:t>访问控制和身份认证</w:t>
      </w:r>
    </w:p>
    <w:p w14:paraId="117B4A1D" w14:textId="77777777" w:rsidR="00265523" w:rsidRDefault="00B51596">
      <w:r>
        <w:rPr>
          <w:sz w:val="28"/>
        </w:rPr>
        <w:t xml:space="preserve">   B. B.</w:t>
      </w:r>
      <w:r>
        <w:rPr>
          <w:sz w:val="28"/>
        </w:rPr>
        <w:t>安全审计和日志记录</w:t>
      </w:r>
    </w:p>
    <w:p w14:paraId="41D6FB80" w14:textId="77777777" w:rsidR="00265523" w:rsidRDefault="00B51596">
      <w:r>
        <w:rPr>
          <w:sz w:val="28"/>
          <w:highlight w:val="yellow"/>
        </w:rPr>
        <w:t xml:space="preserve">   C. C.</w:t>
      </w:r>
      <w:r>
        <w:rPr>
          <w:sz w:val="28"/>
          <w:highlight w:val="yellow"/>
        </w:rPr>
        <w:t>数据备份</w:t>
      </w:r>
    </w:p>
    <w:p w14:paraId="6F7B237B" w14:textId="77777777" w:rsidR="00265523" w:rsidRDefault="00B51596">
      <w:r>
        <w:rPr>
          <w:sz w:val="28"/>
        </w:rPr>
        <w:t xml:space="preserve">   D. D.</w:t>
      </w:r>
      <w:r>
        <w:rPr>
          <w:sz w:val="28"/>
        </w:rPr>
        <w:t>防</w:t>
      </w:r>
      <w:r>
        <w:rPr>
          <w:sz w:val="28"/>
        </w:rPr>
        <w:t>DDoS</w:t>
      </w:r>
      <w:r>
        <w:rPr>
          <w:sz w:val="28"/>
        </w:rPr>
        <w:t>攻击</w:t>
      </w:r>
    </w:p>
    <w:p w14:paraId="620D188C" w14:textId="77777777" w:rsidR="00265523" w:rsidRDefault="00B51596">
      <w:r>
        <w:rPr>
          <w:sz w:val="28"/>
        </w:rPr>
        <w:t xml:space="preserve">17. </w:t>
      </w:r>
      <w:r>
        <w:rPr>
          <w:sz w:val="28"/>
        </w:rPr>
        <w:t>耦合度也可以分为七级</w:t>
      </w:r>
      <w:r>
        <w:rPr>
          <w:sz w:val="28"/>
        </w:rPr>
        <w:t>:</w:t>
      </w:r>
      <w:r>
        <w:rPr>
          <w:sz w:val="28"/>
        </w:rPr>
        <w:t>选取</w:t>
      </w:r>
      <w:r>
        <w:rPr>
          <w:sz w:val="28"/>
        </w:rPr>
        <w:t>2</w:t>
      </w:r>
      <w:r>
        <w:rPr>
          <w:sz w:val="28"/>
        </w:rPr>
        <w:t>个最松散的耦合是（）。</w:t>
      </w:r>
    </w:p>
    <w:p w14:paraId="2B739E3C" w14:textId="77777777" w:rsidR="00265523" w:rsidRDefault="00B51596">
      <w:r>
        <w:rPr>
          <w:sz w:val="28"/>
        </w:rPr>
        <w:t xml:space="preserve">   A. </w:t>
      </w:r>
      <w:r>
        <w:rPr>
          <w:sz w:val="28"/>
        </w:rPr>
        <w:t>非直接耦合</w:t>
      </w:r>
    </w:p>
    <w:p w14:paraId="0D8A2271" w14:textId="77777777" w:rsidR="00265523" w:rsidRDefault="00B51596">
      <w:r>
        <w:rPr>
          <w:sz w:val="28"/>
        </w:rPr>
        <w:t xml:space="preserve">   B. </w:t>
      </w:r>
      <w:r>
        <w:rPr>
          <w:sz w:val="28"/>
        </w:rPr>
        <w:t>数据耦合</w:t>
      </w:r>
    </w:p>
    <w:p w14:paraId="0757F6D6" w14:textId="77777777" w:rsidR="00265523" w:rsidRDefault="00B51596">
      <w:r>
        <w:rPr>
          <w:sz w:val="28"/>
          <w:highlight w:val="yellow"/>
        </w:rPr>
        <w:lastRenderedPageBreak/>
        <w:t xml:space="preserve">   C. </w:t>
      </w:r>
      <w:r>
        <w:rPr>
          <w:sz w:val="28"/>
          <w:highlight w:val="yellow"/>
        </w:rPr>
        <w:t>特征耦合</w:t>
      </w:r>
    </w:p>
    <w:p w14:paraId="54A5228B" w14:textId="77777777" w:rsidR="00265523" w:rsidRDefault="00B51596">
      <w:r>
        <w:rPr>
          <w:sz w:val="28"/>
        </w:rPr>
        <w:t xml:space="preserve">   D. </w:t>
      </w:r>
      <w:r>
        <w:rPr>
          <w:sz w:val="28"/>
        </w:rPr>
        <w:t>控制耦合</w:t>
      </w:r>
    </w:p>
    <w:p w14:paraId="5E2B0E2E" w14:textId="77777777" w:rsidR="00265523" w:rsidRDefault="00B51596">
      <w:r>
        <w:rPr>
          <w:sz w:val="28"/>
        </w:rPr>
        <w:t xml:space="preserve">18. </w:t>
      </w:r>
      <w:r>
        <w:rPr>
          <w:sz w:val="28"/>
        </w:rPr>
        <w:t>某银行组织开展〃医助捐款〃活动，开发组共</w:t>
      </w:r>
      <w:r>
        <w:rPr>
          <w:sz w:val="28"/>
        </w:rPr>
        <w:t>40</w:t>
      </w:r>
      <w:r>
        <w:rPr>
          <w:sz w:val="28"/>
        </w:rPr>
        <w:t>名员工进行了捐款，已知该组捐款的平均金额为</w:t>
      </w:r>
      <w:r>
        <w:rPr>
          <w:sz w:val="28"/>
        </w:rPr>
        <w:t>100</w:t>
      </w:r>
      <w:r>
        <w:rPr>
          <w:sz w:val="28"/>
        </w:rPr>
        <w:t>元，某员工</w:t>
      </w:r>
      <w:r>
        <w:rPr>
          <w:sz w:val="28"/>
        </w:rPr>
        <w:t>A</w:t>
      </w:r>
      <w:r>
        <w:rPr>
          <w:sz w:val="28"/>
        </w:rPr>
        <w:t>捐款</w:t>
      </w:r>
      <w:r>
        <w:rPr>
          <w:sz w:val="28"/>
        </w:rPr>
        <w:t>150</w:t>
      </w:r>
      <w:r>
        <w:rPr>
          <w:sz w:val="28"/>
        </w:rPr>
        <w:t>元，下列说法正确的是</w:t>
      </w:r>
      <w:r>
        <w:rPr>
          <w:sz w:val="28"/>
        </w:rPr>
        <w:t>()</w:t>
      </w:r>
    </w:p>
    <w:p w14:paraId="34CBD2D4" w14:textId="77777777" w:rsidR="00265523" w:rsidRDefault="00B51596">
      <w:r>
        <w:rPr>
          <w:sz w:val="28"/>
        </w:rPr>
        <w:t xml:space="preserve">   A. 100</w:t>
      </w:r>
      <w:r>
        <w:rPr>
          <w:sz w:val="28"/>
        </w:rPr>
        <w:t>元是该组员工捐款金额的平均水平</w:t>
      </w:r>
    </w:p>
    <w:p w14:paraId="0A63D9DF" w14:textId="77777777" w:rsidR="00265523" w:rsidRDefault="00B51596">
      <w:r>
        <w:rPr>
          <w:sz w:val="28"/>
        </w:rPr>
        <w:t xml:space="preserve">   B. </w:t>
      </w:r>
      <w:r>
        <w:rPr>
          <w:sz w:val="28"/>
        </w:rPr>
        <w:t>开发组中比员工</w:t>
      </w:r>
      <w:r>
        <w:rPr>
          <w:sz w:val="28"/>
        </w:rPr>
        <w:t>A</w:t>
      </w:r>
      <w:r>
        <w:rPr>
          <w:sz w:val="28"/>
        </w:rPr>
        <w:t>捐款金额多的人数可能超过</w:t>
      </w:r>
      <w:r>
        <w:rPr>
          <w:sz w:val="28"/>
        </w:rPr>
        <w:t>20</w:t>
      </w:r>
      <w:r>
        <w:rPr>
          <w:sz w:val="28"/>
        </w:rPr>
        <w:t>人</w:t>
      </w:r>
    </w:p>
    <w:p w14:paraId="33AA0519" w14:textId="77777777" w:rsidR="00265523" w:rsidRDefault="00B51596">
      <w:r>
        <w:rPr>
          <w:sz w:val="28"/>
          <w:highlight w:val="yellow"/>
        </w:rPr>
        <w:t xml:space="preserve">   C. </w:t>
      </w:r>
      <w:r>
        <w:rPr>
          <w:sz w:val="28"/>
          <w:highlight w:val="yellow"/>
        </w:rPr>
        <w:t>开发组中捐款金额的中位数一定是</w:t>
      </w:r>
      <w:r>
        <w:rPr>
          <w:sz w:val="28"/>
          <w:highlight w:val="yellow"/>
        </w:rPr>
        <w:t>100</w:t>
      </w:r>
      <w:r>
        <w:rPr>
          <w:sz w:val="28"/>
          <w:highlight w:val="yellow"/>
        </w:rPr>
        <w:t>元</w:t>
      </w:r>
    </w:p>
    <w:p w14:paraId="1C9255B1" w14:textId="77777777" w:rsidR="00265523" w:rsidRDefault="00B51596">
      <w:r>
        <w:rPr>
          <w:sz w:val="28"/>
        </w:rPr>
        <w:t xml:space="preserve">   D. </w:t>
      </w:r>
      <w:r>
        <w:rPr>
          <w:sz w:val="28"/>
        </w:rPr>
        <w:t>开发组中</w:t>
      </w:r>
      <w:r>
        <w:rPr>
          <w:sz w:val="28"/>
        </w:rPr>
        <w:t>捐款金额数据的众数不一定是</w:t>
      </w:r>
      <w:r>
        <w:rPr>
          <w:sz w:val="28"/>
        </w:rPr>
        <w:t>100</w:t>
      </w:r>
      <w:r>
        <w:rPr>
          <w:sz w:val="28"/>
        </w:rPr>
        <w:t>元</w:t>
      </w:r>
    </w:p>
    <w:p w14:paraId="34EE3753" w14:textId="77777777" w:rsidR="00265523" w:rsidRDefault="00B51596">
      <w:r>
        <w:rPr>
          <w:sz w:val="28"/>
        </w:rPr>
        <w:t xml:space="preserve">19. </w:t>
      </w:r>
      <w:r>
        <w:rPr>
          <w:sz w:val="28"/>
        </w:rPr>
        <w:t>本行网点的筹建科技工作包括：</w:t>
      </w:r>
    </w:p>
    <w:p w14:paraId="31CD44B1" w14:textId="77777777" w:rsidR="00265523" w:rsidRDefault="00B51596">
      <w:r>
        <w:rPr>
          <w:sz w:val="28"/>
        </w:rPr>
        <w:t xml:space="preserve">   A. </w:t>
      </w:r>
      <w:r>
        <w:rPr>
          <w:sz w:val="28"/>
        </w:rPr>
        <w:t>前期准备</w:t>
      </w:r>
    </w:p>
    <w:p w14:paraId="2AD11677" w14:textId="77777777" w:rsidR="00265523" w:rsidRDefault="00B51596">
      <w:r>
        <w:rPr>
          <w:sz w:val="28"/>
        </w:rPr>
        <w:t xml:space="preserve">   B. </w:t>
      </w:r>
      <w:r>
        <w:rPr>
          <w:sz w:val="28"/>
        </w:rPr>
        <w:t>人员准备</w:t>
      </w:r>
    </w:p>
    <w:p w14:paraId="325796BE" w14:textId="77777777" w:rsidR="00265523" w:rsidRDefault="00B51596">
      <w:r>
        <w:rPr>
          <w:sz w:val="28"/>
          <w:highlight w:val="yellow"/>
        </w:rPr>
        <w:t xml:space="preserve">   C. </w:t>
      </w:r>
      <w:r>
        <w:rPr>
          <w:sz w:val="28"/>
          <w:highlight w:val="yellow"/>
        </w:rPr>
        <w:t>应用系统环境准备及运行调试</w:t>
      </w:r>
    </w:p>
    <w:p w14:paraId="653EC3C0" w14:textId="77777777" w:rsidR="00265523" w:rsidRDefault="00B51596">
      <w:r>
        <w:rPr>
          <w:sz w:val="28"/>
        </w:rPr>
        <w:t xml:space="preserve">   D. </w:t>
      </w:r>
      <w:r>
        <w:rPr>
          <w:sz w:val="28"/>
        </w:rPr>
        <w:t>开业准备</w:t>
      </w:r>
    </w:p>
    <w:p w14:paraId="33E87697" w14:textId="77777777" w:rsidR="00265523" w:rsidRDefault="00B51596">
      <w:r>
        <w:rPr>
          <w:sz w:val="28"/>
        </w:rPr>
        <w:t xml:space="preserve">20. </w:t>
      </w:r>
      <w:r>
        <w:rPr>
          <w:sz w:val="28"/>
        </w:rPr>
        <w:t>面向对象程序设计语言不同于其他语言的最主要特点是（）。</w:t>
      </w:r>
    </w:p>
    <w:p w14:paraId="781A5086" w14:textId="77777777" w:rsidR="00265523" w:rsidRDefault="00B51596">
      <w:r>
        <w:rPr>
          <w:sz w:val="28"/>
        </w:rPr>
        <w:t xml:space="preserve">   A. </w:t>
      </w:r>
      <w:r>
        <w:rPr>
          <w:sz w:val="28"/>
        </w:rPr>
        <w:t>继承性</w:t>
      </w:r>
    </w:p>
    <w:p w14:paraId="2490246F" w14:textId="77777777" w:rsidR="00265523" w:rsidRDefault="00B51596">
      <w:r>
        <w:rPr>
          <w:sz w:val="28"/>
        </w:rPr>
        <w:t xml:space="preserve">   B. </w:t>
      </w:r>
      <w:r>
        <w:rPr>
          <w:sz w:val="28"/>
        </w:rPr>
        <w:t>多态性</w:t>
      </w:r>
    </w:p>
    <w:p w14:paraId="48D284A0" w14:textId="77777777" w:rsidR="00265523" w:rsidRDefault="00B51596">
      <w:r>
        <w:rPr>
          <w:sz w:val="28"/>
          <w:highlight w:val="yellow"/>
        </w:rPr>
        <w:t xml:space="preserve">   C. </w:t>
      </w:r>
      <w:r>
        <w:rPr>
          <w:sz w:val="28"/>
          <w:highlight w:val="yellow"/>
        </w:rPr>
        <w:t>抽象性</w:t>
      </w:r>
    </w:p>
    <w:p w14:paraId="4F36C0D8" w14:textId="77777777" w:rsidR="00265523" w:rsidRDefault="00B51596">
      <w:r>
        <w:rPr>
          <w:sz w:val="28"/>
        </w:rPr>
        <w:t xml:space="preserve">   D. </w:t>
      </w:r>
      <w:r>
        <w:rPr>
          <w:sz w:val="28"/>
        </w:rPr>
        <w:t>共享性</w:t>
      </w:r>
    </w:p>
    <w:p w14:paraId="02910CB1" w14:textId="77777777" w:rsidR="00265523" w:rsidRDefault="00B51596">
      <w:r>
        <w:rPr>
          <w:sz w:val="28"/>
        </w:rPr>
        <w:t xml:space="preserve">21. </w:t>
      </w:r>
      <w:r>
        <w:rPr>
          <w:sz w:val="28"/>
        </w:rPr>
        <w:t>银行业金融机构重要信息系统投产及变更管理办法所称的重要信息系统投产及变更主要指：</w:t>
      </w:r>
    </w:p>
    <w:p w14:paraId="11A09D33" w14:textId="77777777" w:rsidR="00265523" w:rsidRDefault="00B51596">
      <w:r>
        <w:rPr>
          <w:sz w:val="28"/>
        </w:rPr>
        <w:t xml:space="preserve">   A. </w:t>
      </w:r>
      <w:r>
        <w:rPr>
          <w:sz w:val="28"/>
        </w:rPr>
        <w:t>重要信息系统投产</w:t>
      </w:r>
    </w:p>
    <w:p w14:paraId="59BB582A" w14:textId="77777777" w:rsidR="00265523" w:rsidRDefault="00B51596">
      <w:r>
        <w:rPr>
          <w:sz w:val="28"/>
        </w:rPr>
        <w:lastRenderedPageBreak/>
        <w:t xml:space="preserve">   B. </w:t>
      </w:r>
      <w:r>
        <w:rPr>
          <w:sz w:val="28"/>
        </w:rPr>
        <w:t>支撑重要信息系统运行的机房和网络基础设施投产</w:t>
      </w:r>
    </w:p>
    <w:p w14:paraId="03321B4D" w14:textId="77777777" w:rsidR="00265523" w:rsidRDefault="00B51596">
      <w:r>
        <w:rPr>
          <w:sz w:val="28"/>
          <w:highlight w:val="yellow"/>
        </w:rPr>
        <w:t xml:space="preserve">   C. </w:t>
      </w:r>
      <w:r>
        <w:rPr>
          <w:sz w:val="28"/>
          <w:highlight w:val="yellow"/>
        </w:rPr>
        <w:t>影响全辖或一个（含）以上分行系统服务、重要业务中断时间半小时（含）以上的重要信息系统以及支持其运行的基础设施变更，包括机房场地迁移、网络及核心业务系统应用架构变更、核心业务系统版本变更等</w:t>
      </w:r>
    </w:p>
    <w:p w14:paraId="344E1CDC" w14:textId="77777777" w:rsidR="00265523" w:rsidRDefault="00B51596">
      <w:r>
        <w:rPr>
          <w:sz w:val="28"/>
        </w:rPr>
        <w:t xml:space="preserve">   D. </w:t>
      </w:r>
      <w:r>
        <w:rPr>
          <w:sz w:val="28"/>
        </w:rPr>
        <w:t>其他对银行重要业务运营及重要信息系统的可用性、完整性、安全性具有较大潜在影响的投产及变更</w:t>
      </w:r>
    </w:p>
    <w:p w14:paraId="33B5ED21" w14:textId="77777777" w:rsidR="00265523" w:rsidRDefault="00B51596">
      <w:r>
        <w:rPr>
          <w:sz w:val="28"/>
        </w:rPr>
        <w:t xml:space="preserve">22. </w:t>
      </w:r>
      <w:r>
        <w:rPr>
          <w:sz w:val="28"/>
        </w:rPr>
        <w:t>商业银行应采取加密技术，防范涉密信息在传输、处理、存储过程中出现泄漏或被篡改的风险，并建立密码设备管理制度，以确保：</w:t>
      </w:r>
    </w:p>
    <w:p w14:paraId="6556E739" w14:textId="77777777" w:rsidR="00265523" w:rsidRDefault="00B51596">
      <w:r>
        <w:rPr>
          <w:sz w:val="28"/>
        </w:rPr>
        <w:t xml:space="preserve">   A. </w:t>
      </w:r>
      <w:r>
        <w:rPr>
          <w:sz w:val="28"/>
        </w:rPr>
        <w:t>使用符合国家要求的加密技术和加密设备</w:t>
      </w:r>
    </w:p>
    <w:p w14:paraId="51F1668C" w14:textId="77777777" w:rsidR="00265523" w:rsidRDefault="00B51596">
      <w:r>
        <w:rPr>
          <w:sz w:val="28"/>
        </w:rPr>
        <w:t xml:space="preserve">   B. </w:t>
      </w:r>
      <w:r>
        <w:rPr>
          <w:sz w:val="28"/>
        </w:rPr>
        <w:t>管理、使用密码设备的员工经过专业培训和严格审查</w:t>
      </w:r>
    </w:p>
    <w:p w14:paraId="34F7F7D4" w14:textId="77777777" w:rsidR="00265523" w:rsidRDefault="00B51596">
      <w:r>
        <w:rPr>
          <w:sz w:val="28"/>
          <w:highlight w:val="yellow"/>
        </w:rPr>
        <w:t xml:space="preserve">   C. </w:t>
      </w:r>
      <w:r>
        <w:rPr>
          <w:sz w:val="28"/>
          <w:highlight w:val="yellow"/>
        </w:rPr>
        <w:t>加密强度由自己定义</w:t>
      </w:r>
    </w:p>
    <w:p w14:paraId="27EB5A3B" w14:textId="77777777" w:rsidR="00265523" w:rsidRDefault="00B51596">
      <w:r>
        <w:rPr>
          <w:sz w:val="28"/>
        </w:rPr>
        <w:t xml:space="preserve">   D. </w:t>
      </w:r>
      <w:r>
        <w:rPr>
          <w:sz w:val="28"/>
        </w:rPr>
        <w:t>制定并落实有效的管理流程，尤其是证书和密钥生命周期管理</w:t>
      </w:r>
    </w:p>
    <w:p w14:paraId="0AF15796" w14:textId="77777777" w:rsidR="00265523" w:rsidRDefault="00B51596">
      <w:r>
        <w:rPr>
          <w:sz w:val="28"/>
        </w:rPr>
        <w:t xml:space="preserve">23. </w:t>
      </w:r>
      <w:r>
        <w:rPr>
          <w:sz w:val="28"/>
        </w:rPr>
        <w:t>以下哪个命题（）是不正确的。</w:t>
      </w:r>
    </w:p>
    <w:p w14:paraId="67B9DA46" w14:textId="77777777" w:rsidR="00265523" w:rsidRDefault="00B51596">
      <w:r>
        <w:rPr>
          <w:sz w:val="28"/>
        </w:rPr>
        <w:t xml:space="preserve">   A. </w:t>
      </w:r>
      <w:r>
        <w:rPr>
          <w:sz w:val="28"/>
        </w:rPr>
        <w:t>对于带权无向图</w:t>
      </w:r>
      <w:r>
        <w:rPr>
          <w:sz w:val="28"/>
        </w:rPr>
        <w:t>G</w:t>
      </w:r>
      <w:r>
        <w:rPr>
          <w:sz w:val="28"/>
        </w:rPr>
        <w:t>＝（</w:t>
      </w:r>
      <w:r>
        <w:rPr>
          <w:sz w:val="28"/>
        </w:rPr>
        <w:t>V</w:t>
      </w:r>
      <w:r>
        <w:rPr>
          <w:sz w:val="28"/>
        </w:rPr>
        <w:t>，</w:t>
      </w:r>
      <w:r>
        <w:rPr>
          <w:sz w:val="28"/>
        </w:rPr>
        <w:t>E</w:t>
      </w:r>
      <w:r>
        <w:rPr>
          <w:sz w:val="28"/>
        </w:rPr>
        <w:t>），</w:t>
      </w:r>
      <w:r>
        <w:rPr>
          <w:sz w:val="28"/>
        </w:rPr>
        <w:t>M</w:t>
      </w:r>
      <w:r>
        <w:rPr>
          <w:sz w:val="28"/>
        </w:rPr>
        <w:t>是</w:t>
      </w:r>
      <w:r>
        <w:rPr>
          <w:sz w:val="28"/>
        </w:rPr>
        <w:t>G</w:t>
      </w:r>
      <w:r>
        <w:rPr>
          <w:sz w:val="28"/>
        </w:rPr>
        <w:t>的最小生成树，则</w:t>
      </w:r>
      <w:r>
        <w:rPr>
          <w:sz w:val="28"/>
        </w:rPr>
        <w:t>M</w:t>
      </w:r>
      <w:r>
        <w:rPr>
          <w:sz w:val="28"/>
        </w:rPr>
        <w:t>中任意两点</w:t>
      </w:r>
      <w:r>
        <w:rPr>
          <w:sz w:val="28"/>
        </w:rPr>
        <w:t>V1</w:t>
      </w:r>
      <w:r>
        <w:rPr>
          <w:sz w:val="28"/>
        </w:rPr>
        <w:t>到</w:t>
      </w:r>
      <w:r>
        <w:rPr>
          <w:sz w:val="28"/>
        </w:rPr>
        <w:t>V2</w:t>
      </w:r>
      <w:r>
        <w:rPr>
          <w:sz w:val="28"/>
        </w:rPr>
        <w:t>的路径一定是它们之间的最短路径</w:t>
      </w:r>
    </w:p>
    <w:p w14:paraId="5FF7A5E4" w14:textId="77777777" w:rsidR="00265523" w:rsidRDefault="00B51596">
      <w:r>
        <w:rPr>
          <w:sz w:val="28"/>
        </w:rPr>
        <w:t xml:space="preserve">   B. P</w:t>
      </w:r>
      <w:r>
        <w:rPr>
          <w:sz w:val="28"/>
        </w:rPr>
        <w:t>是顶点</w:t>
      </w:r>
      <w:r>
        <w:rPr>
          <w:sz w:val="28"/>
        </w:rPr>
        <w:t>S</w:t>
      </w:r>
      <w:r>
        <w:rPr>
          <w:sz w:val="28"/>
        </w:rPr>
        <w:t>到</w:t>
      </w:r>
      <w:r>
        <w:rPr>
          <w:sz w:val="28"/>
        </w:rPr>
        <w:t>T</w:t>
      </w:r>
      <w:r>
        <w:rPr>
          <w:sz w:val="28"/>
        </w:rPr>
        <w:t>的</w:t>
      </w:r>
      <w:r>
        <w:rPr>
          <w:sz w:val="28"/>
        </w:rPr>
        <w:t>最短路径，如果该图中的所有路径的权值都加</w:t>
      </w:r>
      <w:r>
        <w:rPr>
          <w:sz w:val="28"/>
        </w:rPr>
        <w:t>1</w:t>
      </w:r>
      <w:r>
        <w:rPr>
          <w:sz w:val="28"/>
        </w:rPr>
        <w:t>，</w:t>
      </w:r>
      <w:r>
        <w:rPr>
          <w:sz w:val="28"/>
        </w:rPr>
        <w:t>P</w:t>
      </w:r>
      <w:r>
        <w:rPr>
          <w:sz w:val="28"/>
        </w:rPr>
        <w:t>仍然是</w:t>
      </w:r>
      <w:r>
        <w:rPr>
          <w:sz w:val="28"/>
        </w:rPr>
        <w:t>S</w:t>
      </w:r>
      <w:r>
        <w:rPr>
          <w:sz w:val="28"/>
        </w:rPr>
        <w:t>到</w:t>
      </w:r>
      <w:r>
        <w:rPr>
          <w:sz w:val="28"/>
        </w:rPr>
        <w:t>T</w:t>
      </w:r>
      <w:r>
        <w:rPr>
          <w:sz w:val="28"/>
        </w:rPr>
        <w:t>的最短路径</w:t>
      </w:r>
    </w:p>
    <w:p w14:paraId="3AA3FC56" w14:textId="77777777" w:rsidR="00265523" w:rsidRDefault="00B51596">
      <w:r>
        <w:rPr>
          <w:sz w:val="28"/>
          <w:highlight w:val="yellow"/>
        </w:rPr>
        <w:t xml:space="preserve">   C. </w:t>
      </w:r>
      <w:r>
        <w:rPr>
          <w:sz w:val="28"/>
          <w:highlight w:val="yellow"/>
        </w:rPr>
        <w:t>深度优先遍历也可用于完成拓扑排序</w:t>
      </w:r>
    </w:p>
    <w:p w14:paraId="40144749" w14:textId="77777777" w:rsidR="00265523" w:rsidRDefault="00B51596">
      <w:r>
        <w:rPr>
          <w:sz w:val="28"/>
        </w:rPr>
        <w:t xml:space="preserve">   D. </w:t>
      </w:r>
      <w:r>
        <w:rPr>
          <w:sz w:val="28"/>
        </w:rPr>
        <w:t>判断一个无向图是一颗树的条件有</w:t>
      </w:r>
      <w:r>
        <w:rPr>
          <w:sz w:val="28"/>
        </w:rPr>
        <w:t>n</w:t>
      </w:r>
      <w:r>
        <w:rPr>
          <w:sz w:val="28"/>
        </w:rPr>
        <w:t>个顶点和连接这些顶点的</w:t>
      </w:r>
      <w:r>
        <w:rPr>
          <w:sz w:val="28"/>
        </w:rPr>
        <w:t>n-1</w:t>
      </w:r>
      <w:r>
        <w:rPr>
          <w:sz w:val="28"/>
        </w:rPr>
        <w:t>条边。</w:t>
      </w:r>
    </w:p>
    <w:p w14:paraId="64FF7F67" w14:textId="77777777" w:rsidR="00265523" w:rsidRDefault="00B51596">
      <w:r>
        <w:rPr>
          <w:sz w:val="28"/>
        </w:rPr>
        <w:t xml:space="preserve">24. </w:t>
      </w:r>
      <w:r>
        <w:rPr>
          <w:sz w:val="28"/>
        </w:rPr>
        <w:t>应急演练的相关责任岗位包括</w:t>
      </w:r>
      <w:r>
        <w:rPr>
          <w:sz w:val="28"/>
        </w:rPr>
        <w:t>___</w:t>
      </w:r>
      <w:r>
        <w:rPr>
          <w:sz w:val="28"/>
        </w:rPr>
        <w:t>：</w:t>
      </w:r>
    </w:p>
    <w:p w14:paraId="38C781FD" w14:textId="77777777" w:rsidR="00265523" w:rsidRDefault="00B51596">
      <w:r>
        <w:rPr>
          <w:sz w:val="28"/>
        </w:rPr>
        <w:t xml:space="preserve">   A. </w:t>
      </w:r>
      <w:r>
        <w:rPr>
          <w:sz w:val="28"/>
        </w:rPr>
        <w:t>总行科技部技术保障岗</w:t>
      </w:r>
    </w:p>
    <w:p w14:paraId="58D28C25" w14:textId="77777777" w:rsidR="00265523" w:rsidRDefault="00B51596">
      <w:r>
        <w:rPr>
          <w:sz w:val="28"/>
        </w:rPr>
        <w:lastRenderedPageBreak/>
        <w:t xml:space="preserve">   B. </w:t>
      </w:r>
      <w:r>
        <w:rPr>
          <w:sz w:val="28"/>
        </w:rPr>
        <w:t>总行科技部负责人</w:t>
      </w:r>
    </w:p>
    <w:p w14:paraId="20573AFD" w14:textId="77777777" w:rsidR="00265523" w:rsidRDefault="00B51596">
      <w:r>
        <w:rPr>
          <w:sz w:val="28"/>
          <w:highlight w:val="yellow"/>
        </w:rPr>
        <w:t xml:space="preserve">   C. </w:t>
      </w:r>
      <w:r>
        <w:rPr>
          <w:sz w:val="28"/>
          <w:highlight w:val="yellow"/>
        </w:rPr>
        <w:t>总行行领导</w:t>
      </w:r>
    </w:p>
    <w:p w14:paraId="4D7EC3B1" w14:textId="77777777" w:rsidR="00265523" w:rsidRDefault="00B51596">
      <w:r>
        <w:rPr>
          <w:sz w:val="28"/>
        </w:rPr>
        <w:t xml:space="preserve">   D. </w:t>
      </w:r>
      <w:r>
        <w:rPr>
          <w:sz w:val="28"/>
        </w:rPr>
        <w:t>总行相关部门</w:t>
      </w:r>
    </w:p>
    <w:p w14:paraId="13263798" w14:textId="77777777" w:rsidR="00265523" w:rsidRDefault="00B51596">
      <w:r>
        <w:rPr>
          <w:sz w:val="28"/>
        </w:rPr>
        <w:t xml:space="preserve">25. </w:t>
      </w:r>
      <w:r>
        <w:rPr>
          <w:sz w:val="28"/>
        </w:rPr>
        <w:t>下列哪些是容器编排和管理的关键工具？</w:t>
      </w:r>
    </w:p>
    <w:p w14:paraId="3C2F70F9" w14:textId="77777777" w:rsidR="00265523" w:rsidRDefault="00B51596">
      <w:r>
        <w:rPr>
          <w:sz w:val="28"/>
        </w:rPr>
        <w:t xml:space="preserve">   A. A.Tsung</w:t>
      </w:r>
    </w:p>
    <w:p w14:paraId="030DE77D" w14:textId="77777777" w:rsidR="00265523" w:rsidRDefault="00B51596">
      <w:r>
        <w:rPr>
          <w:sz w:val="28"/>
        </w:rPr>
        <w:t xml:space="preserve">   B. B.Kubernetes</w:t>
      </w:r>
    </w:p>
    <w:p w14:paraId="47765085" w14:textId="77777777" w:rsidR="00265523" w:rsidRDefault="00B51596">
      <w:r>
        <w:rPr>
          <w:sz w:val="28"/>
          <w:highlight w:val="yellow"/>
        </w:rPr>
        <w:t xml:space="preserve">   C. C.OpenShift</w:t>
      </w:r>
    </w:p>
    <w:p w14:paraId="20FBDB4F" w14:textId="77777777" w:rsidR="00265523" w:rsidRDefault="00B51596">
      <w:r>
        <w:rPr>
          <w:sz w:val="28"/>
        </w:rPr>
        <w:t xml:space="preserve">   D.</w:t>
      </w:r>
      <w:r>
        <w:rPr>
          <w:sz w:val="28"/>
        </w:rPr>
        <w:t xml:space="preserve"> D.Nomad</w:t>
      </w:r>
    </w:p>
    <w:p w14:paraId="791919C5" w14:textId="77777777" w:rsidR="00265523" w:rsidRDefault="00B51596">
      <w:r>
        <w:rPr>
          <w:sz w:val="28"/>
        </w:rPr>
        <w:t xml:space="preserve">26. </w:t>
      </w:r>
      <w:r>
        <w:rPr>
          <w:sz w:val="28"/>
        </w:rPr>
        <w:t>商业银行应制定相关策略和流程，管理所有生产系统的活动日志，以支持有效的审核、安全取证分析和预防欺诈。日志可以在软件的不同层次、不同的计算机和网络设备上完成，日志划分为两大类，分别为：</w:t>
      </w:r>
    </w:p>
    <w:p w14:paraId="52FEA3FC" w14:textId="77777777" w:rsidR="00265523" w:rsidRDefault="00B51596">
      <w:r>
        <w:rPr>
          <w:sz w:val="28"/>
        </w:rPr>
        <w:t xml:space="preserve">   A. </w:t>
      </w:r>
      <w:r>
        <w:rPr>
          <w:sz w:val="28"/>
        </w:rPr>
        <w:t>交易日志</w:t>
      </w:r>
    </w:p>
    <w:p w14:paraId="0DE5D97C" w14:textId="77777777" w:rsidR="00265523" w:rsidRDefault="00B51596">
      <w:r>
        <w:rPr>
          <w:sz w:val="28"/>
        </w:rPr>
        <w:t xml:space="preserve">   B. </w:t>
      </w:r>
      <w:r>
        <w:rPr>
          <w:sz w:val="28"/>
        </w:rPr>
        <w:t>数据库日志</w:t>
      </w:r>
    </w:p>
    <w:p w14:paraId="45D522D8" w14:textId="77777777" w:rsidR="00265523" w:rsidRDefault="00B51596">
      <w:r>
        <w:rPr>
          <w:sz w:val="28"/>
          <w:highlight w:val="yellow"/>
        </w:rPr>
        <w:t xml:space="preserve">   C. </w:t>
      </w:r>
      <w:r>
        <w:rPr>
          <w:sz w:val="28"/>
          <w:highlight w:val="yellow"/>
        </w:rPr>
        <w:t>应用程序日志</w:t>
      </w:r>
    </w:p>
    <w:p w14:paraId="1CA6862C" w14:textId="77777777" w:rsidR="00265523" w:rsidRDefault="00B51596">
      <w:r>
        <w:rPr>
          <w:sz w:val="28"/>
        </w:rPr>
        <w:t xml:space="preserve">   D. </w:t>
      </w:r>
      <w:r>
        <w:rPr>
          <w:sz w:val="28"/>
        </w:rPr>
        <w:t>系统日志</w:t>
      </w:r>
    </w:p>
    <w:p w14:paraId="3B760753" w14:textId="77777777" w:rsidR="00265523" w:rsidRDefault="00B51596">
      <w:r>
        <w:rPr>
          <w:sz w:val="28"/>
        </w:rPr>
        <w:t xml:space="preserve">27. </w:t>
      </w:r>
      <w:r>
        <w:rPr>
          <w:sz w:val="28"/>
        </w:rPr>
        <w:t>下列哪些是安全性加固的常见措施？</w:t>
      </w:r>
    </w:p>
    <w:p w14:paraId="3A03BD9D" w14:textId="77777777" w:rsidR="00265523" w:rsidRDefault="00B51596">
      <w:r>
        <w:rPr>
          <w:sz w:val="28"/>
        </w:rPr>
        <w:t xml:space="preserve">   A. A.</w:t>
      </w:r>
      <w:r>
        <w:rPr>
          <w:sz w:val="28"/>
        </w:rPr>
        <w:t>关闭不必要的服务端口</w:t>
      </w:r>
    </w:p>
    <w:p w14:paraId="3C8E0E4C" w14:textId="77777777" w:rsidR="00265523" w:rsidRDefault="00B51596">
      <w:r>
        <w:rPr>
          <w:sz w:val="28"/>
        </w:rPr>
        <w:t xml:space="preserve">   B. B.</w:t>
      </w:r>
      <w:r>
        <w:rPr>
          <w:sz w:val="28"/>
        </w:rPr>
        <w:t>配置安全组策略</w:t>
      </w:r>
    </w:p>
    <w:p w14:paraId="30C7406B" w14:textId="77777777" w:rsidR="00265523" w:rsidRDefault="00B51596">
      <w:r>
        <w:rPr>
          <w:sz w:val="28"/>
          <w:highlight w:val="yellow"/>
        </w:rPr>
        <w:t xml:space="preserve">   C. C.</w:t>
      </w:r>
      <w:r>
        <w:rPr>
          <w:sz w:val="28"/>
          <w:highlight w:val="yellow"/>
        </w:rPr>
        <w:t>安装杀毒软件和防火墙</w:t>
      </w:r>
    </w:p>
    <w:p w14:paraId="66FF154C" w14:textId="77777777" w:rsidR="00265523" w:rsidRDefault="00B51596">
      <w:r>
        <w:rPr>
          <w:sz w:val="28"/>
        </w:rPr>
        <w:t xml:space="preserve">   D. D.</w:t>
      </w:r>
      <w:r>
        <w:rPr>
          <w:sz w:val="28"/>
        </w:rPr>
        <w:t>对重要文件进行加密</w:t>
      </w:r>
    </w:p>
    <w:p w14:paraId="62E0E8F0" w14:textId="77777777" w:rsidR="00265523" w:rsidRDefault="00B51596">
      <w:r>
        <w:rPr>
          <w:sz w:val="28"/>
        </w:rPr>
        <w:t xml:space="preserve">28. </w:t>
      </w:r>
      <w:r>
        <w:rPr>
          <w:sz w:val="28"/>
        </w:rPr>
        <w:t>杭州银行信息科技管理委员会主要职责包括：</w:t>
      </w:r>
    </w:p>
    <w:p w14:paraId="69552157" w14:textId="77777777" w:rsidR="00265523" w:rsidRDefault="00B51596">
      <w:r>
        <w:rPr>
          <w:sz w:val="28"/>
        </w:rPr>
        <w:lastRenderedPageBreak/>
        <w:t xml:space="preserve">   A. </w:t>
      </w:r>
      <w:r>
        <w:rPr>
          <w:sz w:val="28"/>
        </w:rPr>
        <w:t>制定信息科技发展战略、审定信息科技管理制度</w:t>
      </w:r>
    </w:p>
    <w:p w14:paraId="01ED04DD" w14:textId="77777777" w:rsidR="00265523" w:rsidRDefault="00B51596">
      <w:r>
        <w:rPr>
          <w:sz w:val="28"/>
        </w:rPr>
        <w:t xml:space="preserve">   B. </w:t>
      </w:r>
      <w:r>
        <w:rPr>
          <w:sz w:val="28"/>
        </w:rPr>
        <w:t>审议年度项目开发计划、新项目的业务影响和效益，审议重大项目的资源投入、启动时间和进度报告，审议已结束项目的效益评估报告，审议信息科技系统风险报告并与总行风险管理委员会相协调</w:t>
      </w:r>
    </w:p>
    <w:p w14:paraId="7CE0483B" w14:textId="77777777" w:rsidR="00265523" w:rsidRDefault="00B51596">
      <w:r>
        <w:rPr>
          <w:sz w:val="28"/>
          <w:highlight w:val="yellow"/>
        </w:rPr>
        <w:t xml:space="preserve">   C. </w:t>
      </w:r>
      <w:r>
        <w:rPr>
          <w:sz w:val="28"/>
          <w:highlight w:val="yellow"/>
        </w:rPr>
        <w:t>对信息科技系统开发、维护和运行中的重大问题做出决策</w:t>
      </w:r>
    </w:p>
    <w:p w14:paraId="433FF73F" w14:textId="77777777" w:rsidR="00265523" w:rsidRDefault="00B51596">
      <w:r>
        <w:rPr>
          <w:sz w:val="28"/>
        </w:rPr>
        <w:t xml:space="preserve">   D. </w:t>
      </w:r>
      <w:r>
        <w:rPr>
          <w:sz w:val="28"/>
        </w:rPr>
        <w:t>应当履行的其他职责</w:t>
      </w:r>
    </w:p>
    <w:p w14:paraId="07FD0761" w14:textId="77777777" w:rsidR="00265523" w:rsidRDefault="00B51596">
      <w:r>
        <w:rPr>
          <w:sz w:val="28"/>
        </w:rPr>
        <w:t xml:space="preserve">29. </w:t>
      </w:r>
      <w:r>
        <w:rPr>
          <w:sz w:val="28"/>
        </w:rPr>
        <w:t>商业银行业务连续性监管指引所指重要业务运营中断事件是指因下列哪几项原因导致信息系</w:t>
      </w:r>
      <w:r>
        <w:rPr>
          <w:sz w:val="28"/>
        </w:rPr>
        <w:t>统服务异常、重要业务停止运营的事件：</w:t>
      </w:r>
    </w:p>
    <w:p w14:paraId="1110BF66" w14:textId="77777777" w:rsidR="00265523" w:rsidRDefault="00B51596">
      <w:r>
        <w:rPr>
          <w:sz w:val="28"/>
        </w:rPr>
        <w:t xml:space="preserve">   A. </w:t>
      </w:r>
      <w:r>
        <w:rPr>
          <w:sz w:val="28"/>
        </w:rPr>
        <w:t>信息技术故障：信息系统技术故障、配套设施故障</w:t>
      </w:r>
    </w:p>
    <w:p w14:paraId="4A8B7782" w14:textId="77777777" w:rsidR="00265523" w:rsidRDefault="00B51596">
      <w:r>
        <w:rPr>
          <w:sz w:val="28"/>
        </w:rPr>
        <w:t xml:space="preserve">   B. </w:t>
      </w:r>
      <w:r>
        <w:rPr>
          <w:sz w:val="28"/>
        </w:rPr>
        <w:t>外部服务中断：第三方无法合作或提供服务等</w:t>
      </w:r>
    </w:p>
    <w:p w14:paraId="63748CB1" w14:textId="77777777" w:rsidR="00265523" w:rsidRDefault="00B51596">
      <w:r>
        <w:rPr>
          <w:sz w:val="28"/>
          <w:highlight w:val="yellow"/>
        </w:rPr>
        <w:t xml:space="preserve">   C. </w:t>
      </w:r>
      <w:r>
        <w:rPr>
          <w:sz w:val="28"/>
          <w:highlight w:val="yellow"/>
        </w:rPr>
        <w:t>人为破坏：黑客攻击、恐怖袭击等</w:t>
      </w:r>
    </w:p>
    <w:p w14:paraId="094653AC" w14:textId="77777777" w:rsidR="00265523" w:rsidRDefault="00B51596">
      <w:r>
        <w:rPr>
          <w:sz w:val="28"/>
        </w:rPr>
        <w:t xml:space="preserve">   D. </w:t>
      </w:r>
      <w:r>
        <w:rPr>
          <w:sz w:val="28"/>
        </w:rPr>
        <w:t>自然灾害</w:t>
      </w:r>
    </w:p>
    <w:p w14:paraId="6A049A24" w14:textId="77777777" w:rsidR="00265523" w:rsidRDefault="00B51596">
      <w:r>
        <w:rPr>
          <w:sz w:val="28"/>
        </w:rPr>
        <w:t xml:space="preserve">30. </w:t>
      </w:r>
      <w:r>
        <w:rPr>
          <w:sz w:val="28"/>
        </w:rPr>
        <w:t>信息科技外包风险主管部门的主要职责包括：</w:t>
      </w:r>
    </w:p>
    <w:p w14:paraId="4D9A3ACF" w14:textId="77777777" w:rsidR="00265523" w:rsidRDefault="00B51596">
      <w:r>
        <w:rPr>
          <w:sz w:val="28"/>
        </w:rPr>
        <w:t xml:space="preserve">   A. </w:t>
      </w:r>
      <w:r>
        <w:rPr>
          <w:sz w:val="28"/>
        </w:rPr>
        <w:t>对外包风险进行识别、评估和风险提示</w:t>
      </w:r>
    </w:p>
    <w:p w14:paraId="30CEE7F9" w14:textId="77777777" w:rsidR="00265523" w:rsidRDefault="00B51596">
      <w:r>
        <w:rPr>
          <w:sz w:val="28"/>
        </w:rPr>
        <w:t xml:space="preserve">   B. </w:t>
      </w:r>
      <w:r>
        <w:rPr>
          <w:sz w:val="28"/>
        </w:rPr>
        <w:t>监督、评价外包管理工作，并督促外包风险管理的持续改善</w:t>
      </w:r>
    </w:p>
    <w:p w14:paraId="0CA60DF5" w14:textId="77777777" w:rsidR="00265523" w:rsidRDefault="00B51596">
      <w:r>
        <w:rPr>
          <w:sz w:val="28"/>
          <w:highlight w:val="yellow"/>
        </w:rPr>
        <w:t xml:space="preserve">   C. </w:t>
      </w:r>
      <w:r>
        <w:rPr>
          <w:sz w:val="28"/>
          <w:highlight w:val="yellow"/>
        </w:rPr>
        <w:t>向高级管理层定期汇报信息科技外包活动相关风险管理情况</w:t>
      </w:r>
    </w:p>
    <w:p w14:paraId="597222F4" w14:textId="77777777" w:rsidR="00265523" w:rsidRDefault="00B51596">
      <w:r>
        <w:rPr>
          <w:sz w:val="28"/>
        </w:rPr>
        <w:t xml:space="preserve">   D. </w:t>
      </w:r>
      <w:r>
        <w:rPr>
          <w:sz w:val="28"/>
        </w:rPr>
        <w:t>董事会或高级管理层确定的其他信息科技外包风险管理职责</w:t>
      </w:r>
    </w:p>
    <w:p w14:paraId="0AB3D844" w14:textId="77777777" w:rsidR="00265523" w:rsidRDefault="00B51596">
      <w:r>
        <w:rPr>
          <w:sz w:val="28"/>
        </w:rPr>
        <w:t xml:space="preserve">31. </w:t>
      </w:r>
      <w:r>
        <w:rPr>
          <w:sz w:val="28"/>
        </w:rPr>
        <w:t>在使用</w:t>
      </w:r>
      <w:r>
        <w:rPr>
          <w:sz w:val="28"/>
        </w:rPr>
        <w:t>SpringMVC</w:t>
      </w:r>
      <w:r>
        <w:rPr>
          <w:sz w:val="28"/>
        </w:rPr>
        <w:t>框架时，</w:t>
      </w:r>
      <w:r>
        <w:rPr>
          <w:sz w:val="28"/>
        </w:rPr>
        <w:t>web.xml</w:t>
      </w:r>
      <w:r>
        <w:rPr>
          <w:sz w:val="28"/>
        </w:rPr>
        <w:t>配置文件中可以配置有（）。</w:t>
      </w:r>
    </w:p>
    <w:p w14:paraId="307C5237" w14:textId="77777777" w:rsidR="00265523" w:rsidRDefault="00B51596">
      <w:r>
        <w:rPr>
          <w:sz w:val="28"/>
        </w:rPr>
        <w:t xml:space="preserve">   A. </w:t>
      </w:r>
      <w:r>
        <w:rPr>
          <w:sz w:val="28"/>
        </w:rPr>
        <w:t>前端过滤器</w:t>
      </w:r>
      <w:r>
        <w:rPr>
          <w:sz w:val="28"/>
        </w:rPr>
        <w:t>DispatcherServlet</w:t>
      </w:r>
    </w:p>
    <w:p w14:paraId="2C6AD396" w14:textId="77777777" w:rsidR="00265523" w:rsidRDefault="00B51596">
      <w:r>
        <w:rPr>
          <w:sz w:val="28"/>
        </w:rPr>
        <w:t xml:space="preserve">   B. </w:t>
      </w:r>
      <w:r>
        <w:rPr>
          <w:sz w:val="28"/>
        </w:rPr>
        <w:t>初始化时加载配置文件</w:t>
      </w:r>
      <w:r>
        <w:rPr>
          <w:sz w:val="28"/>
        </w:rPr>
        <w:t>contextConfigLocation</w:t>
      </w:r>
    </w:p>
    <w:p w14:paraId="1943DF89" w14:textId="77777777" w:rsidR="00265523" w:rsidRDefault="00B51596">
      <w:r>
        <w:rPr>
          <w:sz w:val="28"/>
          <w:highlight w:val="yellow"/>
        </w:rPr>
        <w:t xml:space="preserve">   C. </w:t>
      </w:r>
      <w:r>
        <w:rPr>
          <w:sz w:val="28"/>
          <w:highlight w:val="yellow"/>
        </w:rPr>
        <w:t>程序启动时加载该</w:t>
      </w:r>
      <w:r>
        <w:rPr>
          <w:sz w:val="28"/>
          <w:highlight w:val="yellow"/>
        </w:rPr>
        <w:t>Servlet</w:t>
      </w:r>
    </w:p>
    <w:p w14:paraId="5BE34D87" w14:textId="77777777" w:rsidR="00265523" w:rsidRDefault="00B51596">
      <w:r>
        <w:rPr>
          <w:sz w:val="28"/>
        </w:rPr>
        <w:t xml:space="preserve">   D. </w:t>
      </w:r>
      <w:r>
        <w:rPr>
          <w:sz w:val="28"/>
        </w:rPr>
        <w:t>请求路径映射</w:t>
      </w:r>
    </w:p>
    <w:p w14:paraId="3A222E2D" w14:textId="77777777" w:rsidR="00265523" w:rsidRDefault="00B51596">
      <w:r>
        <w:rPr>
          <w:sz w:val="28"/>
        </w:rPr>
        <w:lastRenderedPageBreak/>
        <w:t xml:space="preserve">32. </w:t>
      </w:r>
      <w:r>
        <w:rPr>
          <w:sz w:val="28"/>
        </w:rPr>
        <w:t>以下关于成员变量的说法中正确的是（）。</w:t>
      </w:r>
    </w:p>
    <w:p w14:paraId="4C525109" w14:textId="77777777" w:rsidR="00265523" w:rsidRDefault="00B51596">
      <w:r>
        <w:rPr>
          <w:sz w:val="28"/>
        </w:rPr>
        <w:t xml:space="preserve">   A. </w:t>
      </w:r>
      <w:r>
        <w:rPr>
          <w:sz w:val="28"/>
        </w:rPr>
        <w:t>成员变量描述对象的属性</w:t>
      </w:r>
    </w:p>
    <w:p w14:paraId="0CFB9433" w14:textId="77777777" w:rsidR="00265523" w:rsidRDefault="00B51596">
      <w:r>
        <w:rPr>
          <w:sz w:val="28"/>
        </w:rPr>
        <w:t xml:space="preserve">   B. </w:t>
      </w:r>
      <w:r>
        <w:rPr>
          <w:sz w:val="28"/>
        </w:rPr>
        <w:t>成员变量只能是基本类型</w:t>
      </w:r>
    </w:p>
    <w:p w14:paraId="2A711868" w14:textId="77777777" w:rsidR="00265523" w:rsidRDefault="00B51596">
      <w:r>
        <w:rPr>
          <w:sz w:val="28"/>
          <w:highlight w:val="yellow"/>
        </w:rPr>
        <w:t xml:space="preserve">   C. </w:t>
      </w:r>
      <w:r>
        <w:rPr>
          <w:sz w:val="28"/>
          <w:highlight w:val="yellow"/>
        </w:rPr>
        <w:t>成员变量可有可无</w:t>
      </w:r>
    </w:p>
    <w:p w14:paraId="4FC22A3E" w14:textId="77777777" w:rsidR="00265523" w:rsidRDefault="00B51596">
      <w:r>
        <w:rPr>
          <w:sz w:val="28"/>
        </w:rPr>
        <w:t xml:space="preserve">   D. </w:t>
      </w:r>
      <w:r>
        <w:rPr>
          <w:sz w:val="28"/>
        </w:rPr>
        <w:t>成员变量在定义时可以初始化</w:t>
      </w:r>
    </w:p>
    <w:p w14:paraId="66DB6BE8" w14:textId="77777777" w:rsidR="00265523" w:rsidRDefault="00B51596">
      <w:r>
        <w:rPr>
          <w:sz w:val="28"/>
        </w:rPr>
        <w:t xml:space="preserve">33. </w:t>
      </w:r>
      <w:r>
        <w:rPr>
          <w:sz w:val="28"/>
        </w:rPr>
        <w:t>应用函数</w:t>
      </w:r>
      <w:r>
        <w:rPr>
          <w:sz w:val="28"/>
        </w:rPr>
        <w:t>KNeighborsClassifier()</w:t>
      </w:r>
      <w:r>
        <w:rPr>
          <w:sz w:val="28"/>
        </w:rPr>
        <w:t>设计程序时，下列那些说法是正确的（）。</w:t>
      </w:r>
    </w:p>
    <w:p w14:paraId="0AC785E4" w14:textId="77777777" w:rsidR="00265523" w:rsidRDefault="00B51596">
      <w:r>
        <w:rPr>
          <w:sz w:val="28"/>
        </w:rPr>
        <w:t xml:space="preserve">   A. </w:t>
      </w:r>
      <w:r>
        <w:rPr>
          <w:sz w:val="28"/>
        </w:rPr>
        <w:t>参数</w:t>
      </w:r>
      <w:r>
        <w:rPr>
          <w:sz w:val="28"/>
        </w:rPr>
        <w:t>n_neighbors</w:t>
      </w:r>
      <w:r>
        <w:rPr>
          <w:sz w:val="28"/>
        </w:rPr>
        <w:t>的默认值为</w:t>
      </w:r>
      <w:r>
        <w:rPr>
          <w:sz w:val="28"/>
        </w:rPr>
        <w:t>5</w:t>
      </w:r>
      <w:r>
        <w:rPr>
          <w:sz w:val="28"/>
        </w:rPr>
        <w:t>。</w:t>
      </w:r>
    </w:p>
    <w:p w14:paraId="236830CE" w14:textId="77777777" w:rsidR="00265523" w:rsidRDefault="00B51596">
      <w:r>
        <w:rPr>
          <w:sz w:val="28"/>
        </w:rPr>
        <w:t xml:space="preserve">   B. </w:t>
      </w:r>
      <w:r>
        <w:rPr>
          <w:sz w:val="28"/>
        </w:rPr>
        <w:t>应用此函数时参数不可全默认。</w:t>
      </w:r>
    </w:p>
    <w:p w14:paraId="6F25126B" w14:textId="77777777" w:rsidR="00265523" w:rsidRDefault="00B51596">
      <w:r>
        <w:rPr>
          <w:sz w:val="28"/>
          <w:highlight w:val="yellow"/>
        </w:rPr>
        <w:t xml:space="preserve">   C. </w:t>
      </w:r>
      <w:r>
        <w:rPr>
          <w:sz w:val="28"/>
          <w:highlight w:val="yellow"/>
        </w:rPr>
        <w:t>通过参数设置此函数可以并行计算。</w:t>
      </w:r>
    </w:p>
    <w:p w14:paraId="7C408CED" w14:textId="77777777" w:rsidR="00265523" w:rsidRDefault="00B51596">
      <w:r>
        <w:rPr>
          <w:sz w:val="28"/>
        </w:rPr>
        <w:t xml:space="preserve">   D. </w:t>
      </w:r>
      <w:r>
        <w:rPr>
          <w:sz w:val="28"/>
        </w:rPr>
        <w:t>参数</w:t>
      </w:r>
      <w:r>
        <w:rPr>
          <w:sz w:val="28"/>
        </w:rPr>
        <w:t>algorithm</w:t>
      </w:r>
      <w:r>
        <w:rPr>
          <w:sz w:val="28"/>
        </w:rPr>
        <w:t>设置为</w:t>
      </w:r>
      <w:r>
        <w:rPr>
          <w:sz w:val="28"/>
        </w:rPr>
        <w:t>kd_tree</w:t>
      </w:r>
      <w:r>
        <w:rPr>
          <w:sz w:val="28"/>
        </w:rPr>
        <w:t>时指以质心</w:t>
      </w:r>
      <w:r>
        <w:rPr>
          <w:sz w:val="28"/>
        </w:rPr>
        <w:t>C</w:t>
      </w:r>
      <w:r>
        <w:rPr>
          <w:sz w:val="28"/>
        </w:rPr>
        <w:t>和超球体半径</w:t>
      </w:r>
      <w:r>
        <w:rPr>
          <w:sz w:val="28"/>
        </w:rPr>
        <w:t>r</w:t>
      </w:r>
      <w:r>
        <w:rPr>
          <w:sz w:val="28"/>
        </w:rPr>
        <w:t>分割样本空间。</w:t>
      </w:r>
    </w:p>
    <w:p w14:paraId="536B5C41" w14:textId="77777777" w:rsidR="00265523" w:rsidRDefault="00B51596">
      <w:r>
        <w:rPr>
          <w:sz w:val="28"/>
        </w:rPr>
        <w:t xml:space="preserve">34. </w:t>
      </w:r>
      <w:r>
        <w:rPr>
          <w:sz w:val="28"/>
        </w:rPr>
        <w:t>下列属于应用维护员的安全责任的有：</w:t>
      </w:r>
    </w:p>
    <w:p w14:paraId="58BF02B4" w14:textId="77777777" w:rsidR="00265523" w:rsidRDefault="00B51596">
      <w:r>
        <w:rPr>
          <w:sz w:val="28"/>
        </w:rPr>
        <w:t xml:space="preserve">   A. </w:t>
      </w:r>
      <w:r>
        <w:rPr>
          <w:sz w:val="28"/>
        </w:rPr>
        <w:t>负责应用维护和变更，及时排除应用故障，确保应用程序正常运行</w:t>
      </w:r>
    </w:p>
    <w:p w14:paraId="32D78C1B" w14:textId="77777777" w:rsidR="00265523" w:rsidRDefault="00B51596">
      <w:r>
        <w:rPr>
          <w:sz w:val="28"/>
        </w:rPr>
        <w:t xml:space="preserve">   B. </w:t>
      </w:r>
      <w:r>
        <w:rPr>
          <w:sz w:val="28"/>
        </w:rPr>
        <w:t>不得擅自改变应用功能</w:t>
      </w:r>
    </w:p>
    <w:p w14:paraId="1226C40C" w14:textId="77777777" w:rsidR="00265523" w:rsidRDefault="00B51596">
      <w:r>
        <w:rPr>
          <w:sz w:val="28"/>
          <w:highlight w:val="yellow"/>
        </w:rPr>
        <w:t xml:space="preserve">   C. </w:t>
      </w:r>
      <w:r>
        <w:rPr>
          <w:sz w:val="28"/>
          <w:highlight w:val="yellow"/>
        </w:rPr>
        <w:t>不得安装与系统无关的</w:t>
      </w:r>
      <w:r>
        <w:rPr>
          <w:sz w:val="28"/>
          <w:highlight w:val="yellow"/>
        </w:rPr>
        <w:t>其他计算机应用程序</w:t>
      </w:r>
    </w:p>
    <w:p w14:paraId="743BCAD6" w14:textId="77777777" w:rsidR="00265523" w:rsidRDefault="00B51596">
      <w:r>
        <w:rPr>
          <w:sz w:val="28"/>
        </w:rPr>
        <w:t xml:space="preserve">   D. </w:t>
      </w:r>
      <w:r>
        <w:rPr>
          <w:sz w:val="28"/>
        </w:rPr>
        <w:t>维护过程中，发现安全漏洞应及时报告计算机安全管理人员</w:t>
      </w:r>
    </w:p>
    <w:p w14:paraId="34E162B6" w14:textId="77777777" w:rsidR="00265523" w:rsidRDefault="00B51596">
      <w:r>
        <w:rPr>
          <w:sz w:val="28"/>
        </w:rPr>
        <w:t xml:space="preserve">35. </w:t>
      </w:r>
      <w:r>
        <w:rPr>
          <w:sz w:val="28"/>
        </w:rPr>
        <w:t>在内部排序算法中，排序的平均时间复杂度为</w:t>
      </w:r>
      <w:r>
        <w:rPr>
          <w:sz w:val="28"/>
        </w:rPr>
        <w:t>O</w:t>
      </w:r>
      <w:r>
        <w:rPr>
          <w:sz w:val="28"/>
        </w:rPr>
        <w:t>（</w:t>
      </w:r>
      <w:r>
        <w:rPr>
          <w:sz w:val="28"/>
        </w:rPr>
        <w:t>n2</w:t>
      </w:r>
      <w:r>
        <w:rPr>
          <w:sz w:val="28"/>
        </w:rPr>
        <w:t>）的算法是（）</w:t>
      </w:r>
    </w:p>
    <w:p w14:paraId="4594BA68" w14:textId="77777777" w:rsidR="00265523" w:rsidRDefault="00B51596">
      <w:r>
        <w:rPr>
          <w:sz w:val="28"/>
        </w:rPr>
        <w:t xml:space="preserve">   A. </w:t>
      </w:r>
      <w:r>
        <w:rPr>
          <w:sz w:val="28"/>
        </w:rPr>
        <w:t>快速排序</w:t>
      </w:r>
    </w:p>
    <w:p w14:paraId="75BFFCE6" w14:textId="77777777" w:rsidR="00265523" w:rsidRDefault="00B51596">
      <w:r>
        <w:rPr>
          <w:sz w:val="28"/>
        </w:rPr>
        <w:t xml:space="preserve">   B. </w:t>
      </w:r>
      <w:r>
        <w:rPr>
          <w:sz w:val="28"/>
        </w:rPr>
        <w:t>直接插入排序</w:t>
      </w:r>
    </w:p>
    <w:p w14:paraId="6155EA94" w14:textId="77777777" w:rsidR="00265523" w:rsidRDefault="00B51596">
      <w:r>
        <w:rPr>
          <w:sz w:val="28"/>
          <w:highlight w:val="yellow"/>
        </w:rPr>
        <w:t xml:space="preserve">   C. </w:t>
      </w:r>
      <w:r>
        <w:rPr>
          <w:sz w:val="28"/>
          <w:highlight w:val="yellow"/>
        </w:rPr>
        <w:t>起泡排序</w:t>
      </w:r>
    </w:p>
    <w:p w14:paraId="381526AD" w14:textId="77777777" w:rsidR="00265523" w:rsidRDefault="00B51596">
      <w:r>
        <w:rPr>
          <w:sz w:val="28"/>
        </w:rPr>
        <w:lastRenderedPageBreak/>
        <w:t xml:space="preserve">   D. </w:t>
      </w:r>
      <w:r>
        <w:rPr>
          <w:sz w:val="28"/>
        </w:rPr>
        <w:t>简单选择排序</w:t>
      </w:r>
    </w:p>
    <w:p w14:paraId="1E799ECE" w14:textId="77777777" w:rsidR="00265523" w:rsidRDefault="00B51596">
      <w:r>
        <w:rPr>
          <w:sz w:val="28"/>
        </w:rPr>
        <w:t xml:space="preserve">36. </w:t>
      </w:r>
      <w:r>
        <w:rPr>
          <w:sz w:val="28"/>
        </w:rPr>
        <w:t>以下哪些选项是外观模式的优点？</w:t>
      </w:r>
    </w:p>
    <w:p w14:paraId="3ACE0427" w14:textId="77777777" w:rsidR="00265523" w:rsidRDefault="00B51596">
      <w:r>
        <w:rPr>
          <w:sz w:val="28"/>
        </w:rPr>
        <w:t xml:space="preserve">   A. </w:t>
      </w:r>
      <w:r>
        <w:rPr>
          <w:sz w:val="28"/>
        </w:rPr>
        <w:t>可以使子系统更容易使用</w:t>
      </w:r>
    </w:p>
    <w:p w14:paraId="0C82124E" w14:textId="77777777" w:rsidR="00265523" w:rsidRDefault="00B51596">
      <w:r>
        <w:rPr>
          <w:sz w:val="28"/>
        </w:rPr>
        <w:t xml:space="preserve">   B. </w:t>
      </w:r>
      <w:r>
        <w:rPr>
          <w:sz w:val="28"/>
        </w:rPr>
        <w:t>可以隐藏系统的复杂性</w:t>
      </w:r>
    </w:p>
    <w:p w14:paraId="7504EE68" w14:textId="77777777" w:rsidR="00265523" w:rsidRDefault="00B51596">
      <w:r>
        <w:rPr>
          <w:sz w:val="28"/>
          <w:highlight w:val="yellow"/>
        </w:rPr>
        <w:t xml:space="preserve">   C. </w:t>
      </w:r>
      <w:r>
        <w:rPr>
          <w:sz w:val="28"/>
          <w:highlight w:val="yellow"/>
        </w:rPr>
        <w:t>可以简化客户端和子系统之间的交互</w:t>
      </w:r>
    </w:p>
    <w:p w14:paraId="593B1533" w14:textId="77777777" w:rsidR="00265523" w:rsidRDefault="00B51596">
      <w:r>
        <w:rPr>
          <w:sz w:val="28"/>
        </w:rPr>
        <w:t xml:space="preserve">   D. </w:t>
      </w:r>
      <w:r>
        <w:rPr>
          <w:sz w:val="28"/>
        </w:rPr>
        <w:t>可以将不同的行为封装到不同的类中</w:t>
      </w:r>
    </w:p>
    <w:p w14:paraId="4AA92476" w14:textId="77777777" w:rsidR="00265523" w:rsidRDefault="00B51596">
      <w:r>
        <w:rPr>
          <w:sz w:val="28"/>
        </w:rPr>
        <w:t xml:space="preserve">37. </w:t>
      </w:r>
      <w:r>
        <w:rPr>
          <w:sz w:val="28"/>
        </w:rPr>
        <w:t>以下关于成员方法的说法中正确的是（）。</w:t>
      </w:r>
    </w:p>
    <w:p w14:paraId="55E8A206" w14:textId="77777777" w:rsidR="00265523" w:rsidRDefault="00B51596">
      <w:r>
        <w:rPr>
          <w:sz w:val="28"/>
        </w:rPr>
        <w:t xml:space="preserve">   A</w:t>
      </w:r>
      <w:r>
        <w:rPr>
          <w:sz w:val="28"/>
        </w:rPr>
        <w:t xml:space="preserve">. </w:t>
      </w:r>
      <w:r>
        <w:rPr>
          <w:sz w:val="28"/>
        </w:rPr>
        <w:t>成员方法描述对象的行为</w:t>
      </w:r>
    </w:p>
    <w:p w14:paraId="589CB43E" w14:textId="77777777" w:rsidR="00265523" w:rsidRDefault="00B51596">
      <w:r>
        <w:rPr>
          <w:sz w:val="28"/>
        </w:rPr>
        <w:t xml:space="preserve">   B. </w:t>
      </w:r>
      <w:r>
        <w:rPr>
          <w:sz w:val="28"/>
        </w:rPr>
        <w:t>成员方法的返回值和形式参数只能是基本类型</w:t>
      </w:r>
    </w:p>
    <w:p w14:paraId="0EBB963A" w14:textId="77777777" w:rsidR="00265523" w:rsidRDefault="00B51596">
      <w:r>
        <w:rPr>
          <w:sz w:val="28"/>
          <w:highlight w:val="yellow"/>
        </w:rPr>
        <w:t xml:space="preserve">   C. </w:t>
      </w:r>
      <w:r>
        <w:rPr>
          <w:sz w:val="28"/>
          <w:highlight w:val="yellow"/>
        </w:rPr>
        <w:t>成员方法可有可无</w:t>
      </w:r>
    </w:p>
    <w:p w14:paraId="4D7EF188" w14:textId="77777777" w:rsidR="00265523" w:rsidRDefault="00B51596">
      <w:r>
        <w:rPr>
          <w:sz w:val="28"/>
        </w:rPr>
        <w:t xml:space="preserve">   D. </w:t>
      </w:r>
      <w:r>
        <w:rPr>
          <w:sz w:val="28"/>
        </w:rPr>
        <w:t>除了构造方法之外的成员方法都要有返回值类型说明符</w:t>
      </w:r>
    </w:p>
    <w:p w14:paraId="1A04CCAB" w14:textId="77777777" w:rsidR="00265523" w:rsidRDefault="00B51596">
      <w:r>
        <w:rPr>
          <w:sz w:val="28"/>
        </w:rPr>
        <w:t xml:space="preserve">38. </w:t>
      </w:r>
      <w:r>
        <w:rPr>
          <w:sz w:val="28"/>
        </w:rPr>
        <w:t>若二叉搜索树是有</w:t>
      </w:r>
      <w:r>
        <w:rPr>
          <w:sz w:val="28"/>
        </w:rPr>
        <w:t>N</w:t>
      </w:r>
      <w:r>
        <w:rPr>
          <w:sz w:val="28"/>
        </w:rPr>
        <w:t>个结点的完全二叉树，正确的说法是（）</w:t>
      </w:r>
    </w:p>
    <w:p w14:paraId="452C82EE" w14:textId="77777777" w:rsidR="00265523" w:rsidRDefault="00B51596">
      <w:r>
        <w:rPr>
          <w:sz w:val="28"/>
        </w:rPr>
        <w:t xml:space="preserve">   A. </w:t>
      </w:r>
      <w:r>
        <w:rPr>
          <w:sz w:val="28"/>
        </w:rPr>
        <w:t>所有结点的平均查找效率是</w:t>
      </w:r>
      <w:r>
        <w:rPr>
          <w:sz w:val="28"/>
        </w:rPr>
        <w:t>O(logN)</w:t>
      </w:r>
    </w:p>
    <w:p w14:paraId="57A7B0E3" w14:textId="77777777" w:rsidR="00265523" w:rsidRDefault="00B51596">
      <w:r>
        <w:rPr>
          <w:sz w:val="28"/>
        </w:rPr>
        <w:t xml:space="preserve">   B. </w:t>
      </w:r>
      <w:r>
        <w:rPr>
          <w:sz w:val="28"/>
        </w:rPr>
        <w:t>最小值一定在叶结点上</w:t>
      </w:r>
    </w:p>
    <w:p w14:paraId="5739D8CB" w14:textId="77777777" w:rsidR="00265523" w:rsidRDefault="00B51596">
      <w:r>
        <w:rPr>
          <w:sz w:val="28"/>
          <w:highlight w:val="yellow"/>
        </w:rPr>
        <w:t xml:space="preserve">   C. </w:t>
      </w:r>
      <w:r>
        <w:rPr>
          <w:sz w:val="28"/>
          <w:highlight w:val="yellow"/>
        </w:rPr>
        <w:t>最大值一定在叶结点上</w:t>
      </w:r>
    </w:p>
    <w:p w14:paraId="613EC5E7" w14:textId="77777777" w:rsidR="00265523" w:rsidRDefault="00B51596">
      <w:r>
        <w:rPr>
          <w:sz w:val="28"/>
        </w:rPr>
        <w:t xml:space="preserve">   D. </w:t>
      </w:r>
      <w:r>
        <w:rPr>
          <w:sz w:val="28"/>
        </w:rPr>
        <w:t>中位值结点在根结点或根的左子树上</w:t>
      </w:r>
    </w:p>
    <w:p w14:paraId="403B06CF" w14:textId="77777777" w:rsidR="00265523" w:rsidRDefault="00B51596">
      <w:r>
        <w:rPr>
          <w:sz w:val="28"/>
        </w:rPr>
        <w:t xml:space="preserve">39. </w:t>
      </w:r>
      <w:r>
        <w:rPr>
          <w:sz w:val="28"/>
        </w:rPr>
        <w:t>银行业金融机构应按照属地监管原则提交报告材料，关于报送路线下列说法正确的是：</w:t>
      </w:r>
    </w:p>
    <w:p w14:paraId="33810F83" w14:textId="77777777" w:rsidR="00265523" w:rsidRDefault="00B51596">
      <w:r>
        <w:rPr>
          <w:sz w:val="28"/>
        </w:rPr>
        <w:t xml:space="preserve">   A. </w:t>
      </w:r>
      <w:r>
        <w:rPr>
          <w:sz w:val="28"/>
        </w:rPr>
        <w:t>银行业金融机构法人组织实施投产及变更的，由该法人机构统一向中国银监会或其派出机构提交报告材料</w:t>
      </w:r>
    </w:p>
    <w:p w14:paraId="793CE609" w14:textId="77777777" w:rsidR="00265523" w:rsidRDefault="00B51596">
      <w:r>
        <w:rPr>
          <w:sz w:val="28"/>
        </w:rPr>
        <w:t xml:space="preserve">   B. </w:t>
      </w:r>
      <w:r>
        <w:rPr>
          <w:sz w:val="28"/>
        </w:rPr>
        <w:t>银行业金融机构法人组织实施投产及变更的，由分行向所在地中国银监会派出机构提交报告材料</w:t>
      </w:r>
    </w:p>
    <w:p w14:paraId="3051D21E" w14:textId="77777777" w:rsidR="00265523" w:rsidRDefault="00B51596">
      <w:r>
        <w:rPr>
          <w:sz w:val="28"/>
          <w:highlight w:val="yellow"/>
        </w:rPr>
        <w:lastRenderedPageBreak/>
        <w:t xml:space="preserve">   C. </w:t>
      </w:r>
      <w:r>
        <w:rPr>
          <w:sz w:val="28"/>
          <w:highlight w:val="yellow"/>
        </w:rPr>
        <w:t>银行业金融机构分行组织实施投产及变更的，由分行向所在地中国银监会派出机构提交报告材料</w:t>
      </w:r>
    </w:p>
    <w:p w14:paraId="4DF6A3A3" w14:textId="77777777" w:rsidR="00265523" w:rsidRDefault="00B51596">
      <w:r>
        <w:rPr>
          <w:sz w:val="28"/>
        </w:rPr>
        <w:t xml:space="preserve">   D. </w:t>
      </w:r>
      <w:r>
        <w:rPr>
          <w:sz w:val="28"/>
        </w:rPr>
        <w:t>银行业金融机构分行组织实施投产及变更的，由该法人机构统一向中国银监会或其派出机构提交报告材料</w:t>
      </w:r>
    </w:p>
    <w:p w14:paraId="09F07CC9" w14:textId="77777777" w:rsidR="00265523" w:rsidRDefault="00B51596">
      <w:r>
        <w:rPr>
          <w:sz w:val="28"/>
        </w:rPr>
        <w:t xml:space="preserve">40. </w:t>
      </w:r>
      <w:r>
        <w:rPr>
          <w:sz w:val="28"/>
        </w:rPr>
        <w:t>在应用</w:t>
      </w:r>
      <w:r>
        <w:rPr>
          <w:sz w:val="28"/>
        </w:rPr>
        <w:t>MySQL</w:t>
      </w:r>
      <w:r>
        <w:rPr>
          <w:sz w:val="28"/>
        </w:rPr>
        <w:t>数</w:t>
      </w:r>
      <w:r>
        <w:rPr>
          <w:sz w:val="28"/>
        </w:rPr>
        <w:t>据库当使用</w:t>
      </w:r>
      <w:r>
        <w:rPr>
          <w:sz w:val="28"/>
        </w:rPr>
        <w:t>Connect</w:t>
      </w:r>
      <w:r>
        <w:rPr>
          <w:sz w:val="28"/>
        </w:rPr>
        <w:t>连接数据库时，需要设置（）。</w:t>
      </w:r>
    </w:p>
    <w:p w14:paraId="69EFD2F4" w14:textId="77777777" w:rsidR="00265523" w:rsidRDefault="00B51596">
      <w:r>
        <w:rPr>
          <w:sz w:val="28"/>
        </w:rPr>
        <w:t xml:space="preserve">   A. MySQL</w:t>
      </w:r>
      <w:r>
        <w:rPr>
          <w:sz w:val="28"/>
        </w:rPr>
        <w:t>服务器地址</w:t>
      </w:r>
    </w:p>
    <w:p w14:paraId="307CD3BA" w14:textId="77777777" w:rsidR="00265523" w:rsidRDefault="00B51596">
      <w:r>
        <w:rPr>
          <w:sz w:val="28"/>
        </w:rPr>
        <w:t xml:space="preserve">   B. MySQL</w:t>
      </w:r>
      <w:r>
        <w:rPr>
          <w:sz w:val="28"/>
        </w:rPr>
        <w:t>服务器端口号</w:t>
      </w:r>
    </w:p>
    <w:p w14:paraId="3FD34E6D" w14:textId="77777777" w:rsidR="00265523" w:rsidRDefault="00B51596">
      <w:r>
        <w:rPr>
          <w:sz w:val="28"/>
          <w:highlight w:val="yellow"/>
        </w:rPr>
        <w:t xml:space="preserve">   C. </w:t>
      </w:r>
      <w:r>
        <w:rPr>
          <w:sz w:val="28"/>
          <w:highlight w:val="yellow"/>
        </w:rPr>
        <w:t>用户名及验证码；</w:t>
      </w:r>
    </w:p>
    <w:p w14:paraId="28748CDB" w14:textId="77777777" w:rsidR="00265523" w:rsidRDefault="00B51596">
      <w:r>
        <w:rPr>
          <w:sz w:val="28"/>
        </w:rPr>
        <w:t xml:space="preserve">   D. </w:t>
      </w:r>
      <w:r>
        <w:rPr>
          <w:sz w:val="28"/>
        </w:rPr>
        <w:t>数据库中数据表的名称。</w:t>
      </w:r>
    </w:p>
    <w:p w14:paraId="1A4C7E8F" w14:textId="77777777" w:rsidR="00265523" w:rsidRDefault="00B51596">
      <w:r>
        <w:rPr>
          <w:sz w:val="28"/>
        </w:rPr>
        <w:t xml:space="preserve">41. </w:t>
      </w:r>
      <w:r>
        <w:rPr>
          <w:sz w:val="28"/>
        </w:rPr>
        <w:t>我国信息安全等级保护的内容包括（）。</w:t>
      </w:r>
    </w:p>
    <w:p w14:paraId="039FF4FE" w14:textId="77777777" w:rsidR="00265523" w:rsidRDefault="00B51596">
      <w:r>
        <w:rPr>
          <w:sz w:val="28"/>
        </w:rPr>
        <w:t xml:space="preserve">   A. </w:t>
      </w:r>
      <w:r>
        <w:rPr>
          <w:sz w:val="28"/>
        </w:rPr>
        <w:t>对国家秘密信息、法人和其他组织及公民的专有信息以及公开信息和存储、传输和处理这些信息的信息系统分等级实行安全保护</w:t>
      </w:r>
    </w:p>
    <w:p w14:paraId="2A865ADD" w14:textId="77777777" w:rsidR="00265523" w:rsidRDefault="00B51596">
      <w:r>
        <w:rPr>
          <w:sz w:val="28"/>
        </w:rPr>
        <w:t xml:space="preserve">   B. </w:t>
      </w:r>
      <w:r>
        <w:rPr>
          <w:sz w:val="28"/>
        </w:rPr>
        <w:t>对信息系统中使用的信息安全产品实行按等级管理</w:t>
      </w:r>
    </w:p>
    <w:p w14:paraId="7F5898AA" w14:textId="77777777" w:rsidR="00265523" w:rsidRDefault="00B51596">
      <w:r>
        <w:rPr>
          <w:sz w:val="28"/>
          <w:highlight w:val="yellow"/>
        </w:rPr>
        <w:t xml:space="preserve">   C. </w:t>
      </w:r>
      <w:r>
        <w:rPr>
          <w:sz w:val="28"/>
          <w:highlight w:val="yellow"/>
        </w:rPr>
        <w:t>对信息安全从业人员实行按等级管理</w:t>
      </w:r>
    </w:p>
    <w:p w14:paraId="04E59D6F" w14:textId="77777777" w:rsidR="00265523" w:rsidRDefault="00B51596">
      <w:r>
        <w:rPr>
          <w:sz w:val="28"/>
        </w:rPr>
        <w:t xml:space="preserve">   D. </w:t>
      </w:r>
      <w:r>
        <w:rPr>
          <w:sz w:val="28"/>
        </w:rPr>
        <w:t>对信息系统中发生的信息安全事件按照等级进行响应和处置</w:t>
      </w:r>
    </w:p>
    <w:p w14:paraId="77D55F8C" w14:textId="77777777" w:rsidR="00265523" w:rsidRDefault="00B51596">
      <w:r>
        <w:rPr>
          <w:sz w:val="28"/>
        </w:rPr>
        <w:t xml:space="preserve">42. </w:t>
      </w:r>
      <w:r>
        <w:rPr>
          <w:sz w:val="28"/>
        </w:rPr>
        <w:t>关于联接查询，下列说法正确的是（）。</w:t>
      </w:r>
    </w:p>
    <w:p w14:paraId="4FBF6EDA" w14:textId="77777777" w:rsidR="00265523" w:rsidRDefault="00B51596">
      <w:r>
        <w:rPr>
          <w:sz w:val="28"/>
        </w:rPr>
        <w:t xml:space="preserve">   A. </w:t>
      </w:r>
      <w:r>
        <w:rPr>
          <w:sz w:val="28"/>
        </w:rPr>
        <w:t>联接查询就是对多个表进行联合查询，联合查询的方式有内联接，外联接和自联接</w:t>
      </w:r>
      <w:r>
        <w:rPr>
          <w:sz w:val="28"/>
        </w:rPr>
        <w:t>;</w:t>
      </w:r>
    </w:p>
    <w:p w14:paraId="7E0C77BC" w14:textId="77777777" w:rsidR="00265523" w:rsidRDefault="00B51596">
      <w:r>
        <w:rPr>
          <w:sz w:val="28"/>
        </w:rPr>
        <w:t xml:space="preserve">   B. </w:t>
      </w:r>
      <w:r>
        <w:rPr>
          <w:sz w:val="28"/>
        </w:rPr>
        <w:t>外联接分左联接和右联接，左联接是以左边表某列查询的数据作为右边表查询的依据</w:t>
      </w:r>
      <w:r>
        <w:rPr>
          <w:sz w:val="28"/>
        </w:rPr>
        <w:t>;</w:t>
      </w:r>
    </w:p>
    <w:p w14:paraId="3F5A5FA2" w14:textId="77777777" w:rsidR="00265523" w:rsidRDefault="00B51596">
      <w:r>
        <w:rPr>
          <w:sz w:val="28"/>
          <w:highlight w:val="yellow"/>
        </w:rPr>
        <w:t xml:space="preserve">   C. </w:t>
      </w:r>
      <w:r>
        <w:rPr>
          <w:sz w:val="28"/>
          <w:highlight w:val="yellow"/>
        </w:rPr>
        <w:t>外联接必须指明是左联接</w:t>
      </w:r>
      <w:r>
        <w:rPr>
          <w:sz w:val="28"/>
          <w:highlight w:val="yellow"/>
        </w:rPr>
        <w:t>LEFTJOIN</w:t>
      </w:r>
      <w:r>
        <w:rPr>
          <w:sz w:val="28"/>
          <w:highlight w:val="yellow"/>
        </w:rPr>
        <w:t>还是右联接</w:t>
      </w:r>
      <w:r>
        <w:rPr>
          <w:sz w:val="28"/>
          <w:highlight w:val="yellow"/>
        </w:rPr>
        <w:t>RIGHTJOIN;</w:t>
      </w:r>
    </w:p>
    <w:p w14:paraId="091398E8" w14:textId="77777777" w:rsidR="00265523" w:rsidRDefault="00B51596">
      <w:r>
        <w:rPr>
          <w:sz w:val="28"/>
        </w:rPr>
        <w:t xml:space="preserve">   D. </w:t>
      </w:r>
      <w:r>
        <w:rPr>
          <w:sz w:val="28"/>
        </w:rPr>
        <w:t>内联接必须由关键字</w:t>
      </w:r>
      <w:r>
        <w:rPr>
          <w:sz w:val="28"/>
        </w:rPr>
        <w:t>INNER</w:t>
      </w:r>
      <w:r>
        <w:rPr>
          <w:sz w:val="28"/>
        </w:rPr>
        <w:t>来指明</w:t>
      </w:r>
      <w:r>
        <w:rPr>
          <w:sz w:val="28"/>
        </w:rPr>
        <w:t>;</w:t>
      </w:r>
    </w:p>
    <w:p w14:paraId="4FDDA198" w14:textId="77777777" w:rsidR="00265523" w:rsidRDefault="00B51596">
      <w:r>
        <w:rPr>
          <w:sz w:val="28"/>
        </w:rPr>
        <w:lastRenderedPageBreak/>
        <w:t xml:space="preserve">43. </w:t>
      </w:r>
      <w:r>
        <w:rPr>
          <w:sz w:val="28"/>
        </w:rPr>
        <w:t>银行业重要信息系统突发事件应对工作原则包括：</w:t>
      </w:r>
    </w:p>
    <w:p w14:paraId="048D2F98" w14:textId="77777777" w:rsidR="00265523" w:rsidRDefault="00B51596">
      <w:r>
        <w:rPr>
          <w:sz w:val="28"/>
        </w:rPr>
        <w:t xml:space="preserve">   A. </w:t>
      </w:r>
      <w:r>
        <w:rPr>
          <w:sz w:val="28"/>
        </w:rPr>
        <w:t>健全机制</w:t>
      </w:r>
    </w:p>
    <w:p w14:paraId="376798DC" w14:textId="77777777" w:rsidR="00265523" w:rsidRDefault="00B51596">
      <w:r>
        <w:rPr>
          <w:sz w:val="28"/>
        </w:rPr>
        <w:t xml:space="preserve">   B. </w:t>
      </w:r>
      <w:r>
        <w:rPr>
          <w:sz w:val="28"/>
        </w:rPr>
        <w:t>明确职责</w:t>
      </w:r>
    </w:p>
    <w:p w14:paraId="1C600412" w14:textId="77777777" w:rsidR="00265523" w:rsidRDefault="00B51596">
      <w:r>
        <w:rPr>
          <w:sz w:val="28"/>
          <w:highlight w:val="yellow"/>
        </w:rPr>
        <w:t xml:space="preserve">   C. </w:t>
      </w:r>
      <w:r>
        <w:rPr>
          <w:sz w:val="28"/>
          <w:highlight w:val="yellow"/>
        </w:rPr>
        <w:t>预防为主</w:t>
      </w:r>
    </w:p>
    <w:p w14:paraId="2A88D958" w14:textId="77777777" w:rsidR="00265523" w:rsidRDefault="00B51596">
      <w:r>
        <w:rPr>
          <w:sz w:val="28"/>
        </w:rPr>
        <w:t xml:space="preserve">   D. </w:t>
      </w:r>
      <w:r>
        <w:rPr>
          <w:sz w:val="28"/>
        </w:rPr>
        <w:t>处置高效</w:t>
      </w:r>
    </w:p>
    <w:p w14:paraId="5F06BE4A" w14:textId="77777777" w:rsidR="00265523" w:rsidRDefault="00B51596">
      <w:r>
        <w:rPr>
          <w:sz w:val="28"/>
        </w:rPr>
        <w:t xml:space="preserve">44. </w:t>
      </w:r>
      <w:r>
        <w:rPr>
          <w:sz w:val="28"/>
        </w:rPr>
        <w:t>以下哪些选项是桥接模式的优点？</w:t>
      </w:r>
    </w:p>
    <w:p w14:paraId="20BEF500" w14:textId="77777777" w:rsidR="00265523" w:rsidRDefault="00B51596">
      <w:r>
        <w:rPr>
          <w:sz w:val="28"/>
        </w:rPr>
        <w:t xml:space="preserve">   A. </w:t>
      </w:r>
      <w:r>
        <w:rPr>
          <w:sz w:val="28"/>
        </w:rPr>
        <w:t>可以将抽象部分与实现部分分离</w:t>
      </w:r>
      <w:r>
        <w:rPr>
          <w:sz w:val="28"/>
        </w:rPr>
        <w:br/>
      </w:r>
    </w:p>
    <w:p w14:paraId="58C9CBDA" w14:textId="77777777" w:rsidR="00265523" w:rsidRDefault="00B51596">
      <w:r>
        <w:rPr>
          <w:sz w:val="28"/>
        </w:rPr>
        <w:t xml:space="preserve">   B. </w:t>
      </w:r>
      <w:r>
        <w:rPr>
          <w:sz w:val="28"/>
        </w:rPr>
        <w:t>可以让多个实现者都有机会扩展抽象部分</w:t>
      </w:r>
    </w:p>
    <w:p w14:paraId="509E55A4" w14:textId="77777777" w:rsidR="00265523" w:rsidRDefault="00B51596">
      <w:r>
        <w:rPr>
          <w:sz w:val="28"/>
          <w:highlight w:val="yellow"/>
        </w:rPr>
        <w:t xml:space="preserve">   C. </w:t>
      </w:r>
      <w:r>
        <w:rPr>
          <w:sz w:val="28"/>
          <w:highlight w:val="yellow"/>
        </w:rPr>
        <w:t>可以支持多种类型的抽象部分</w:t>
      </w:r>
    </w:p>
    <w:p w14:paraId="6548608C" w14:textId="77777777" w:rsidR="00265523" w:rsidRDefault="00B51596">
      <w:r>
        <w:rPr>
          <w:sz w:val="28"/>
        </w:rPr>
        <w:t xml:space="preserve">   D. </w:t>
      </w:r>
      <w:r>
        <w:rPr>
          <w:sz w:val="28"/>
        </w:rPr>
        <w:t>可以将抽象部分与实现部分分离，并且不需要修改已有的代码</w:t>
      </w:r>
    </w:p>
    <w:p w14:paraId="24ACD140" w14:textId="77777777" w:rsidR="00265523" w:rsidRDefault="00B51596">
      <w:r>
        <w:rPr>
          <w:sz w:val="28"/>
        </w:rPr>
        <w:t xml:space="preserve">45. </w:t>
      </w:r>
      <w:r>
        <w:rPr>
          <w:sz w:val="28"/>
        </w:rPr>
        <w:t>下列关于信息技术档案的查阅与调用说法正确的是：</w:t>
      </w:r>
    </w:p>
    <w:p w14:paraId="14E4376E" w14:textId="77777777" w:rsidR="00265523" w:rsidRDefault="00B51596">
      <w:r>
        <w:rPr>
          <w:sz w:val="28"/>
        </w:rPr>
        <w:t xml:space="preserve">   A. </w:t>
      </w:r>
      <w:r>
        <w:rPr>
          <w:sz w:val="28"/>
        </w:rPr>
        <w:t>信息技术档案查阅与调用必须按文档案密级所规定的审批权限执行</w:t>
      </w:r>
    </w:p>
    <w:p w14:paraId="122F2CC3" w14:textId="77777777" w:rsidR="00265523" w:rsidRDefault="00B51596">
      <w:r>
        <w:rPr>
          <w:sz w:val="28"/>
        </w:rPr>
        <w:t xml:space="preserve">   B. </w:t>
      </w:r>
      <w:r>
        <w:rPr>
          <w:sz w:val="28"/>
        </w:rPr>
        <w:t>严禁在档案材料上拆卷、填注、涂抹、删改、圈点、污染档案。归还档案</w:t>
      </w:r>
      <w:r>
        <w:rPr>
          <w:sz w:val="28"/>
        </w:rPr>
        <w:t>时，信息技术档案管理员必须认真检查、核对，才予以注销</w:t>
      </w:r>
    </w:p>
    <w:p w14:paraId="36D4F85A" w14:textId="77777777" w:rsidR="00265523" w:rsidRDefault="00B51596">
      <w:r>
        <w:rPr>
          <w:sz w:val="28"/>
          <w:highlight w:val="yellow"/>
        </w:rPr>
        <w:t xml:space="preserve">   C. </w:t>
      </w:r>
      <w:r>
        <w:rPr>
          <w:sz w:val="28"/>
          <w:highlight w:val="yellow"/>
        </w:rPr>
        <w:t>若因工作需要，任何个人可以自由翻印、拍照和复制档案</w:t>
      </w:r>
    </w:p>
    <w:p w14:paraId="2348616D" w14:textId="77777777" w:rsidR="00265523" w:rsidRDefault="00B51596">
      <w:r>
        <w:rPr>
          <w:sz w:val="28"/>
        </w:rPr>
        <w:t xml:space="preserve">   D. </w:t>
      </w:r>
      <w:r>
        <w:rPr>
          <w:sz w:val="28"/>
        </w:rPr>
        <w:t>借阅人应在档案规定回档时间内主动归还档案。如果逾期未还的，由信息技术档案管理员进行催还</w:t>
      </w:r>
    </w:p>
    <w:p w14:paraId="2ACE4613" w14:textId="77777777" w:rsidR="00265523" w:rsidRDefault="00B51596">
      <w:r>
        <w:rPr>
          <w:sz w:val="28"/>
        </w:rPr>
        <w:t xml:space="preserve">46. </w:t>
      </w:r>
      <w:r>
        <w:rPr>
          <w:sz w:val="28"/>
        </w:rPr>
        <w:t>关于</w:t>
      </w:r>
      <w:r>
        <w:rPr>
          <w:sz w:val="28"/>
        </w:rPr>
        <w:t>DELETE</w:t>
      </w:r>
      <w:r>
        <w:rPr>
          <w:sz w:val="28"/>
        </w:rPr>
        <w:t>和</w:t>
      </w:r>
      <w:r>
        <w:rPr>
          <w:sz w:val="28"/>
        </w:rPr>
        <w:t>TRUNCATETABLE</w:t>
      </w:r>
      <w:r>
        <w:rPr>
          <w:sz w:val="28"/>
        </w:rPr>
        <w:t>的说法</w:t>
      </w:r>
      <w:r>
        <w:rPr>
          <w:sz w:val="28"/>
        </w:rPr>
        <w:t>,</w:t>
      </w:r>
      <w:r>
        <w:rPr>
          <w:sz w:val="28"/>
        </w:rPr>
        <w:t>正确的是</w:t>
      </w:r>
      <w:r>
        <w:rPr>
          <w:sz w:val="28"/>
        </w:rPr>
        <w:t>()</w:t>
      </w:r>
    </w:p>
    <w:p w14:paraId="46631893" w14:textId="77777777" w:rsidR="00265523" w:rsidRDefault="00B51596">
      <w:r>
        <w:rPr>
          <w:sz w:val="28"/>
        </w:rPr>
        <w:t xml:space="preserve">   A. </w:t>
      </w:r>
      <w:r>
        <w:rPr>
          <w:sz w:val="28"/>
        </w:rPr>
        <w:t>两者都可以删除指定条目的记录</w:t>
      </w:r>
    </w:p>
    <w:p w14:paraId="62B298CA" w14:textId="77777777" w:rsidR="00265523" w:rsidRDefault="00B51596">
      <w:r>
        <w:rPr>
          <w:sz w:val="28"/>
        </w:rPr>
        <w:t xml:space="preserve">   B. </w:t>
      </w:r>
      <w:r>
        <w:rPr>
          <w:sz w:val="28"/>
        </w:rPr>
        <w:t>前者可以删除指定条目的记录</w:t>
      </w:r>
      <w:r>
        <w:rPr>
          <w:sz w:val="28"/>
        </w:rPr>
        <w:t>,</w:t>
      </w:r>
      <w:r>
        <w:rPr>
          <w:sz w:val="28"/>
        </w:rPr>
        <w:t>后者不能</w:t>
      </w:r>
    </w:p>
    <w:p w14:paraId="789C71F8" w14:textId="77777777" w:rsidR="00265523" w:rsidRDefault="00B51596">
      <w:r>
        <w:rPr>
          <w:sz w:val="28"/>
          <w:highlight w:val="yellow"/>
        </w:rPr>
        <w:lastRenderedPageBreak/>
        <w:t xml:space="preserve">   C. </w:t>
      </w:r>
      <w:r>
        <w:rPr>
          <w:sz w:val="28"/>
          <w:highlight w:val="yellow"/>
        </w:rPr>
        <w:t>两者都反回被删除记录的数目</w:t>
      </w:r>
    </w:p>
    <w:p w14:paraId="24CD2936" w14:textId="77777777" w:rsidR="00265523" w:rsidRDefault="00B51596">
      <w:r>
        <w:rPr>
          <w:sz w:val="28"/>
        </w:rPr>
        <w:t xml:space="preserve">   D. </w:t>
      </w:r>
      <w:r>
        <w:rPr>
          <w:sz w:val="28"/>
        </w:rPr>
        <w:t>前者返回被删除记录数目</w:t>
      </w:r>
      <w:r>
        <w:rPr>
          <w:sz w:val="28"/>
        </w:rPr>
        <w:t>,</w:t>
      </w:r>
      <w:r>
        <w:rPr>
          <w:sz w:val="28"/>
        </w:rPr>
        <w:t>后者不返回</w:t>
      </w:r>
    </w:p>
    <w:p w14:paraId="6DB2C8AB" w14:textId="77777777" w:rsidR="00265523" w:rsidRDefault="00B51596">
      <w:r>
        <w:rPr>
          <w:sz w:val="28"/>
        </w:rPr>
        <w:t xml:space="preserve">47. </w:t>
      </w:r>
      <w:r>
        <w:rPr>
          <w:sz w:val="28"/>
        </w:rPr>
        <w:t>以下哪些选项是组合模式的优点？</w:t>
      </w:r>
    </w:p>
    <w:p w14:paraId="7EC92FF8" w14:textId="77777777" w:rsidR="00265523" w:rsidRDefault="00B51596">
      <w:r>
        <w:rPr>
          <w:sz w:val="28"/>
        </w:rPr>
        <w:t xml:space="preserve">   A. </w:t>
      </w:r>
      <w:r>
        <w:rPr>
          <w:sz w:val="28"/>
        </w:rPr>
        <w:t>可以将复杂的问题分解成更小的、更易于管理的部分</w:t>
      </w:r>
    </w:p>
    <w:p w14:paraId="07423402" w14:textId="77777777" w:rsidR="00265523" w:rsidRDefault="00B51596">
      <w:r>
        <w:rPr>
          <w:sz w:val="28"/>
        </w:rPr>
        <w:t xml:space="preserve">   B. </w:t>
      </w:r>
      <w:r>
        <w:rPr>
          <w:sz w:val="28"/>
        </w:rPr>
        <w:t>可以让用户只通过简单的</w:t>
      </w:r>
      <w:r>
        <w:rPr>
          <w:sz w:val="28"/>
        </w:rPr>
        <w:t>API</w:t>
      </w:r>
      <w:r>
        <w:rPr>
          <w:sz w:val="28"/>
        </w:rPr>
        <w:t>来使用复杂的系统功能</w:t>
      </w:r>
    </w:p>
    <w:p w14:paraId="11D1EE65" w14:textId="77777777" w:rsidR="00265523" w:rsidRDefault="00B51596">
      <w:r>
        <w:rPr>
          <w:sz w:val="28"/>
          <w:highlight w:val="yellow"/>
        </w:rPr>
        <w:t xml:space="preserve">   C. </w:t>
      </w:r>
      <w:r>
        <w:rPr>
          <w:sz w:val="28"/>
          <w:highlight w:val="yellow"/>
        </w:rPr>
        <w:t>可以隐藏单个对象内部的复杂性，并保持系统的透明性</w:t>
      </w:r>
    </w:p>
    <w:p w14:paraId="3DB35EFA" w14:textId="77777777" w:rsidR="00265523" w:rsidRDefault="00B51596">
      <w:r>
        <w:rPr>
          <w:sz w:val="28"/>
        </w:rPr>
        <w:t xml:space="preserve">   D. </w:t>
      </w:r>
      <w:r>
        <w:rPr>
          <w:sz w:val="28"/>
        </w:rPr>
        <w:t>可以将对象组织成树形结构，以表示</w:t>
      </w:r>
      <w:r>
        <w:rPr>
          <w:sz w:val="28"/>
        </w:rPr>
        <w:t>“</w:t>
      </w:r>
      <w:r>
        <w:rPr>
          <w:sz w:val="28"/>
        </w:rPr>
        <w:t>整体</w:t>
      </w:r>
      <w:r>
        <w:rPr>
          <w:sz w:val="28"/>
        </w:rPr>
        <w:t>-</w:t>
      </w:r>
      <w:r>
        <w:rPr>
          <w:sz w:val="28"/>
        </w:rPr>
        <w:t>部分</w:t>
      </w:r>
      <w:r>
        <w:rPr>
          <w:sz w:val="28"/>
        </w:rPr>
        <w:t>”</w:t>
      </w:r>
      <w:r>
        <w:rPr>
          <w:sz w:val="28"/>
        </w:rPr>
        <w:t>的层次结构</w:t>
      </w:r>
    </w:p>
    <w:p w14:paraId="254F5ED6" w14:textId="77777777" w:rsidR="00265523" w:rsidRDefault="00B51596">
      <w:r>
        <w:rPr>
          <w:sz w:val="28"/>
        </w:rPr>
        <w:t xml:space="preserve">48. </w:t>
      </w:r>
      <w:r>
        <w:rPr>
          <w:sz w:val="28"/>
        </w:rPr>
        <w:t>计算机安全管理人员由下列哪些部门统一管理，实行报批、审查：</w:t>
      </w:r>
    </w:p>
    <w:p w14:paraId="70F5EC30" w14:textId="77777777" w:rsidR="00265523" w:rsidRDefault="00B51596">
      <w:r>
        <w:rPr>
          <w:sz w:val="28"/>
        </w:rPr>
        <w:t xml:space="preserve">   A. </w:t>
      </w:r>
      <w:r>
        <w:rPr>
          <w:sz w:val="28"/>
        </w:rPr>
        <w:t>法律事务部</w:t>
      </w:r>
    </w:p>
    <w:p w14:paraId="2572F356" w14:textId="77777777" w:rsidR="00265523" w:rsidRDefault="00B51596">
      <w:r>
        <w:rPr>
          <w:sz w:val="28"/>
        </w:rPr>
        <w:t xml:space="preserve">   B. </w:t>
      </w:r>
      <w:r>
        <w:rPr>
          <w:sz w:val="28"/>
        </w:rPr>
        <w:t>总行信息技术部</w:t>
      </w:r>
    </w:p>
    <w:p w14:paraId="45EDF47F" w14:textId="77777777" w:rsidR="00265523" w:rsidRDefault="00B51596">
      <w:r>
        <w:rPr>
          <w:sz w:val="28"/>
          <w:highlight w:val="yellow"/>
        </w:rPr>
        <w:t xml:space="preserve">   C. </w:t>
      </w:r>
      <w:r>
        <w:rPr>
          <w:sz w:val="28"/>
          <w:highlight w:val="yellow"/>
        </w:rPr>
        <w:t>人力资源部</w:t>
      </w:r>
    </w:p>
    <w:p w14:paraId="54C98633" w14:textId="77777777" w:rsidR="00265523" w:rsidRDefault="00B51596">
      <w:r>
        <w:rPr>
          <w:sz w:val="28"/>
        </w:rPr>
        <w:t xml:space="preserve">   D. </w:t>
      </w:r>
      <w:r>
        <w:rPr>
          <w:sz w:val="28"/>
        </w:rPr>
        <w:t>行政保卫部</w:t>
      </w:r>
    </w:p>
    <w:p w14:paraId="522E391A" w14:textId="77777777" w:rsidR="00265523" w:rsidRDefault="00B51596">
      <w:r>
        <w:rPr>
          <w:sz w:val="28"/>
        </w:rPr>
        <w:t xml:space="preserve">49. </w:t>
      </w:r>
      <w:r>
        <w:rPr>
          <w:sz w:val="28"/>
        </w:rPr>
        <w:t>按天计算客户</w:t>
      </w:r>
      <w:r>
        <w:rPr>
          <w:sz w:val="28"/>
        </w:rPr>
        <w:t>“</w:t>
      </w:r>
      <w:r>
        <w:rPr>
          <w:sz w:val="28"/>
        </w:rPr>
        <w:t>张震东</w:t>
      </w:r>
      <w:r>
        <w:rPr>
          <w:sz w:val="28"/>
        </w:rPr>
        <w:t>”</w:t>
      </w:r>
      <w:r>
        <w:rPr>
          <w:sz w:val="28"/>
        </w:rPr>
        <w:t>的订单总金额，正确的</w:t>
      </w:r>
      <w:r>
        <w:rPr>
          <w:sz w:val="28"/>
        </w:rPr>
        <w:t>SQL</w:t>
      </w:r>
      <w:r>
        <w:rPr>
          <w:sz w:val="28"/>
        </w:rPr>
        <w:t>有（）。</w:t>
      </w:r>
    </w:p>
    <w:p w14:paraId="52518DD6" w14:textId="77777777" w:rsidR="00265523" w:rsidRDefault="00B51596">
      <w:r>
        <w:rPr>
          <w:sz w:val="28"/>
        </w:rPr>
        <w:t xml:space="preserve">   A. selectsum(</w:t>
      </w:r>
      <w:r>
        <w:rPr>
          <w:sz w:val="28"/>
        </w:rPr>
        <w:t>订单金额</w:t>
      </w:r>
      <w:r>
        <w:rPr>
          <w:sz w:val="28"/>
        </w:rPr>
        <w:t>from</w:t>
      </w:r>
      <w:r>
        <w:rPr>
          <w:sz w:val="28"/>
        </w:rPr>
        <w:t>订单表</w:t>
      </w:r>
      <w:r>
        <w:rPr>
          <w:sz w:val="28"/>
        </w:rPr>
        <w:t>join</w:t>
      </w:r>
      <w:r>
        <w:rPr>
          <w:sz w:val="28"/>
        </w:rPr>
        <w:t>客户表</w:t>
      </w:r>
      <w:r>
        <w:rPr>
          <w:sz w:val="28"/>
        </w:rPr>
        <w:t>on</w:t>
      </w:r>
      <w:r>
        <w:rPr>
          <w:sz w:val="28"/>
        </w:rPr>
        <w:t>订单表</w:t>
      </w:r>
      <w:r>
        <w:rPr>
          <w:sz w:val="28"/>
        </w:rPr>
        <w:t>.</w:t>
      </w:r>
      <w:r>
        <w:rPr>
          <w:sz w:val="28"/>
        </w:rPr>
        <w:t>客户号</w:t>
      </w:r>
      <w:r>
        <w:rPr>
          <w:sz w:val="28"/>
        </w:rPr>
        <w:t>=</w:t>
      </w:r>
      <w:r>
        <w:rPr>
          <w:sz w:val="28"/>
        </w:rPr>
        <w:t>客户</w:t>
      </w:r>
      <w:r>
        <w:rPr>
          <w:sz w:val="28"/>
        </w:rPr>
        <w:t>.</w:t>
      </w:r>
      <w:r>
        <w:rPr>
          <w:sz w:val="28"/>
        </w:rPr>
        <w:t>表客户号</w:t>
      </w:r>
      <w:r>
        <w:rPr>
          <w:sz w:val="28"/>
        </w:rPr>
        <w:t>where</w:t>
      </w:r>
      <w:r>
        <w:rPr>
          <w:sz w:val="28"/>
        </w:rPr>
        <w:t>客户姓名</w:t>
      </w:r>
      <w:r>
        <w:rPr>
          <w:sz w:val="28"/>
        </w:rPr>
        <w:t>='</w:t>
      </w:r>
      <w:r>
        <w:rPr>
          <w:sz w:val="28"/>
        </w:rPr>
        <w:t>张震东</w:t>
      </w:r>
      <w:r>
        <w:rPr>
          <w:sz w:val="28"/>
        </w:rPr>
        <w:t>'groupby</w:t>
      </w:r>
      <w:r>
        <w:rPr>
          <w:sz w:val="28"/>
        </w:rPr>
        <w:t>客户号</w:t>
      </w:r>
    </w:p>
    <w:p w14:paraId="1DBB1A18" w14:textId="77777777" w:rsidR="00265523" w:rsidRDefault="00B51596">
      <w:r>
        <w:rPr>
          <w:sz w:val="28"/>
        </w:rPr>
        <w:t xml:space="preserve">   B. selectsum(</w:t>
      </w:r>
      <w:r>
        <w:rPr>
          <w:sz w:val="28"/>
        </w:rPr>
        <w:t>订单金额</w:t>
      </w:r>
      <w:r>
        <w:rPr>
          <w:sz w:val="28"/>
        </w:rPr>
        <w:t>from</w:t>
      </w:r>
      <w:r>
        <w:rPr>
          <w:sz w:val="28"/>
        </w:rPr>
        <w:t>订单表</w:t>
      </w:r>
      <w:r>
        <w:rPr>
          <w:sz w:val="28"/>
        </w:rPr>
        <w:t>join</w:t>
      </w:r>
      <w:r>
        <w:rPr>
          <w:sz w:val="28"/>
        </w:rPr>
        <w:t>客户表</w:t>
      </w:r>
      <w:r>
        <w:rPr>
          <w:sz w:val="28"/>
        </w:rPr>
        <w:t>on</w:t>
      </w:r>
      <w:r>
        <w:rPr>
          <w:sz w:val="28"/>
        </w:rPr>
        <w:t>订单表</w:t>
      </w:r>
      <w:r>
        <w:rPr>
          <w:sz w:val="28"/>
        </w:rPr>
        <w:t>.</w:t>
      </w:r>
      <w:r>
        <w:rPr>
          <w:sz w:val="28"/>
        </w:rPr>
        <w:t>客户号</w:t>
      </w:r>
      <w:r>
        <w:rPr>
          <w:sz w:val="28"/>
        </w:rPr>
        <w:t>=</w:t>
      </w:r>
      <w:r>
        <w:rPr>
          <w:sz w:val="28"/>
        </w:rPr>
        <w:t>客户表</w:t>
      </w:r>
      <w:r>
        <w:rPr>
          <w:sz w:val="28"/>
        </w:rPr>
        <w:t>.</w:t>
      </w:r>
      <w:r>
        <w:rPr>
          <w:sz w:val="28"/>
        </w:rPr>
        <w:t>客户号</w:t>
      </w:r>
      <w:r>
        <w:rPr>
          <w:sz w:val="28"/>
        </w:rPr>
        <w:t>where</w:t>
      </w:r>
      <w:r>
        <w:rPr>
          <w:sz w:val="28"/>
        </w:rPr>
        <w:t>妒姓名</w:t>
      </w:r>
      <w:r>
        <w:rPr>
          <w:sz w:val="28"/>
        </w:rPr>
        <w:t>='</w:t>
      </w:r>
      <w:r>
        <w:rPr>
          <w:sz w:val="28"/>
        </w:rPr>
        <w:t>张震东</w:t>
      </w:r>
      <w:r>
        <w:rPr>
          <w:sz w:val="28"/>
        </w:rPr>
        <w:t>'orderby</w:t>
      </w:r>
      <w:r>
        <w:rPr>
          <w:sz w:val="28"/>
        </w:rPr>
        <w:t>客妒号</w:t>
      </w:r>
    </w:p>
    <w:p w14:paraId="2DE4CBE8" w14:textId="77777777" w:rsidR="00265523" w:rsidRDefault="00B51596">
      <w:r>
        <w:rPr>
          <w:sz w:val="28"/>
          <w:highlight w:val="yellow"/>
        </w:rPr>
        <w:t xml:space="preserve">   C. selectsum(</w:t>
      </w:r>
      <w:r>
        <w:rPr>
          <w:sz w:val="28"/>
          <w:highlight w:val="yellow"/>
        </w:rPr>
        <w:t>订单金额</w:t>
      </w:r>
      <w:r>
        <w:rPr>
          <w:sz w:val="28"/>
          <w:highlight w:val="yellow"/>
        </w:rPr>
        <w:t>from</w:t>
      </w:r>
      <w:r>
        <w:rPr>
          <w:sz w:val="28"/>
          <w:highlight w:val="yellow"/>
        </w:rPr>
        <w:t>订单表</w:t>
      </w:r>
      <w:r>
        <w:rPr>
          <w:sz w:val="28"/>
          <w:highlight w:val="yellow"/>
        </w:rPr>
        <w:t>join</w:t>
      </w:r>
      <w:r>
        <w:rPr>
          <w:sz w:val="28"/>
          <w:highlight w:val="yellow"/>
        </w:rPr>
        <w:t>客户表</w:t>
      </w:r>
      <w:r>
        <w:rPr>
          <w:sz w:val="28"/>
          <w:highlight w:val="yellow"/>
        </w:rPr>
        <w:t>on</w:t>
      </w:r>
      <w:r>
        <w:rPr>
          <w:sz w:val="28"/>
          <w:highlight w:val="yellow"/>
        </w:rPr>
        <w:t>订单表</w:t>
      </w:r>
      <w:r>
        <w:rPr>
          <w:sz w:val="28"/>
          <w:highlight w:val="yellow"/>
        </w:rPr>
        <w:t>.</w:t>
      </w:r>
      <w:r>
        <w:rPr>
          <w:sz w:val="28"/>
          <w:highlight w:val="yellow"/>
        </w:rPr>
        <w:t>客户号</w:t>
      </w:r>
      <w:r>
        <w:rPr>
          <w:sz w:val="28"/>
          <w:highlight w:val="yellow"/>
        </w:rPr>
        <w:t>=</w:t>
      </w:r>
      <w:r>
        <w:rPr>
          <w:sz w:val="28"/>
          <w:highlight w:val="yellow"/>
        </w:rPr>
        <w:t>客户表</w:t>
      </w:r>
      <w:r>
        <w:rPr>
          <w:sz w:val="28"/>
          <w:highlight w:val="yellow"/>
        </w:rPr>
        <w:t>.</w:t>
      </w:r>
      <w:r>
        <w:rPr>
          <w:sz w:val="28"/>
          <w:highlight w:val="yellow"/>
        </w:rPr>
        <w:t>客户号</w:t>
      </w:r>
      <w:r>
        <w:rPr>
          <w:sz w:val="28"/>
          <w:highlight w:val="yellow"/>
        </w:rPr>
        <w:t>where</w:t>
      </w:r>
      <w:r>
        <w:rPr>
          <w:sz w:val="28"/>
          <w:highlight w:val="yellow"/>
        </w:rPr>
        <w:t>客户姓名</w:t>
      </w:r>
      <w:r>
        <w:rPr>
          <w:sz w:val="28"/>
          <w:highlight w:val="yellow"/>
        </w:rPr>
        <w:t>='</w:t>
      </w:r>
      <w:r>
        <w:rPr>
          <w:sz w:val="28"/>
          <w:highlight w:val="yellow"/>
        </w:rPr>
        <w:t>张震东</w:t>
      </w:r>
      <w:r>
        <w:rPr>
          <w:sz w:val="28"/>
          <w:highlight w:val="yellow"/>
        </w:rPr>
        <w:t>'groupby</w:t>
      </w:r>
      <w:r>
        <w:rPr>
          <w:sz w:val="28"/>
          <w:highlight w:val="yellow"/>
        </w:rPr>
        <w:t>订单日期</w:t>
      </w:r>
    </w:p>
    <w:p w14:paraId="3D6F5E2B" w14:textId="77777777" w:rsidR="00265523" w:rsidRDefault="00B51596">
      <w:r>
        <w:rPr>
          <w:sz w:val="28"/>
        </w:rPr>
        <w:t xml:space="preserve">   D. selectsum(</w:t>
      </w:r>
      <w:r>
        <w:rPr>
          <w:sz w:val="28"/>
        </w:rPr>
        <w:t>订单金额</w:t>
      </w:r>
      <w:r>
        <w:rPr>
          <w:sz w:val="28"/>
        </w:rPr>
        <w:t>from</w:t>
      </w:r>
      <w:r>
        <w:rPr>
          <w:sz w:val="28"/>
        </w:rPr>
        <w:t>订</w:t>
      </w:r>
      <w:r>
        <w:rPr>
          <w:sz w:val="28"/>
        </w:rPr>
        <w:t>单表客户表</w:t>
      </w:r>
      <w:r>
        <w:rPr>
          <w:sz w:val="28"/>
        </w:rPr>
        <w:t>where</w:t>
      </w:r>
      <w:r>
        <w:rPr>
          <w:sz w:val="28"/>
        </w:rPr>
        <w:t>订单表</w:t>
      </w:r>
      <w:r>
        <w:rPr>
          <w:sz w:val="28"/>
        </w:rPr>
        <w:t>.</w:t>
      </w:r>
      <w:r>
        <w:rPr>
          <w:sz w:val="28"/>
        </w:rPr>
        <w:t>客户号</w:t>
      </w:r>
      <w:r>
        <w:rPr>
          <w:sz w:val="28"/>
        </w:rPr>
        <w:t>=</w:t>
      </w:r>
      <w:r>
        <w:rPr>
          <w:sz w:val="28"/>
        </w:rPr>
        <w:t>客户表</w:t>
      </w:r>
      <w:r>
        <w:rPr>
          <w:sz w:val="28"/>
        </w:rPr>
        <w:t>.</w:t>
      </w:r>
      <w:r>
        <w:rPr>
          <w:sz w:val="28"/>
        </w:rPr>
        <w:t>客户号</w:t>
      </w:r>
      <w:r>
        <w:rPr>
          <w:sz w:val="28"/>
        </w:rPr>
        <w:t>and</w:t>
      </w:r>
      <w:r>
        <w:rPr>
          <w:sz w:val="28"/>
        </w:rPr>
        <w:t>客户姓名</w:t>
      </w:r>
      <w:r>
        <w:rPr>
          <w:sz w:val="28"/>
        </w:rPr>
        <w:t>='</w:t>
      </w:r>
      <w:r>
        <w:rPr>
          <w:sz w:val="28"/>
        </w:rPr>
        <w:t>张震东</w:t>
      </w:r>
      <w:r>
        <w:rPr>
          <w:sz w:val="28"/>
        </w:rPr>
        <w:t>'groupby</w:t>
      </w:r>
      <w:r>
        <w:rPr>
          <w:sz w:val="28"/>
        </w:rPr>
        <w:t>订单日期</w:t>
      </w:r>
    </w:p>
    <w:p w14:paraId="747C7E1F" w14:textId="77777777" w:rsidR="00265523" w:rsidRDefault="00B51596">
      <w:r>
        <w:rPr>
          <w:sz w:val="28"/>
        </w:rPr>
        <w:t xml:space="preserve">50. </w:t>
      </w:r>
      <w:r>
        <w:rPr>
          <w:sz w:val="28"/>
        </w:rPr>
        <w:t>以下哪些选项是策略模式的优点？</w:t>
      </w:r>
    </w:p>
    <w:p w14:paraId="66FF57AE" w14:textId="77777777" w:rsidR="00265523" w:rsidRDefault="00B51596">
      <w:r>
        <w:rPr>
          <w:sz w:val="28"/>
        </w:rPr>
        <w:lastRenderedPageBreak/>
        <w:t xml:space="preserve">   A. </w:t>
      </w:r>
      <w:r>
        <w:rPr>
          <w:sz w:val="28"/>
        </w:rPr>
        <w:t>可以将算法与对象分离，提高代码的可重用性和可维护性</w:t>
      </w:r>
    </w:p>
    <w:p w14:paraId="6CD3A81E" w14:textId="77777777" w:rsidR="00265523" w:rsidRDefault="00B51596">
      <w:r>
        <w:rPr>
          <w:sz w:val="28"/>
        </w:rPr>
        <w:t xml:space="preserve">   B. </w:t>
      </w:r>
      <w:r>
        <w:rPr>
          <w:sz w:val="28"/>
        </w:rPr>
        <w:t>可以在运行时改变算法的行为</w:t>
      </w:r>
    </w:p>
    <w:p w14:paraId="0EE5750C" w14:textId="77777777" w:rsidR="00265523" w:rsidRDefault="00B51596">
      <w:r>
        <w:rPr>
          <w:sz w:val="28"/>
          <w:highlight w:val="yellow"/>
        </w:rPr>
        <w:t xml:space="preserve">   C. </w:t>
      </w:r>
      <w:r>
        <w:rPr>
          <w:sz w:val="28"/>
          <w:highlight w:val="yellow"/>
        </w:rPr>
        <w:t>可以将具体算法与使用算法的对象解耦，降低系统的耦合度</w:t>
      </w:r>
    </w:p>
    <w:p w14:paraId="13C80170" w14:textId="77777777" w:rsidR="00265523" w:rsidRDefault="00B51596">
      <w:r>
        <w:rPr>
          <w:sz w:val="28"/>
        </w:rPr>
        <w:t xml:space="preserve">   D. </w:t>
      </w:r>
      <w:r>
        <w:rPr>
          <w:sz w:val="28"/>
        </w:rPr>
        <w:t>可以使得系统更加灵活和可扩展</w:t>
      </w:r>
    </w:p>
    <w:p w14:paraId="7AEBE260" w14:textId="77777777" w:rsidR="00265523" w:rsidRDefault="00B51596">
      <w:r>
        <w:rPr>
          <w:sz w:val="28"/>
        </w:rPr>
        <w:t xml:space="preserve">51. </w:t>
      </w:r>
      <w:r>
        <w:rPr>
          <w:sz w:val="28"/>
        </w:rPr>
        <w:t>商业银行应就数据中心哪些方面向中国银监会或其派出机构报告：</w:t>
      </w:r>
    </w:p>
    <w:p w14:paraId="46588206" w14:textId="77777777" w:rsidR="00265523" w:rsidRDefault="00B51596">
      <w:r>
        <w:rPr>
          <w:sz w:val="28"/>
        </w:rPr>
        <w:t xml:space="preserve">   A. </w:t>
      </w:r>
      <w:r>
        <w:rPr>
          <w:sz w:val="28"/>
        </w:rPr>
        <w:t>数据中心设立</w:t>
      </w:r>
    </w:p>
    <w:p w14:paraId="4C80F17A" w14:textId="77777777" w:rsidR="00265523" w:rsidRDefault="00B51596">
      <w:r>
        <w:rPr>
          <w:sz w:val="28"/>
        </w:rPr>
        <w:t xml:space="preserve">   B. </w:t>
      </w:r>
      <w:r>
        <w:rPr>
          <w:sz w:val="28"/>
        </w:rPr>
        <w:t>数据中心服务范围、服务职能和场所变更</w:t>
      </w:r>
    </w:p>
    <w:p w14:paraId="09BCB23C" w14:textId="77777777" w:rsidR="00265523" w:rsidRDefault="00B51596">
      <w:r>
        <w:rPr>
          <w:sz w:val="28"/>
          <w:highlight w:val="yellow"/>
        </w:rPr>
        <w:t xml:space="preserve">   C. </w:t>
      </w:r>
      <w:r>
        <w:rPr>
          <w:sz w:val="28"/>
          <w:highlight w:val="yellow"/>
        </w:rPr>
        <w:t>数据中心员工薪酬</w:t>
      </w:r>
    </w:p>
    <w:p w14:paraId="270E6444" w14:textId="77777777" w:rsidR="00265523" w:rsidRDefault="00B51596">
      <w:r>
        <w:rPr>
          <w:sz w:val="28"/>
        </w:rPr>
        <w:t xml:space="preserve">   D. </w:t>
      </w:r>
      <w:r>
        <w:rPr>
          <w:sz w:val="28"/>
        </w:rPr>
        <w:t>其它对数据中心持续运行具有较大影响的重大变更事项</w:t>
      </w:r>
    </w:p>
    <w:p w14:paraId="6E294E94" w14:textId="77777777" w:rsidR="00265523" w:rsidRDefault="00B51596">
      <w:r>
        <w:rPr>
          <w:sz w:val="28"/>
        </w:rPr>
        <w:t xml:space="preserve">52. </w:t>
      </w:r>
      <w:r>
        <w:rPr>
          <w:sz w:val="28"/>
        </w:rPr>
        <w:t>下列哪些是备份策略的基本要素？</w:t>
      </w:r>
    </w:p>
    <w:p w14:paraId="41B887B7" w14:textId="77777777" w:rsidR="00265523" w:rsidRDefault="00B51596">
      <w:r>
        <w:rPr>
          <w:sz w:val="28"/>
        </w:rPr>
        <w:t xml:space="preserve">   A. A.</w:t>
      </w:r>
      <w:r>
        <w:rPr>
          <w:sz w:val="28"/>
        </w:rPr>
        <w:t>备份内容</w:t>
      </w:r>
    </w:p>
    <w:p w14:paraId="5F3B4C5F" w14:textId="77777777" w:rsidR="00265523" w:rsidRDefault="00B51596">
      <w:r>
        <w:rPr>
          <w:sz w:val="28"/>
        </w:rPr>
        <w:t xml:space="preserve">   B. B.</w:t>
      </w:r>
      <w:r>
        <w:rPr>
          <w:sz w:val="28"/>
        </w:rPr>
        <w:t>备份存储位置</w:t>
      </w:r>
    </w:p>
    <w:p w14:paraId="00EDD100" w14:textId="77777777" w:rsidR="00265523" w:rsidRDefault="00B51596">
      <w:r>
        <w:rPr>
          <w:sz w:val="28"/>
          <w:highlight w:val="yellow"/>
        </w:rPr>
        <w:t xml:space="preserve">   C. C.</w:t>
      </w:r>
      <w:r>
        <w:rPr>
          <w:sz w:val="28"/>
          <w:highlight w:val="yellow"/>
        </w:rPr>
        <w:t>备份时间窗口</w:t>
      </w:r>
    </w:p>
    <w:p w14:paraId="3E77A379" w14:textId="77777777" w:rsidR="00265523" w:rsidRDefault="00B51596">
      <w:r>
        <w:rPr>
          <w:sz w:val="28"/>
        </w:rPr>
        <w:t xml:space="preserve">   D. D.</w:t>
      </w:r>
      <w:r>
        <w:rPr>
          <w:sz w:val="28"/>
        </w:rPr>
        <w:t>备份测试和验证</w:t>
      </w:r>
    </w:p>
    <w:p w14:paraId="0EC734D3" w14:textId="77777777" w:rsidR="00265523" w:rsidRDefault="00B51596">
      <w:r>
        <w:rPr>
          <w:sz w:val="28"/>
        </w:rPr>
        <w:t xml:space="preserve">53. </w:t>
      </w:r>
      <w:r>
        <w:rPr>
          <w:sz w:val="28"/>
        </w:rPr>
        <w:t>关于</w:t>
      </w:r>
      <w:r>
        <w:rPr>
          <w:sz w:val="28"/>
        </w:rPr>
        <w:t>Hbase</w:t>
      </w:r>
      <w:r>
        <w:rPr>
          <w:sz w:val="28"/>
        </w:rPr>
        <w:t>与关系型数据库相比，正确的有（）。</w:t>
      </w:r>
    </w:p>
    <w:p w14:paraId="0B4235C2" w14:textId="77777777" w:rsidR="00265523" w:rsidRDefault="00B51596">
      <w:r>
        <w:rPr>
          <w:sz w:val="28"/>
        </w:rPr>
        <w:t xml:space="preserve">   A. HBase</w:t>
      </w:r>
      <w:r>
        <w:rPr>
          <w:sz w:val="28"/>
        </w:rPr>
        <w:t>只有字符串类型，而关系型数据库有丰富的数据类型</w:t>
      </w:r>
    </w:p>
    <w:p w14:paraId="06150250" w14:textId="77777777" w:rsidR="00265523" w:rsidRDefault="00B51596">
      <w:r>
        <w:rPr>
          <w:sz w:val="28"/>
        </w:rPr>
        <w:t xml:space="preserve">   B. HBase</w:t>
      </w:r>
      <w:r>
        <w:rPr>
          <w:sz w:val="28"/>
        </w:rPr>
        <w:t>的更新操作实际上是插入了新的数据，它的旧版本依然会保留，而关系</w:t>
      </w:r>
      <w:r>
        <w:rPr>
          <w:sz w:val="28"/>
        </w:rPr>
        <w:t>型数据库是替换修改</w:t>
      </w:r>
    </w:p>
    <w:p w14:paraId="6F065854" w14:textId="77777777" w:rsidR="00265523" w:rsidRDefault="00B51596">
      <w:r>
        <w:rPr>
          <w:sz w:val="28"/>
          <w:highlight w:val="yellow"/>
        </w:rPr>
        <w:t xml:space="preserve">   C. </w:t>
      </w:r>
      <w:r>
        <w:rPr>
          <w:sz w:val="28"/>
          <w:highlight w:val="yellow"/>
        </w:rPr>
        <w:t>两者都是基于表格结构和行模式存储的。</w:t>
      </w:r>
    </w:p>
    <w:p w14:paraId="6177813B" w14:textId="77777777" w:rsidR="00265523" w:rsidRDefault="00B51596">
      <w:r>
        <w:rPr>
          <w:sz w:val="28"/>
        </w:rPr>
        <w:t xml:space="preserve">   D. HBase</w:t>
      </w:r>
      <w:r>
        <w:rPr>
          <w:sz w:val="28"/>
        </w:rPr>
        <w:t>表和表之间是分离的，而关系型数据库有多种连接操作。</w:t>
      </w:r>
    </w:p>
    <w:p w14:paraId="40A591DF" w14:textId="77777777" w:rsidR="00265523" w:rsidRDefault="00B51596">
      <w:r>
        <w:rPr>
          <w:sz w:val="28"/>
        </w:rPr>
        <w:t xml:space="preserve">54. </w:t>
      </w:r>
      <w:r>
        <w:rPr>
          <w:sz w:val="28"/>
        </w:rPr>
        <w:t>系统运维人员在进行故障排查时，通常需要考虑哪些方面？</w:t>
      </w:r>
    </w:p>
    <w:p w14:paraId="2AD9DEE5" w14:textId="77777777" w:rsidR="00265523" w:rsidRDefault="00B51596">
      <w:r>
        <w:rPr>
          <w:sz w:val="28"/>
        </w:rPr>
        <w:lastRenderedPageBreak/>
        <w:t xml:space="preserve">   A. A.</w:t>
      </w:r>
      <w:r>
        <w:rPr>
          <w:sz w:val="28"/>
        </w:rPr>
        <w:t>网络连接是否正常</w:t>
      </w:r>
    </w:p>
    <w:p w14:paraId="0348CA97" w14:textId="77777777" w:rsidR="00265523" w:rsidRDefault="00B51596">
      <w:r>
        <w:rPr>
          <w:sz w:val="28"/>
        </w:rPr>
        <w:t xml:space="preserve">   B. B.</w:t>
      </w:r>
      <w:r>
        <w:rPr>
          <w:sz w:val="28"/>
        </w:rPr>
        <w:t>应用程序是否正常运行</w:t>
      </w:r>
    </w:p>
    <w:p w14:paraId="1A90BCB4" w14:textId="77777777" w:rsidR="00265523" w:rsidRDefault="00B51596">
      <w:r>
        <w:rPr>
          <w:sz w:val="28"/>
          <w:highlight w:val="yellow"/>
        </w:rPr>
        <w:t xml:space="preserve">   C. C.</w:t>
      </w:r>
      <w:r>
        <w:rPr>
          <w:sz w:val="28"/>
          <w:highlight w:val="yellow"/>
        </w:rPr>
        <w:t>硬件设备是否正常工作</w:t>
      </w:r>
    </w:p>
    <w:p w14:paraId="3DA40190" w14:textId="77777777" w:rsidR="00265523" w:rsidRDefault="00B51596">
      <w:r>
        <w:rPr>
          <w:sz w:val="28"/>
        </w:rPr>
        <w:t xml:space="preserve">   D. D.</w:t>
      </w:r>
      <w:r>
        <w:rPr>
          <w:sz w:val="28"/>
        </w:rPr>
        <w:t>系统配置是否正确</w:t>
      </w:r>
    </w:p>
    <w:p w14:paraId="57DCB652" w14:textId="77777777" w:rsidR="00265523" w:rsidRDefault="00B51596">
      <w:r>
        <w:rPr>
          <w:sz w:val="28"/>
        </w:rPr>
        <w:t xml:space="preserve">55. </w:t>
      </w:r>
      <w:r>
        <w:rPr>
          <w:sz w:val="28"/>
        </w:rPr>
        <w:t>假设</w:t>
      </w:r>
      <w:r>
        <w:rPr>
          <w:sz w:val="28"/>
        </w:rPr>
        <w:t>DataFrame</w:t>
      </w:r>
      <w:r>
        <w:rPr>
          <w:sz w:val="28"/>
        </w:rPr>
        <w:t>对象</w:t>
      </w:r>
      <w:r>
        <w:rPr>
          <w:sz w:val="28"/>
        </w:rPr>
        <w:t>df</w:t>
      </w:r>
      <w:r>
        <w:rPr>
          <w:sz w:val="28"/>
        </w:rPr>
        <w:t>具有字段：数学、物理，以下对元素访正常访问的语句是（）。</w:t>
      </w:r>
    </w:p>
    <w:p w14:paraId="494B4CCB" w14:textId="77777777" w:rsidR="00265523" w:rsidRDefault="00B51596">
      <w:r>
        <w:rPr>
          <w:sz w:val="28"/>
        </w:rPr>
        <w:t xml:space="preserve">   A. df.iloc[:,"</w:t>
      </w:r>
      <w:r>
        <w:rPr>
          <w:sz w:val="28"/>
        </w:rPr>
        <w:t>物理</w:t>
      </w:r>
      <w:r>
        <w:rPr>
          <w:sz w:val="28"/>
        </w:rPr>
        <w:t>"]</w:t>
      </w:r>
    </w:p>
    <w:p w14:paraId="68CDDBE3" w14:textId="77777777" w:rsidR="00265523" w:rsidRDefault="00B51596">
      <w:r>
        <w:rPr>
          <w:sz w:val="28"/>
        </w:rPr>
        <w:t xml:space="preserve">   B. df.loc[:,:]</w:t>
      </w:r>
    </w:p>
    <w:p w14:paraId="3C7992FE" w14:textId="77777777" w:rsidR="00265523" w:rsidRDefault="00B51596">
      <w:r>
        <w:rPr>
          <w:sz w:val="28"/>
          <w:highlight w:val="yellow"/>
        </w:rPr>
        <w:t xml:space="preserve">   C. df["</w:t>
      </w:r>
      <w:r>
        <w:rPr>
          <w:sz w:val="28"/>
          <w:highlight w:val="yellow"/>
        </w:rPr>
        <w:t>物理</w:t>
      </w:r>
      <w:r>
        <w:rPr>
          <w:sz w:val="28"/>
          <w:highlight w:val="yellow"/>
        </w:rPr>
        <w:t>"]</w:t>
      </w:r>
    </w:p>
    <w:p w14:paraId="1F08F9F6" w14:textId="77777777" w:rsidR="00265523" w:rsidRDefault="00B51596">
      <w:r>
        <w:rPr>
          <w:sz w:val="28"/>
        </w:rPr>
        <w:t xml:space="preserve">   D. df.iloc[1:,1]</w:t>
      </w:r>
    </w:p>
    <w:p w14:paraId="366A041F" w14:textId="77777777" w:rsidR="00265523" w:rsidRDefault="00B51596">
      <w:r>
        <w:rPr>
          <w:sz w:val="28"/>
        </w:rPr>
        <w:t xml:space="preserve">56. </w:t>
      </w:r>
      <w:r>
        <w:rPr>
          <w:sz w:val="28"/>
        </w:rPr>
        <w:t>下列关于企业文化的叙述中正确的是（）。</w:t>
      </w:r>
    </w:p>
    <w:p w14:paraId="1C2CE41E" w14:textId="77777777" w:rsidR="00265523" w:rsidRDefault="00B51596">
      <w:r>
        <w:rPr>
          <w:sz w:val="28"/>
        </w:rPr>
        <w:t xml:space="preserve">   A. </w:t>
      </w:r>
      <w:r>
        <w:rPr>
          <w:sz w:val="28"/>
        </w:rPr>
        <w:t>反映了企业的内部价值观</w:t>
      </w:r>
    </w:p>
    <w:p w14:paraId="013817FD" w14:textId="77777777" w:rsidR="00265523" w:rsidRDefault="00B51596">
      <w:r>
        <w:rPr>
          <w:sz w:val="28"/>
        </w:rPr>
        <w:t xml:space="preserve">   B. </w:t>
      </w:r>
      <w:r>
        <w:rPr>
          <w:sz w:val="28"/>
        </w:rPr>
        <w:t>反映了企业中人员的态度和做事方式</w:t>
      </w:r>
    </w:p>
    <w:p w14:paraId="5FFCE427" w14:textId="77777777" w:rsidR="00265523" w:rsidRDefault="00B51596">
      <w:r>
        <w:rPr>
          <w:sz w:val="28"/>
          <w:highlight w:val="yellow"/>
        </w:rPr>
        <w:t xml:space="preserve">   C. </w:t>
      </w:r>
      <w:r>
        <w:rPr>
          <w:sz w:val="28"/>
          <w:highlight w:val="yellow"/>
        </w:rPr>
        <w:t>企业文化总能发挥积极的作用</w:t>
      </w:r>
    </w:p>
    <w:p w14:paraId="03C9A28F" w14:textId="77777777" w:rsidR="00265523" w:rsidRDefault="00B51596">
      <w:r>
        <w:rPr>
          <w:sz w:val="28"/>
        </w:rPr>
        <w:t xml:space="preserve">   D. </w:t>
      </w:r>
      <w:r>
        <w:rPr>
          <w:sz w:val="28"/>
        </w:rPr>
        <w:t>可以体现在企业战略中</w:t>
      </w:r>
    </w:p>
    <w:p w14:paraId="696E0696" w14:textId="77777777" w:rsidR="00265523" w:rsidRDefault="00B51596">
      <w:r>
        <w:rPr>
          <w:sz w:val="28"/>
        </w:rPr>
        <w:t xml:space="preserve">57. </w:t>
      </w:r>
      <w:r>
        <w:rPr>
          <w:sz w:val="28"/>
        </w:rPr>
        <w:t>据计算机信息系统应急管理的总体要求，成立杭州银行计算机信息系统</w:t>
      </w:r>
      <w:r>
        <w:rPr>
          <w:sz w:val="28"/>
        </w:rPr>
        <w:t>应急保障领导小组。总行应急领导小组职责包括：</w:t>
      </w:r>
    </w:p>
    <w:p w14:paraId="3CFFA300" w14:textId="77777777" w:rsidR="00265523" w:rsidRDefault="00B51596">
      <w:r>
        <w:rPr>
          <w:sz w:val="28"/>
        </w:rPr>
        <w:t xml:space="preserve">   A. </w:t>
      </w:r>
      <w:r>
        <w:rPr>
          <w:sz w:val="28"/>
        </w:rPr>
        <w:t>全面负责全行计算机信息系统应急管理的领导工作，统一协调和组织开展全行计算机信息系统应急管理工作，部署和指导应急预案和各项制度的建设</w:t>
      </w:r>
    </w:p>
    <w:p w14:paraId="361D102A" w14:textId="77777777" w:rsidR="00265523" w:rsidRDefault="00B51596">
      <w:r>
        <w:rPr>
          <w:sz w:val="28"/>
        </w:rPr>
        <w:t xml:space="preserve">   B. </w:t>
      </w:r>
      <w:r>
        <w:rPr>
          <w:sz w:val="28"/>
        </w:rPr>
        <w:t>发生特别重大和重大计算机信息系统突发事件时，负责启动本预案，下达应急保障任务，指挥全行应急保障行动，及时向银行监管部门和国家信息安全相关部门报告有关情况</w:t>
      </w:r>
    </w:p>
    <w:p w14:paraId="1401FAF2" w14:textId="77777777" w:rsidR="00265523" w:rsidRDefault="00B51596">
      <w:r>
        <w:rPr>
          <w:sz w:val="28"/>
          <w:highlight w:val="yellow"/>
        </w:rPr>
        <w:lastRenderedPageBreak/>
        <w:t xml:space="preserve">   C. </w:t>
      </w:r>
      <w:r>
        <w:rPr>
          <w:sz w:val="28"/>
          <w:highlight w:val="yellow"/>
        </w:rPr>
        <w:t>根据银行监管部门和国家信息安全相关管理部门的要求，规划和制订计算机信息系统应急保障策略，研究和评估应急体系和实施成效，部署和督查各项应急计划、培</w:t>
      </w:r>
      <w:r>
        <w:rPr>
          <w:sz w:val="28"/>
          <w:highlight w:val="yellow"/>
        </w:rPr>
        <w:t>训、演练等事宜</w:t>
      </w:r>
    </w:p>
    <w:p w14:paraId="2B04C7AB" w14:textId="77777777" w:rsidR="00265523" w:rsidRDefault="00B51596">
      <w:r>
        <w:rPr>
          <w:sz w:val="28"/>
        </w:rPr>
        <w:t xml:space="preserve">   D. </w:t>
      </w:r>
      <w:r>
        <w:rPr>
          <w:sz w:val="28"/>
        </w:rPr>
        <w:t>对应急方案的实施、计划和预算进行审议和决策。对每次实施应急预案后的应急情况，及时进行总结和分析，并对实施后的结果进行评估</w:t>
      </w:r>
    </w:p>
    <w:p w14:paraId="716CB5F9" w14:textId="77777777" w:rsidR="00265523" w:rsidRDefault="00B51596">
      <w:r>
        <w:rPr>
          <w:sz w:val="28"/>
        </w:rPr>
        <w:t xml:space="preserve">58. </w:t>
      </w:r>
      <w:r>
        <w:rPr>
          <w:sz w:val="28"/>
        </w:rPr>
        <w:t>回归分析中通常采用最小二乘法，下列关于最小二乘法的说法正确的是（）。</w:t>
      </w:r>
    </w:p>
    <w:p w14:paraId="728DFCE7" w14:textId="77777777" w:rsidR="00265523" w:rsidRDefault="00B51596">
      <w:r>
        <w:rPr>
          <w:sz w:val="28"/>
        </w:rPr>
        <w:t xml:space="preserve">   A. </w:t>
      </w:r>
      <w:r>
        <w:rPr>
          <w:sz w:val="28"/>
        </w:rPr>
        <w:t>从理论上讲，最小二乘法可获得最佳估计值</w:t>
      </w:r>
    </w:p>
    <w:p w14:paraId="4C2C160A" w14:textId="77777777" w:rsidR="00265523" w:rsidRDefault="00B51596">
      <w:r>
        <w:rPr>
          <w:sz w:val="28"/>
        </w:rPr>
        <w:t xml:space="preserve">   B. </w:t>
      </w:r>
      <w:r>
        <w:rPr>
          <w:sz w:val="28"/>
        </w:rPr>
        <w:t>最小二乘法通过平方后计算得出的较大误差赋予了更大的权重</w:t>
      </w:r>
    </w:p>
    <w:p w14:paraId="52565BAB" w14:textId="77777777" w:rsidR="00265523" w:rsidRDefault="00B51596">
      <w:r>
        <w:rPr>
          <w:sz w:val="28"/>
          <w:highlight w:val="yellow"/>
        </w:rPr>
        <w:t xml:space="preserve">   C. </w:t>
      </w:r>
      <w:r>
        <w:rPr>
          <w:sz w:val="28"/>
          <w:highlight w:val="yellow"/>
        </w:rPr>
        <w:t>计算平方偏差和要比计算绝对偏差和难度大</w:t>
      </w:r>
    </w:p>
    <w:p w14:paraId="56078763" w14:textId="77777777" w:rsidR="00265523" w:rsidRDefault="00B51596">
      <w:r>
        <w:rPr>
          <w:sz w:val="28"/>
        </w:rPr>
        <w:t xml:space="preserve">   D. </w:t>
      </w:r>
      <w:r>
        <w:rPr>
          <w:sz w:val="28"/>
        </w:rPr>
        <w:t>最小二乘法提供了更有效的检验方法</w:t>
      </w:r>
    </w:p>
    <w:p w14:paraId="79E1B9C0" w14:textId="77777777" w:rsidR="00265523" w:rsidRDefault="00B51596">
      <w:r>
        <w:rPr>
          <w:sz w:val="28"/>
        </w:rPr>
        <w:t xml:space="preserve">59. </w:t>
      </w:r>
      <w:r>
        <w:rPr>
          <w:sz w:val="28"/>
        </w:rPr>
        <w:t>如果在挣值分析中，出现成本偏差</w:t>
      </w:r>
      <w:r>
        <w:rPr>
          <w:sz w:val="28"/>
        </w:rPr>
        <w:t>CV</w:t>
      </w:r>
      <w:r>
        <w:rPr>
          <w:sz w:val="28"/>
        </w:rPr>
        <w:t>＜</w:t>
      </w:r>
      <w:r>
        <w:rPr>
          <w:sz w:val="28"/>
        </w:rPr>
        <w:t>0</w:t>
      </w:r>
      <w:r>
        <w:rPr>
          <w:sz w:val="28"/>
        </w:rPr>
        <w:t>的情况，说法不正确的</w:t>
      </w:r>
      <w:r>
        <w:rPr>
          <w:sz w:val="28"/>
        </w:rPr>
        <w:t>是（）。</w:t>
      </w:r>
    </w:p>
    <w:p w14:paraId="63A00451" w14:textId="77777777" w:rsidR="00265523" w:rsidRDefault="00B51596">
      <w:r>
        <w:rPr>
          <w:sz w:val="28"/>
        </w:rPr>
        <w:t xml:space="preserve">   A. </w:t>
      </w:r>
      <w:r>
        <w:rPr>
          <w:sz w:val="28"/>
        </w:rPr>
        <w:t>项目成本超支</w:t>
      </w:r>
    </w:p>
    <w:p w14:paraId="0CD28426" w14:textId="77777777" w:rsidR="00265523" w:rsidRDefault="00B51596">
      <w:r>
        <w:rPr>
          <w:sz w:val="28"/>
        </w:rPr>
        <w:t xml:space="preserve">   B. </w:t>
      </w:r>
      <w:r>
        <w:rPr>
          <w:sz w:val="28"/>
        </w:rPr>
        <w:t>不会出现计算结果</w:t>
      </w:r>
    </w:p>
    <w:p w14:paraId="03246ECA" w14:textId="77777777" w:rsidR="00265523" w:rsidRDefault="00B51596">
      <w:r>
        <w:rPr>
          <w:sz w:val="28"/>
          <w:highlight w:val="yellow"/>
        </w:rPr>
        <w:t xml:space="preserve">   C. </w:t>
      </w:r>
      <w:r>
        <w:rPr>
          <w:sz w:val="28"/>
          <w:highlight w:val="yellow"/>
        </w:rPr>
        <w:t>项目成本节约</w:t>
      </w:r>
    </w:p>
    <w:p w14:paraId="27BAEBB7" w14:textId="77777777" w:rsidR="00265523" w:rsidRDefault="00B51596">
      <w:r>
        <w:rPr>
          <w:sz w:val="28"/>
        </w:rPr>
        <w:t xml:space="preserve">   D. </w:t>
      </w:r>
      <w:r>
        <w:rPr>
          <w:sz w:val="28"/>
        </w:rPr>
        <w:t>成本与预算一致</w:t>
      </w:r>
    </w:p>
    <w:p w14:paraId="48F18507" w14:textId="77777777" w:rsidR="00265523" w:rsidRDefault="00B51596">
      <w:r>
        <w:rPr>
          <w:sz w:val="28"/>
        </w:rPr>
        <w:t xml:space="preserve">60. </w:t>
      </w:r>
      <w:r>
        <w:rPr>
          <w:sz w:val="28"/>
        </w:rPr>
        <w:t>下列关于知识管理的叙述，正确的是（）。</w:t>
      </w:r>
    </w:p>
    <w:p w14:paraId="74893B33" w14:textId="77777777" w:rsidR="00265523" w:rsidRDefault="00B51596">
      <w:r>
        <w:rPr>
          <w:sz w:val="28"/>
        </w:rPr>
        <w:t xml:space="preserve">   A. </w:t>
      </w:r>
      <w:r>
        <w:rPr>
          <w:sz w:val="28"/>
        </w:rPr>
        <w:t>知识管理为企业实现显性知识和隐性知识共享提供新的途径</w:t>
      </w:r>
    </w:p>
    <w:p w14:paraId="4FB115AD" w14:textId="77777777" w:rsidR="00265523" w:rsidRDefault="00B51596">
      <w:r>
        <w:rPr>
          <w:sz w:val="28"/>
        </w:rPr>
        <w:t xml:space="preserve">   B. </w:t>
      </w:r>
      <w:r>
        <w:rPr>
          <w:sz w:val="28"/>
        </w:rPr>
        <w:t>知识地图是一种知识导航系统，显示不同的知识存储之间重要的动态联系</w:t>
      </w:r>
    </w:p>
    <w:p w14:paraId="57997B51" w14:textId="77777777" w:rsidR="00265523" w:rsidRDefault="00B51596">
      <w:r>
        <w:rPr>
          <w:sz w:val="28"/>
          <w:highlight w:val="yellow"/>
        </w:rPr>
        <w:lastRenderedPageBreak/>
        <w:t xml:space="preserve">   C. </w:t>
      </w:r>
      <w:r>
        <w:rPr>
          <w:sz w:val="28"/>
          <w:highlight w:val="yellow"/>
        </w:rPr>
        <w:t>知识管理包括建立知识库；促进员工的知识交流；建立尊重知识的内部环境；把知识作为资产来管理</w:t>
      </w:r>
    </w:p>
    <w:p w14:paraId="361CBABA" w14:textId="77777777" w:rsidR="00265523" w:rsidRDefault="00B51596">
      <w:r>
        <w:rPr>
          <w:sz w:val="28"/>
        </w:rPr>
        <w:t xml:space="preserve">   D. </w:t>
      </w:r>
      <w:r>
        <w:rPr>
          <w:sz w:val="28"/>
        </w:rPr>
        <w:t>知识管理属于人力资源管理的范畴</w:t>
      </w:r>
    </w:p>
    <w:p w14:paraId="0734456B" w14:textId="77777777" w:rsidR="00265523" w:rsidRDefault="00B51596">
      <w:r>
        <w:rPr>
          <w:sz w:val="28"/>
        </w:rPr>
        <w:t xml:space="preserve">61. </w:t>
      </w:r>
      <w:r>
        <w:rPr>
          <w:sz w:val="28"/>
        </w:rPr>
        <w:t>以下哪些设计模式属于创建型模式？</w:t>
      </w:r>
    </w:p>
    <w:p w14:paraId="7B57D729" w14:textId="77777777" w:rsidR="00265523" w:rsidRDefault="00B51596">
      <w:r>
        <w:rPr>
          <w:sz w:val="28"/>
        </w:rPr>
        <w:t xml:space="preserve">   A. </w:t>
      </w:r>
      <w:r>
        <w:rPr>
          <w:sz w:val="28"/>
        </w:rPr>
        <w:t>工厂方法模式</w:t>
      </w:r>
    </w:p>
    <w:p w14:paraId="73E6300F" w14:textId="77777777" w:rsidR="00265523" w:rsidRDefault="00B51596">
      <w:r>
        <w:rPr>
          <w:sz w:val="28"/>
        </w:rPr>
        <w:t xml:space="preserve">   B. </w:t>
      </w:r>
      <w:r>
        <w:rPr>
          <w:sz w:val="28"/>
        </w:rPr>
        <w:t>抽象工厂模式</w:t>
      </w:r>
    </w:p>
    <w:p w14:paraId="60CEAC81" w14:textId="77777777" w:rsidR="00265523" w:rsidRDefault="00B51596">
      <w:r>
        <w:rPr>
          <w:sz w:val="28"/>
          <w:highlight w:val="yellow"/>
        </w:rPr>
        <w:t xml:space="preserve">   C. </w:t>
      </w:r>
      <w:r>
        <w:rPr>
          <w:sz w:val="28"/>
          <w:highlight w:val="yellow"/>
        </w:rPr>
        <w:t>单例模式</w:t>
      </w:r>
    </w:p>
    <w:p w14:paraId="73BCB0D8" w14:textId="77777777" w:rsidR="00265523" w:rsidRDefault="00B51596">
      <w:r>
        <w:rPr>
          <w:sz w:val="28"/>
        </w:rPr>
        <w:t xml:space="preserve">   D. </w:t>
      </w:r>
      <w:r>
        <w:rPr>
          <w:sz w:val="28"/>
        </w:rPr>
        <w:t>原型模式</w:t>
      </w:r>
    </w:p>
    <w:p w14:paraId="28D94276" w14:textId="77777777" w:rsidR="00265523" w:rsidRDefault="00B51596">
      <w:r>
        <w:rPr>
          <w:sz w:val="28"/>
        </w:rPr>
        <w:t xml:space="preserve">62. </w:t>
      </w:r>
      <w:r>
        <w:rPr>
          <w:sz w:val="28"/>
        </w:rPr>
        <w:t>以下说法正确的是</w:t>
      </w:r>
      <w:r>
        <w:rPr>
          <w:sz w:val="28"/>
        </w:rPr>
        <w:t>()</w:t>
      </w:r>
    </w:p>
    <w:p w14:paraId="31D7633D" w14:textId="77777777" w:rsidR="00265523" w:rsidRDefault="00B51596">
      <w:r>
        <w:rPr>
          <w:sz w:val="28"/>
        </w:rPr>
        <w:t xml:space="preserve">   A. </w:t>
      </w:r>
      <w:r>
        <w:rPr>
          <w:sz w:val="28"/>
        </w:rPr>
        <w:t>一个服务器只能有一个数据库</w:t>
      </w:r>
    </w:p>
    <w:p w14:paraId="2F06E1BE" w14:textId="77777777" w:rsidR="00265523" w:rsidRDefault="00B51596">
      <w:r>
        <w:rPr>
          <w:sz w:val="28"/>
        </w:rPr>
        <w:t xml:space="preserve">   B. </w:t>
      </w:r>
      <w:r>
        <w:rPr>
          <w:sz w:val="28"/>
        </w:rPr>
        <w:t>一个服务器可以有多个数据库</w:t>
      </w:r>
    </w:p>
    <w:p w14:paraId="360F13E9" w14:textId="77777777" w:rsidR="00265523" w:rsidRDefault="00B51596">
      <w:r>
        <w:rPr>
          <w:sz w:val="28"/>
          <w:highlight w:val="yellow"/>
        </w:rPr>
        <w:t xml:space="preserve">   C. </w:t>
      </w:r>
      <w:r>
        <w:rPr>
          <w:sz w:val="28"/>
          <w:highlight w:val="yellow"/>
        </w:rPr>
        <w:t>一个数据库只能建立一张数据表</w:t>
      </w:r>
    </w:p>
    <w:p w14:paraId="7B7B9BF8" w14:textId="77777777" w:rsidR="00265523" w:rsidRDefault="00B51596">
      <w:r>
        <w:rPr>
          <w:sz w:val="28"/>
        </w:rPr>
        <w:t xml:space="preserve">   D. </w:t>
      </w:r>
      <w:r>
        <w:rPr>
          <w:sz w:val="28"/>
        </w:rPr>
        <w:t>一个数据库可以建立多张数据表</w:t>
      </w:r>
    </w:p>
    <w:p w14:paraId="501B807D" w14:textId="77777777" w:rsidR="00265523" w:rsidRDefault="00B51596">
      <w:r>
        <w:rPr>
          <w:sz w:val="28"/>
        </w:rPr>
        <w:t xml:space="preserve">63. </w:t>
      </w:r>
      <w:r>
        <w:rPr>
          <w:sz w:val="28"/>
        </w:rPr>
        <w:t>下面是</w:t>
      </w:r>
      <w:r>
        <w:rPr>
          <w:sz w:val="28"/>
        </w:rPr>
        <w:t>IOC</w:t>
      </w:r>
      <w:r>
        <w:rPr>
          <w:sz w:val="28"/>
        </w:rPr>
        <w:t>自动装载方法的是（）</w:t>
      </w:r>
      <w:r>
        <w:rPr>
          <w:sz w:val="28"/>
        </w:rPr>
        <w:br/>
      </w:r>
    </w:p>
    <w:p w14:paraId="4A1D1DF1" w14:textId="77777777" w:rsidR="00265523" w:rsidRDefault="00B51596">
      <w:r>
        <w:rPr>
          <w:sz w:val="28"/>
        </w:rPr>
        <w:t xml:space="preserve">   A. byName</w:t>
      </w:r>
    </w:p>
    <w:p w14:paraId="5A127AEB" w14:textId="77777777" w:rsidR="00265523" w:rsidRDefault="00B51596">
      <w:r>
        <w:rPr>
          <w:sz w:val="28"/>
        </w:rPr>
        <w:t xml:space="preserve">   B. byType</w:t>
      </w:r>
    </w:p>
    <w:p w14:paraId="12027772" w14:textId="77777777" w:rsidR="00265523" w:rsidRDefault="00B51596">
      <w:r>
        <w:rPr>
          <w:sz w:val="28"/>
          <w:highlight w:val="yellow"/>
        </w:rPr>
        <w:t xml:space="preserve">   C. constructor</w:t>
      </w:r>
    </w:p>
    <w:p w14:paraId="03ACFD60" w14:textId="77777777" w:rsidR="00265523" w:rsidRDefault="00B51596">
      <w:r>
        <w:rPr>
          <w:sz w:val="28"/>
        </w:rPr>
        <w:t xml:space="preserve">   D. byMethod</w:t>
      </w:r>
    </w:p>
    <w:p w14:paraId="1E80FEC1" w14:textId="77777777" w:rsidR="00265523" w:rsidRDefault="00B51596">
      <w:r>
        <w:rPr>
          <w:sz w:val="28"/>
        </w:rPr>
        <w:t xml:space="preserve">64. </w:t>
      </w:r>
      <w:r>
        <w:rPr>
          <w:sz w:val="28"/>
        </w:rPr>
        <w:t>下列哪些是高可用性</w:t>
      </w:r>
      <w:r>
        <w:rPr>
          <w:sz w:val="28"/>
        </w:rPr>
        <w:t>设计的关键要素？</w:t>
      </w:r>
    </w:p>
    <w:p w14:paraId="55B9F267" w14:textId="77777777" w:rsidR="00265523" w:rsidRDefault="00B51596">
      <w:r>
        <w:rPr>
          <w:sz w:val="28"/>
        </w:rPr>
        <w:t xml:space="preserve">   A. A.</w:t>
      </w:r>
      <w:r>
        <w:rPr>
          <w:sz w:val="28"/>
        </w:rPr>
        <w:t>硬件故障容忍</w:t>
      </w:r>
    </w:p>
    <w:p w14:paraId="59952D69" w14:textId="77777777" w:rsidR="00265523" w:rsidRDefault="00B51596">
      <w:r>
        <w:rPr>
          <w:sz w:val="28"/>
        </w:rPr>
        <w:lastRenderedPageBreak/>
        <w:t xml:space="preserve">   B. B.</w:t>
      </w:r>
      <w:r>
        <w:rPr>
          <w:sz w:val="28"/>
        </w:rPr>
        <w:t>软件故障容忍</w:t>
      </w:r>
    </w:p>
    <w:p w14:paraId="4AFC06BC" w14:textId="77777777" w:rsidR="00265523" w:rsidRDefault="00B51596">
      <w:r>
        <w:rPr>
          <w:sz w:val="28"/>
          <w:highlight w:val="yellow"/>
        </w:rPr>
        <w:t xml:space="preserve">   C. C.</w:t>
      </w:r>
      <w:r>
        <w:rPr>
          <w:sz w:val="28"/>
          <w:highlight w:val="yellow"/>
        </w:rPr>
        <w:t>数据冗余与备份</w:t>
      </w:r>
    </w:p>
    <w:p w14:paraId="419B4239" w14:textId="77777777" w:rsidR="00265523" w:rsidRDefault="00B51596">
      <w:r>
        <w:rPr>
          <w:sz w:val="28"/>
        </w:rPr>
        <w:t xml:space="preserve">   D. D.</w:t>
      </w:r>
      <w:r>
        <w:rPr>
          <w:sz w:val="28"/>
        </w:rPr>
        <w:t>负载均衡与容灾切换</w:t>
      </w:r>
    </w:p>
    <w:p w14:paraId="7C485C12" w14:textId="77777777" w:rsidR="00265523" w:rsidRDefault="00B51596">
      <w:r>
        <w:rPr>
          <w:sz w:val="28"/>
        </w:rPr>
        <w:t xml:space="preserve">65. </w:t>
      </w:r>
      <w:r>
        <w:rPr>
          <w:sz w:val="28"/>
        </w:rPr>
        <w:t>关于计算机中心机房进出及门禁管理，下列说法正确的是：</w:t>
      </w:r>
    </w:p>
    <w:p w14:paraId="7F0116CC" w14:textId="77777777" w:rsidR="00265523" w:rsidRDefault="00B51596">
      <w:r>
        <w:rPr>
          <w:sz w:val="28"/>
        </w:rPr>
        <w:t xml:space="preserve">   A. </w:t>
      </w:r>
      <w:r>
        <w:rPr>
          <w:sz w:val="28"/>
        </w:rPr>
        <w:t>信息中心机房为重要的生产运行部门，实行授权和门禁管理，对进出重要区域的人员应严格控制，及时做好进出登记</w:t>
      </w:r>
    </w:p>
    <w:p w14:paraId="67D47E7A" w14:textId="77777777" w:rsidR="00265523" w:rsidRDefault="00B51596">
      <w:r>
        <w:rPr>
          <w:sz w:val="28"/>
        </w:rPr>
        <w:t xml:space="preserve">   B. </w:t>
      </w:r>
      <w:r>
        <w:rPr>
          <w:sz w:val="28"/>
        </w:rPr>
        <w:t>门禁卡应实行专人管理，建立申请、发放、变更、销毁和登记管理流程</w:t>
      </w:r>
    </w:p>
    <w:p w14:paraId="5E04FD96" w14:textId="77777777" w:rsidR="00265523" w:rsidRDefault="00B51596">
      <w:r>
        <w:rPr>
          <w:sz w:val="28"/>
          <w:highlight w:val="yellow"/>
        </w:rPr>
        <w:t xml:space="preserve">   C. </w:t>
      </w:r>
      <w:r>
        <w:rPr>
          <w:sz w:val="28"/>
          <w:highlight w:val="yellow"/>
        </w:rPr>
        <w:t>门禁卡发放对象为全行员工，根据员工岗位属性和职能要求，授予进出机房特定区域的门禁权限</w:t>
      </w:r>
    </w:p>
    <w:p w14:paraId="00815995" w14:textId="77777777" w:rsidR="00265523" w:rsidRDefault="00B51596">
      <w:r>
        <w:rPr>
          <w:sz w:val="28"/>
        </w:rPr>
        <w:t xml:space="preserve">   D. </w:t>
      </w:r>
      <w:r>
        <w:rPr>
          <w:sz w:val="28"/>
        </w:rPr>
        <w:t>为</w:t>
      </w:r>
      <w:r>
        <w:rPr>
          <w:sz w:val="28"/>
        </w:rPr>
        <w:t>了方便，门禁卡可以转借他人，但不得遗失，应妥善保管</w:t>
      </w:r>
    </w:p>
    <w:p w14:paraId="7D5666CB" w14:textId="77777777" w:rsidR="00265523" w:rsidRDefault="00B51596">
      <w:r>
        <w:rPr>
          <w:sz w:val="28"/>
        </w:rPr>
        <w:t xml:space="preserve">66. </w:t>
      </w:r>
      <w:r>
        <w:rPr>
          <w:sz w:val="28"/>
        </w:rPr>
        <w:t>以下（）不属于框架的应用。</w:t>
      </w:r>
    </w:p>
    <w:p w14:paraId="76B26664" w14:textId="77777777" w:rsidR="00265523" w:rsidRDefault="00B51596">
      <w:r>
        <w:rPr>
          <w:sz w:val="28"/>
        </w:rPr>
        <w:t xml:space="preserve">   A. </w:t>
      </w:r>
      <w:r>
        <w:rPr>
          <w:sz w:val="28"/>
        </w:rPr>
        <w:t>类</w:t>
      </w:r>
    </w:p>
    <w:p w14:paraId="350EFE3E" w14:textId="77777777" w:rsidR="00265523" w:rsidRDefault="00B51596">
      <w:r>
        <w:rPr>
          <w:sz w:val="28"/>
        </w:rPr>
        <w:t xml:space="preserve">   B. </w:t>
      </w:r>
      <w:r>
        <w:rPr>
          <w:sz w:val="28"/>
        </w:rPr>
        <w:t>对象</w:t>
      </w:r>
    </w:p>
    <w:p w14:paraId="1B3C6A5D" w14:textId="77777777" w:rsidR="00265523" w:rsidRDefault="00B51596">
      <w:r>
        <w:rPr>
          <w:sz w:val="28"/>
          <w:highlight w:val="yellow"/>
        </w:rPr>
        <w:t xml:space="preserve">   C. </w:t>
      </w:r>
      <w:r>
        <w:rPr>
          <w:sz w:val="28"/>
          <w:highlight w:val="yellow"/>
        </w:rPr>
        <w:t>模块</w:t>
      </w:r>
    </w:p>
    <w:p w14:paraId="77C94374" w14:textId="77777777" w:rsidR="00265523" w:rsidRDefault="00B51596">
      <w:r>
        <w:rPr>
          <w:sz w:val="28"/>
        </w:rPr>
        <w:t xml:space="preserve">   D. </w:t>
      </w:r>
      <w:r>
        <w:rPr>
          <w:sz w:val="28"/>
        </w:rPr>
        <w:t>代码</w:t>
      </w:r>
    </w:p>
    <w:p w14:paraId="7F2DB8E4" w14:textId="77777777" w:rsidR="00265523" w:rsidRDefault="00B51596">
      <w:r>
        <w:rPr>
          <w:sz w:val="28"/>
        </w:rPr>
        <w:t xml:space="preserve">67. </w:t>
      </w:r>
      <w:r>
        <w:rPr>
          <w:sz w:val="28"/>
        </w:rPr>
        <w:t>下列哪些是日志管理的最佳实践？</w:t>
      </w:r>
    </w:p>
    <w:p w14:paraId="181AF77F" w14:textId="77777777" w:rsidR="00265523" w:rsidRDefault="00B51596">
      <w:r>
        <w:rPr>
          <w:sz w:val="28"/>
        </w:rPr>
        <w:t xml:space="preserve">   A. A.</w:t>
      </w:r>
      <w:r>
        <w:rPr>
          <w:sz w:val="28"/>
        </w:rPr>
        <w:t>集中存储日志数据</w:t>
      </w:r>
    </w:p>
    <w:p w14:paraId="5D956F91" w14:textId="77777777" w:rsidR="00265523" w:rsidRDefault="00B51596">
      <w:r>
        <w:rPr>
          <w:sz w:val="28"/>
        </w:rPr>
        <w:t xml:space="preserve">   B. B.</w:t>
      </w:r>
      <w:r>
        <w:rPr>
          <w:sz w:val="28"/>
        </w:rPr>
        <w:t>对日志进行定期备份</w:t>
      </w:r>
    </w:p>
    <w:p w14:paraId="48E602DD" w14:textId="77777777" w:rsidR="00265523" w:rsidRDefault="00B51596">
      <w:r>
        <w:rPr>
          <w:sz w:val="28"/>
          <w:highlight w:val="yellow"/>
        </w:rPr>
        <w:t xml:space="preserve">   C. C.</w:t>
      </w:r>
      <w:r>
        <w:rPr>
          <w:sz w:val="28"/>
          <w:highlight w:val="yellow"/>
        </w:rPr>
        <w:t>配置告警机制以检测异常日志</w:t>
      </w:r>
    </w:p>
    <w:p w14:paraId="3B08B56C" w14:textId="77777777" w:rsidR="00265523" w:rsidRDefault="00B51596">
      <w:r>
        <w:rPr>
          <w:sz w:val="28"/>
        </w:rPr>
        <w:t xml:space="preserve">   D. D.</w:t>
      </w:r>
      <w:r>
        <w:rPr>
          <w:sz w:val="28"/>
        </w:rPr>
        <w:t>对日志进行筛选和过滤</w:t>
      </w:r>
    </w:p>
    <w:p w14:paraId="5824C19B" w14:textId="77777777" w:rsidR="00265523" w:rsidRDefault="00B51596">
      <w:r>
        <w:rPr>
          <w:sz w:val="28"/>
        </w:rPr>
        <w:t xml:space="preserve">68. </w:t>
      </w:r>
      <w:r>
        <w:rPr>
          <w:sz w:val="28"/>
        </w:rPr>
        <w:t>下列哪些选项属于计算机安全管理专或兼职人员的职责：</w:t>
      </w:r>
    </w:p>
    <w:p w14:paraId="15243B31" w14:textId="77777777" w:rsidR="00265523" w:rsidRDefault="00B51596">
      <w:r>
        <w:rPr>
          <w:sz w:val="28"/>
        </w:rPr>
        <w:lastRenderedPageBreak/>
        <w:t xml:space="preserve">   A. </w:t>
      </w:r>
      <w:r>
        <w:rPr>
          <w:sz w:val="28"/>
        </w:rPr>
        <w:t>负责计算机安全管理的日常工作</w:t>
      </w:r>
    </w:p>
    <w:p w14:paraId="29FF7F26" w14:textId="77777777" w:rsidR="00265523" w:rsidRDefault="00B51596">
      <w:r>
        <w:rPr>
          <w:sz w:val="28"/>
        </w:rPr>
        <w:t xml:space="preserve">   B. </w:t>
      </w:r>
      <w:r>
        <w:rPr>
          <w:sz w:val="28"/>
        </w:rPr>
        <w:t>开展计算机安全检查工作，对相关人员的安全工作进行指导；开展计算机安全知识的培训和宣传工作</w:t>
      </w:r>
    </w:p>
    <w:p w14:paraId="49BD9F0F" w14:textId="77777777" w:rsidR="00265523" w:rsidRDefault="00B51596">
      <w:r>
        <w:rPr>
          <w:sz w:val="28"/>
          <w:highlight w:val="yellow"/>
        </w:rPr>
        <w:t xml:space="preserve">   C. </w:t>
      </w:r>
      <w:r>
        <w:rPr>
          <w:sz w:val="28"/>
          <w:highlight w:val="yellow"/>
        </w:rPr>
        <w:t>监控计算机安全总体状况，提出安全分析报告；了解行业动态，为改进和完善计算机安全管理工作，提出安全防范建议</w:t>
      </w:r>
    </w:p>
    <w:p w14:paraId="0A8BDC84" w14:textId="77777777" w:rsidR="00265523" w:rsidRDefault="00B51596">
      <w:r>
        <w:rPr>
          <w:sz w:val="28"/>
        </w:rPr>
        <w:t xml:space="preserve">   D. </w:t>
      </w:r>
      <w:r>
        <w:rPr>
          <w:sz w:val="28"/>
        </w:rPr>
        <w:t>及时向本级计算机安全管理小组和总行相关职能部门报告计算机安全事件</w:t>
      </w:r>
    </w:p>
    <w:p w14:paraId="3297742B" w14:textId="77777777" w:rsidR="00265523" w:rsidRDefault="00B51596">
      <w:r>
        <w:rPr>
          <w:sz w:val="28"/>
        </w:rPr>
        <w:t xml:space="preserve">69. </w:t>
      </w:r>
      <w:r>
        <w:rPr>
          <w:sz w:val="28"/>
        </w:rPr>
        <w:t>生产数据的访问控制的描述，正确的为：</w:t>
      </w:r>
    </w:p>
    <w:p w14:paraId="775062A5" w14:textId="77777777" w:rsidR="00265523" w:rsidRDefault="00B51596">
      <w:r>
        <w:rPr>
          <w:sz w:val="28"/>
        </w:rPr>
        <w:t xml:space="preserve">   A. </w:t>
      </w:r>
      <w:r>
        <w:rPr>
          <w:sz w:val="28"/>
        </w:rPr>
        <w:t>坚持</w:t>
      </w:r>
      <w:r>
        <w:rPr>
          <w:sz w:val="28"/>
        </w:rPr>
        <w:t>“</w:t>
      </w:r>
      <w:r>
        <w:rPr>
          <w:sz w:val="28"/>
        </w:rPr>
        <w:t>涉密计算机不上互联网，非涉密计算机不处理涉密信息</w:t>
      </w:r>
      <w:r>
        <w:rPr>
          <w:sz w:val="28"/>
        </w:rPr>
        <w:t>”</w:t>
      </w:r>
      <w:r>
        <w:rPr>
          <w:sz w:val="28"/>
        </w:rPr>
        <w:t>的原则。凡存放有我行重要生产数据的计算机信息系统及个人计算机，必须实行物理隔离，不得直接或间接地与国</w:t>
      </w:r>
      <w:r>
        <w:rPr>
          <w:sz w:val="28"/>
        </w:rPr>
        <w:t>际互联网或其它公共信息网络相联接；</w:t>
      </w:r>
    </w:p>
    <w:p w14:paraId="61E549A7" w14:textId="77777777" w:rsidR="00265523" w:rsidRDefault="00B51596">
      <w:r>
        <w:rPr>
          <w:sz w:val="28"/>
        </w:rPr>
        <w:t xml:space="preserve">   B. </w:t>
      </w:r>
      <w:r>
        <w:rPr>
          <w:sz w:val="28"/>
        </w:rPr>
        <w:t>信息系统投入使用前，各业主部门应当制定相应的操作规程，建立访问控制机制，明确各级用户对系统及相关数据的访问和操作权限，以防止信息安全事故的发生；</w:t>
      </w:r>
    </w:p>
    <w:p w14:paraId="3447734B" w14:textId="77777777" w:rsidR="00265523" w:rsidRDefault="00B51596">
      <w:r>
        <w:rPr>
          <w:sz w:val="28"/>
          <w:highlight w:val="yellow"/>
        </w:rPr>
        <w:t xml:space="preserve">   C. </w:t>
      </w:r>
      <w:r>
        <w:rPr>
          <w:sz w:val="28"/>
          <w:highlight w:val="yellow"/>
        </w:rPr>
        <w:t>各部门应严格系统用户和磁卡、</w:t>
      </w:r>
      <w:r>
        <w:rPr>
          <w:sz w:val="28"/>
          <w:highlight w:val="yellow"/>
        </w:rPr>
        <w:t>U</w:t>
      </w:r>
      <w:r>
        <w:rPr>
          <w:sz w:val="28"/>
          <w:highlight w:val="yellow"/>
        </w:rPr>
        <w:t>盾、指纹、密钥和密码等重要身份识别载体的管理，注意磁卡、</w:t>
      </w:r>
      <w:r>
        <w:rPr>
          <w:sz w:val="28"/>
          <w:highlight w:val="yellow"/>
        </w:rPr>
        <w:t>U</w:t>
      </w:r>
      <w:r>
        <w:rPr>
          <w:sz w:val="28"/>
          <w:highlight w:val="yellow"/>
        </w:rPr>
        <w:t>盾、指纹、密钥和密码等重要身份识别载体的保管，定时更新，严格按照操作规程和有关授权管理制度进行授权操作，保证系统安全运行；</w:t>
      </w:r>
    </w:p>
    <w:p w14:paraId="341EE61A" w14:textId="77777777" w:rsidR="00265523" w:rsidRDefault="00B51596">
      <w:r>
        <w:rPr>
          <w:sz w:val="28"/>
        </w:rPr>
        <w:t xml:space="preserve">   D. </w:t>
      </w:r>
      <w:r>
        <w:rPr>
          <w:sz w:val="28"/>
        </w:rPr>
        <w:t>任何人员只允许按相应规程规定的方式来访问权限范围内的生产数据，不得尝试以非正常方式</w:t>
      </w:r>
      <w:r>
        <w:rPr>
          <w:sz w:val="28"/>
        </w:rPr>
        <w:t>访问系统、利用他人账号对相关信息系统进行非法登录，或者访问和下载非授权范围内的生产数据；</w:t>
      </w:r>
    </w:p>
    <w:p w14:paraId="206E55D4" w14:textId="77777777" w:rsidR="00265523" w:rsidRDefault="00B51596">
      <w:r>
        <w:rPr>
          <w:sz w:val="28"/>
        </w:rPr>
        <w:t xml:space="preserve">70. </w:t>
      </w:r>
      <w:r>
        <w:rPr>
          <w:sz w:val="28"/>
        </w:rPr>
        <w:t>在所有的排序方法中，（）排序方法是不稳定的。</w:t>
      </w:r>
    </w:p>
    <w:p w14:paraId="43DF6C73" w14:textId="77777777" w:rsidR="00265523" w:rsidRDefault="00B51596">
      <w:r>
        <w:rPr>
          <w:sz w:val="28"/>
        </w:rPr>
        <w:t xml:space="preserve">   A. </w:t>
      </w:r>
      <w:r>
        <w:rPr>
          <w:sz w:val="28"/>
        </w:rPr>
        <w:t>堆</w:t>
      </w:r>
    </w:p>
    <w:p w14:paraId="6D5047B9" w14:textId="77777777" w:rsidR="00265523" w:rsidRDefault="00B51596">
      <w:r>
        <w:rPr>
          <w:sz w:val="28"/>
        </w:rPr>
        <w:t xml:space="preserve">   B. </w:t>
      </w:r>
      <w:r>
        <w:rPr>
          <w:sz w:val="28"/>
        </w:rPr>
        <w:t>归并</w:t>
      </w:r>
    </w:p>
    <w:p w14:paraId="3BDC7D24" w14:textId="77777777" w:rsidR="00265523" w:rsidRDefault="00B51596">
      <w:r>
        <w:rPr>
          <w:sz w:val="28"/>
          <w:highlight w:val="yellow"/>
        </w:rPr>
        <w:lastRenderedPageBreak/>
        <w:t xml:space="preserve">   C. </w:t>
      </w:r>
      <w:r>
        <w:rPr>
          <w:sz w:val="28"/>
          <w:highlight w:val="yellow"/>
        </w:rPr>
        <w:t>折半插入</w:t>
      </w:r>
    </w:p>
    <w:p w14:paraId="14B9AE84" w14:textId="77777777" w:rsidR="00265523" w:rsidRDefault="00B51596">
      <w:r>
        <w:rPr>
          <w:sz w:val="28"/>
        </w:rPr>
        <w:t xml:space="preserve">   D. </w:t>
      </w:r>
      <w:r>
        <w:rPr>
          <w:sz w:val="28"/>
        </w:rPr>
        <w:t>快速</w:t>
      </w:r>
    </w:p>
    <w:p w14:paraId="3268A8AA" w14:textId="77777777" w:rsidR="00265523" w:rsidRDefault="00B51596">
      <w:r>
        <w:rPr>
          <w:sz w:val="28"/>
        </w:rPr>
        <w:t xml:space="preserve">71. </w:t>
      </w:r>
      <w:r>
        <w:rPr>
          <w:sz w:val="28"/>
        </w:rPr>
        <w:t>下列关于设备费用结算管理的说法正确的是：</w:t>
      </w:r>
    </w:p>
    <w:p w14:paraId="741B49C3" w14:textId="77777777" w:rsidR="00265523" w:rsidRDefault="00B51596">
      <w:r>
        <w:rPr>
          <w:sz w:val="28"/>
        </w:rPr>
        <w:t xml:space="preserve">   A. </w:t>
      </w:r>
      <w:r>
        <w:rPr>
          <w:sz w:val="28"/>
        </w:rPr>
        <w:t>设备费用结算按照</w:t>
      </w:r>
      <w:r>
        <w:rPr>
          <w:sz w:val="28"/>
        </w:rPr>
        <w:t>“</w:t>
      </w:r>
      <w:r>
        <w:rPr>
          <w:sz w:val="28"/>
        </w:rPr>
        <w:t>谁使用、谁承担</w:t>
      </w:r>
      <w:r>
        <w:rPr>
          <w:sz w:val="28"/>
        </w:rPr>
        <w:t>”</w:t>
      </w:r>
      <w:r>
        <w:rPr>
          <w:sz w:val="28"/>
        </w:rPr>
        <w:t>的原则执行，逐步完善成本分摊机制</w:t>
      </w:r>
    </w:p>
    <w:p w14:paraId="55E9AD08" w14:textId="77777777" w:rsidR="00265523" w:rsidRDefault="00B51596">
      <w:r>
        <w:rPr>
          <w:sz w:val="28"/>
        </w:rPr>
        <w:t xml:space="preserve">   B. </w:t>
      </w:r>
      <w:r>
        <w:rPr>
          <w:sz w:val="28"/>
        </w:rPr>
        <w:t>因业务上线、项目推广、统一型号和形成规模采购等需要，由总行统一采购和配发分支机构的设备资产，其费用由总行财务管理部先行统一结算，对设备费用相关成本分摊将依照总行财务管理有关通知和规定执行</w:t>
      </w:r>
    </w:p>
    <w:p w14:paraId="009FFB07" w14:textId="77777777" w:rsidR="00265523" w:rsidRDefault="00B51596">
      <w:r>
        <w:rPr>
          <w:sz w:val="28"/>
          <w:highlight w:val="yellow"/>
        </w:rPr>
        <w:t xml:space="preserve">   C. </w:t>
      </w:r>
      <w:r>
        <w:rPr>
          <w:sz w:val="28"/>
          <w:highlight w:val="yellow"/>
        </w:rPr>
        <w:t>各分支机构因开展业务需要更新、新增的设备资产，其费用一律由总行财务管理部先行承担</w:t>
      </w:r>
    </w:p>
    <w:p w14:paraId="146DFD55" w14:textId="77777777" w:rsidR="00265523" w:rsidRDefault="00B51596">
      <w:r>
        <w:rPr>
          <w:sz w:val="28"/>
        </w:rPr>
        <w:t xml:space="preserve">   D. </w:t>
      </w:r>
      <w:r>
        <w:rPr>
          <w:sz w:val="28"/>
        </w:rPr>
        <w:t>费用结算与验收挂钩，应做好设备资产项目和设备的验收工作，明确验收、测试及成果交付流程，确保验收合格后方可结算</w:t>
      </w:r>
    </w:p>
    <w:p w14:paraId="5A9C6BC9" w14:textId="77777777" w:rsidR="00265523" w:rsidRDefault="00B51596">
      <w:r>
        <w:rPr>
          <w:sz w:val="28"/>
        </w:rPr>
        <w:t xml:space="preserve">72. </w:t>
      </w:r>
      <w:r>
        <w:rPr>
          <w:sz w:val="28"/>
        </w:rPr>
        <w:t>黑盒测试试图发现以下哪种类型的错误</w:t>
      </w:r>
      <w:r>
        <w:rPr>
          <w:sz w:val="28"/>
        </w:rPr>
        <w:t>().</w:t>
      </w:r>
    </w:p>
    <w:p w14:paraId="3DDFF56B" w14:textId="77777777" w:rsidR="00265523" w:rsidRDefault="00B51596">
      <w:r>
        <w:rPr>
          <w:sz w:val="28"/>
        </w:rPr>
        <w:t xml:space="preserve">   A. </w:t>
      </w:r>
      <w:r>
        <w:rPr>
          <w:sz w:val="28"/>
        </w:rPr>
        <w:t>不确定或遗漏的功能</w:t>
      </w:r>
    </w:p>
    <w:p w14:paraId="53D6E189" w14:textId="77777777" w:rsidR="00265523" w:rsidRDefault="00B51596">
      <w:r>
        <w:rPr>
          <w:sz w:val="28"/>
        </w:rPr>
        <w:t xml:space="preserve">   B. </w:t>
      </w:r>
      <w:r>
        <w:rPr>
          <w:sz w:val="28"/>
        </w:rPr>
        <w:t>接口错误</w:t>
      </w:r>
    </w:p>
    <w:p w14:paraId="75973289" w14:textId="77777777" w:rsidR="00265523" w:rsidRDefault="00B51596">
      <w:r>
        <w:rPr>
          <w:sz w:val="28"/>
          <w:highlight w:val="yellow"/>
        </w:rPr>
        <w:t xml:space="preserve">   C. </w:t>
      </w:r>
      <w:r>
        <w:rPr>
          <w:sz w:val="28"/>
          <w:highlight w:val="yellow"/>
        </w:rPr>
        <w:t>性能错误</w:t>
      </w:r>
    </w:p>
    <w:p w14:paraId="447AB5F1" w14:textId="77777777" w:rsidR="00265523" w:rsidRDefault="00B51596">
      <w:r>
        <w:rPr>
          <w:sz w:val="28"/>
        </w:rPr>
        <w:t xml:space="preserve">   D. </w:t>
      </w:r>
      <w:r>
        <w:rPr>
          <w:sz w:val="28"/>
        </w:rPr>
        <w:t>数据结构错误或外部信息访问错误</w:t>
      </w:r>
    </w:p>
    <w:p w14:paraId="32A2C847" w14:textId="77777777" w:rsidR="00265523" w:rsidRDefault="00B51596">
      <w:r>
        <w:rPr>
          <w:sz w:val="28"/>
        </w:rPr>
        <w:t xml:space="preserve">73. </w:t>
      </w:r>
      <w:r>
        <w:rPr>
          <w:sz w:val="28"/>
        </w:rPr>
        <w:t>下列关于计算机系统应急工作要求的原则说法正确的是：</w:t>
      </w:r>
    </w:p>
    <w:p w14:paraId="29EA0A96" w14:textId="77777777" w:rsidR="00265523" w:rsidRDefault="00B51596">
      <w:r>
        <w:rPr>
          <w:sz w:val="28"/>
        </w:rPr>
        <w:t xml:space="preserve">   A. </w:t>
      </w:r>
      <w:r>
        <w:rPr>
          <w:sz w:val="28"/>
        </w:rPr>
        <w:t>先分支、后中心</w:t>
      </w:r>
    </w:p>
    <w:p w14:paraId="12A4D837" w14:textId="77777777" w:rsidR="00265523" w:rsidRDefault="00B51596">
      <w:r>
        <w:rPr>
          <w:sz w:val="28"/>
        </w:rPr>
        <w:t xml:space="preserve">   B. </w:t>
      </w:r>
      <w:r>
        <w:rPr>
          <w:sz w:val="28"/>
        </w:rPr>
        <w:t>先重点、后一般</w:t>
      </w:r>
    </w:p>
    <w:p w14:paraId="5907608A" w14:textId="77777777" w:rsidR="00265523" w:rsidRDefault="00B51596">
      <w:r>
        <w:rPr>
          <w:sz w:val="28"/>
          <w:highlight w:val="yellow"/>
        </w:rPr>
        <w:t xml:space="preserve">   C. </w:t>
      </w:r>
      <w:r>
        <w:rPr>
          <w:sz w:val="28"/>
          <w:highlight w:val="yellow"/>
        </w:rPr>
        <w:t>先核算、后管理</w:t>
      </w:r>
    </w:p>
    <w:p w14:paraId="0B0F6E92" w14:textId="77777777" w:rsidR="00265523" w:rsidRDefault="00B51596">
      <w:r>
        <w:rPr>
          <w:sz w:val="28"/>
        </w:rPr>
        <w:t xml:space="preserve">   D. </w:t>
      </w:r>
      <w:r>
        <w:rPr>
          <w:sz w:val="28"/>
        </w:rPr>
        <w:t>先急后缓</w:t>
      </w:r>
    </w:p>
    <w:p w14:paraId="6A1181BF" w14:textId="77777777" w:rsidR="00265523" w:rsidRDefault="00B51596">
      <w:r>
        <w:rPr>
          <w:sz w:val="28"/>
        </w:rPr>
        <w:lastRenderedPageBreak/>
        <w:t xml:space="preserve">74. </w:t>
      </w:r>
      <w:r>
        <w:rPr>
          <w:sz w:val="28"/>
        </w:rPr>
        <w:t>下列（）属于引用数据类型</w:t>
      </w:r>
    </w:p>
    <w:p w14:paraId="3CAB6AC2" w14:textId="77777777" w:rsidR="00265523" w:rsidRDefault="00B51596">
      <w:r>
        <w:rPr>
          <w:sz w:val="28"/>
        </w:rPr>
        <w:t xml:space="preserve">   A. String</w:t>
      </w:r>
    </w:p>
    <w:p w14:paraId="172B5D4F" w14:textId="77777777" w:rsidR="00265523" w:rsidRDefault="00B51596">
      <w:r>
        <w:rPr>
          <w:sz w:val="28"/>
        </w:rPr>
        <w:t xml:space="preserve">   B. char</w:t>
      </w:r>
    </w:p>
    <w:p w14:paraId="75A76874" w14:textId="77777777" w:rsidR="00265523" w:rsidRDefault="00B51596">
      <w:r>
        <w:rPr>
          <w:sz w:val="28"/>
          <w:highlight w:val="yellow"/>
        </w:rPr>
        <w:t xml:space="preserve">   C. </w:t>
      </w:r>
      <w:r>
        <w:rPr>
          <w:sz w:val="28"/>
          <w:highlight w:val="yellow"/>
        </w:rPr>
        <w:t>用户自定义的</w:t>
      </w:r>
      <w:r>
        <w:rPr>
          <w:sz w:val="28"/>
          <w:highlight w:val="yellow"/>
        </w:rPr>
        <w:t>Student</w:t>
      </w:r>
      <w:r>
        <w:rPr>
          <w:sz w:val="28"/>
          <w:highlight w:val="yellow"/>
        </w:rPr>
        <w:t>类类型</w:t>
      </w:r>
    </w:p>
    <w:p w14:paraId="325F124B" w14:textId="77777777" w:rsidR="00265523" w:rsidRDefault="00B51596">
      <w:r>
        <w:rPr>
          <w:sz w:val="28"/>
        </w:rPr>
        <w:t xml:space="preserve">   D. int</w:t>
      </w:r>
    </w:p>
    <w:p w14:paraId="044D8D4F" w14:textId="77777777" w:rsidR="00265523" w:rsidRDefault="00B51596">
      <w:r>
        <w:rPr>
          <w:sz w:val="28"/>
        </w:rPr>
        <w:t xml:space="preserve">75. </w:t>
      </w:r>
      <w:r>
        <w:rPr>
          <w:sz w:val="28"/>
        </w:rPr>
        <w:t>下列说法不正确的有：（）</w:t>
      </w:r>
    </w:p>
    <w:p w14:paraId="2E32BCCF" w14:textId="77777777" w:rsidR="00265523" w:rsidRDefault="00B51596">
      <w:r>
        <w:rPr>
          <w:sz w:val="28"/>
        </w:rPr>
        <w:t xml:space="preserve">   A. </w:t>
      </w:r>
      <w:r>
        <w:rPr>
          <w:sz w:val="28"/>
        </w:rPr>
        <w:t>从逻辑关系上讲，数据结构分为两大类：线性结构和非线性结构。</w:t>
      </w:r>
    </w:p>
    <w:p w14:paraId="6B821203" w14:textId="77777777" w:rsidR="00265523" w:rsidRDefault="00B51596">
      <w:r>
        <w:rPr>
          <w:sz w:val="28"/>
        </w:rPr>
        <w:t xml:space="preserve">  </w:t>
      </w:r>
      <w:r>
        <w:rPr>
          <w:sz w:val="28"/>
        </w:rPr>
        <w:t xml:space="preserve"> B. </w:t>
      </w:r>
      <w:r>
        <w:rPr>
          <w:sz w:val="28"/>
        </w:rPr>
        <w:t>所谓数据的逻辑结构是指数据元素之间的逻辑关系。</w:t>
      </w:r>
    </w:p>
    <w:p w14:paraId="77F9DB7F" w14:textId="77777777" w:rsidR="00265523" w:rsidRDefault="00B51596">
      <w:r>
        <w:rPr>
          <w:sz w:val="28"/>
          <w:highlight w:val="yellow"/>
        </w:rPr>
        <w:t xml:space="preserve">   C. </w:t>
      </w:r>
      <w:r>
        <w:rPr>
          <w:sz w:val="28"/>
          <w:highlight w:val="yellow"/>
        </w:rPr>
        <w:t>同一数据逻辑结构中的所有数据元素都具有相同的特性是指数据元素所包含的数据项的个数相等。</w:t>
      </w:r>
    </w:p>
    <w:p w14:paraId="4766923E" w14:textId="77777777" w:rsidR="00265523" w:rsidRDefault="00B51596">
      <w:r>
        <w:rPr>
          <w:sz w:val="28"/>
        </w:rPr>
        <w:t xml:space="preserve">   D. </w:t>
      </w:r>
      <w:r>
        <w:rPr>
          <w:sz w:val="28"/>
        </w:rPr>
        <w:t>数据结构是指相互之间存在一种或多种关系的数据元素的全体。</w:t>
      </w:r>
    </w:p>
    <w:p w14:paraId="45053F25" w14:textId="77777777" w:rsidR="00265523" w:rsidRDefault="00B51596">
      <w:r>
        <w:rPr>
          <w:sz w:val="28"/>
        </w:rPr>
        <w:t xml:space="preserve">76. </w:t>
      </w:r>
      <w:r>
        <w:rPr>
          <w:sz w:val="28"/>
        </w:rPr>
        <w:t>典型的数据备份策略包括（）。</w:t>
      </w:r>
    </w:p>
    <w:p w14:paraId="75545A7C" w14:textId="77777777" w:rsidR="00265523" w:rsidRDefault="00B51596">
      <w:r>
        <w:rPr>
          <w:sz w:val="28"/>
        </w:rPr>
        <w:t xml:space="preserve">   A. </w:t>
      </w:r>
      <w:r>
        <w:rPr>
          <w:sz w:val="28"/>
        </w:rPr>
        <w:t>完全备份</w:t>
      </w:r>
    </w:p>
    <w:p w14:paraId="40204467" w14:textId="77777777" w:rsidR="00265523" w:rsidRDefault="00B51596">
      <w:r>
        <w:rPr>
          <w:sz w:val="28"/>
        </w:rPr>
        <w:t xml:space="preserve">   B. </w:t>
      </w:r>
      <w:r>
        <w:rPr>
          <w:sz w:val="28"/>
        </w:rPr>
        <w:t>增量备份</w:t>
      </w:r>
    </w:p>
    <w:p w14:paraId="30ECF8EA" w14:textId="77777777" w:rsidR="00265523" w:rsidRDefault="00B51596">
      <w:r>
        <w:rPr>
          <w:sz w:val="28"/>
          <w:highlight w:val="yellow"/>
        </w:rPr>
        <w:t xml:space="preserve">   C. </w:t>
      </w:r>
      <w:r>
        <w:rPr>
          <w:sz w:val="28"/>
          <w:highlight w:val="yellow"/>
        </w:rPr>
        <w:t>选择性备份</w:t>
      </w:r>
    </w:p>
    <w:p w14:paraId="0E15E627" w14:textId="77777777" w:rsidR="00265523" w:rsidRDefault="00B51596">
      <w:r>
        <w:rPr>
          <w:sz w:val="28"/>
        </w:rPr>
        <w:t xml:space="preserve">   D. </w:t>
      </w:r>
      <w:r>
        <w:rPr>
          <w:sz w:val="28"/>
        </w:rPr>
        <w:t>差异备份</w:t>
      </w:r>
    </w:p>
    <w:p w14:paraId="792B2208" w14:textId="77777777" w:rsidR="00265523" w:rsidRDefault="00B51596">
      <w:r>
        <w:rPr>
          <w:sz w:val="28"/>
        </w:rPr>
        <w:t xml:space="preserve">   E. </w:t>
      </w:r>
      <w:r>
        <w:rPr>
          <w:sz w:val="28"/>
        </w:rPr>
        <w:t>手工备份</w:t>
      </w:r>
    </w:p>
    <w:p w14:paraId="06C59222" w14:textId="77777777" w:rsidR="00265523" w:rsidRDefault="00B51596">
      <w:r>
        <w:rPr>
          <w:sz w:val="28"/>
        </w:rPr>
        <w:t xml:space="preserve">77. </w:t>
      </w:r>
      <w:r>
        <w:rPr>
          <w:sz w:val="28"/>
        </w:rPr>
        <w:t>下面属于</w:t>
      </w:r>
      <w:r>
        <w:rPr>
          <w:sz w:val="28"/>
        </w:rPr>
        <w:t>PKI</w:t>
      </w:r>
      <w:r>
        <w:rPr>
          <w:sz w:val="28"/>
        </w:rPr>
        <w:t>组成部分的是（）。</w:t>
      </w:r>
    </w:p>
    <w:p w14:paraId="6483D454" w14:textId="77777777" w:rsidR="00265523" w:rsidRDefault="00B51596">
      <w:r>
        <w:rPr>
          <w:sz w:val="28"/>
        </w:rPr>
        <w:t xml:space="preserve">   A. </w:t>
      </w:r>
      <w:r>
        <w:rPr>
          <w:sz w:val="28"/>
        </w:rPr>
        <w:t>证书主体</w:t>
      </w:r>
    </w:p>
    <w:p w14:paraId="30757A46" w14:textId="77777777" w:rsidR="00265523" w:rsidRDefault="00B51596">
      <w:r>
        <w:rPr>
          <w:sz w:val="28"/>
        </w:rPr>
        <w:t xml:space="preserve">   B. </w:t>
      </w:r>
      <w:r>
        <w:rPr>
          <w:sz w:val="28"/>
        </w:rPr>
        <w:t>使用证书的应用和系统</w:t>
      </w:r>
    </w:p>
    <w:p w14:paraId="25E0AE84" w14:textId="77777777" w:rsidR="00265523" w:rsidRDefault="00B51596">
      <w:r>
        <w:rPr>
          <w:sz w:val="28"/>
          <w:highlight w:val="yellow"/>
        </w:rPr>
        <w:t xml:space="preserve">   C. </w:t>
      </w:r>
      <w:r>
        <w:rPr>
          <w:sz w:val="28"/>
          <w:highlight w:val="yellow"/>
        </w:rPr>
        <w:t>证书权威机构</w:t>
      </w:r>
    </w:p>
    <w:p w14:paraId="3793C4B0" w14:textId="77777777" w:rsidR="00265523" w:rsidRDefault="00B51596">
      <w:r>
        <w:rPr>
          <w:sz w:val="28"/>
        </w:rPr>
        <w:lastRenderedPageBreak/>
        <w:t xml:space="preserve">   D. </w:t>
      </w:r>
      <w:r>
        <w:rPr>
          <w:sz w:val="28"/>
        </w:rPr>
        <w:t>AS</w:t>
      </w:r>
    </w:p>
    <w:p w14:paraId="3AED5966" w14:textId="77777777" w:rsidR="00265523" w:rsidRDefault="00B51596">
      <w:r>
        <w:rPr>
          <w:sz w:val="28"/>
        </w:rPr>
        <w:t xml:space="preserve">78. </w:t>
      </w:r>
      <w:r>
        <w:rPr>
          <w:sz w:val="28"/>
        </w:rPr>
        <w:t>以下哪些属于</w:t>
      </w:r>
      <w:r>
        <w:rPr>
          <w:sz w:val="28"/>
        </w:rPr>
        <w:t>SpringMVC</w:t>
      </w:r>
      <w:r>
        <w:rPr>
          <w:sz w:val="28"/>
        </w:rPr>
        <w:t>所支持的方法返回类型有（）。</w:t>
      </w:r>
    </w:p>
    <w:p w14:paraId="3E8B6024" w14:textId="77777777" w:rsidR="00265523" w:rsidRDefault="00B51596">
      <w:r>
        <w:rPr>
          <w:sz w:val="28"/>
        </w:rPr>
        <w:t xml:space="preserve">   A. ModelAndView</w:t>
      </w:r>
    </w:p>
    <w:p w14:paraId="03F426DD" w14:textId="77777777" w:rsidR="00265523" w:rsidRDefault="00B51596">
      <w:r>
        <w:rPr>
          <w:sz w:val="28"/>
        </w:rPr>
        <w:t xml:space="preserve">   B. ResponseEntity&lt;?&gt;</w:t>
      </w:r>
    </w:p>
    <w:p w14:paraId="4883A156" w14:textId="77777777" w:rsidR="00265523" w:rsidRDefault="00B51596">
      <w:r>
        <w:rPr>
          <w:sz w:val="28"/>
          <w:highlight w:val="yellow"/>
        </w:rPr>
        <w:t xml:space="preserve">   C. String</w:t>
      </w:r>
    </w:p>
    <w:p w14:paraId="7CD12ACB" w14:textId="77777777" w:rsidR="00265523" w:rsidRDefault="00B51596">
      <w:r>
        <w:rPr>
          <w:sz w:val="28"/>
        </w:rPr>
        <w:t xml:space="preserve">   D. void</w:t>
      </w:r>
    </w:p>
    <w:p w14:paraId="7F63A3AE" w14:textId="77777777" w:rsidR="00265523" w:rsidRDefault="00B51596">
      <w:r>
        <w:rPr>
          <w:sz w:val="28"/>
        </w:rPr>
        <w:t xml:space="preserve">79. </w:t>
      </w:r>
      <w:r>
        <w:rPr>
          <w:sz w:val="28"/>
        </w:rPr>
        <w:t>应急领导小组由董事会和高管层授权并由高管人员任应急领导小组组长，各相关职能部门和一级分支机构的负责人为应急领导小组成员，其职责是：</w:t>
      </w:r>
    </w:p>
    <w:p w14:paraId="2C8B46D1" w14:textId="77777777" w:rsidR="00265523" w:rsidRDefault="00B51596">
      <w:r>
        <w:rPr>
          <w:sz w:val="28"/>
        </w:rPr>
        <w:t xml:space="preserve">   A. </w:t>
      </w:r>
      <w:r>
        <w:rPr>
          <w:sz w:val="28"/>
        </w:rPr>
        <w:t>负责信息系统突发事件的应急指挥、组织协调和过程控制</w:t>
      </w:r>
    </w:p>
    <w:p w14:paraId="76289C76" w14:textId="77777777" w:rsidR="00265523" w:rsidRDefault="00B51596">
      <w:r>
        <w:rPr>
          <w:sz w:val="28"/>
        </w:rPr>
        <w:t xml:space="preserve">   B. </w:t>
      </w:r>
      <w:r>
        <w:rPr>
          <w:sz w:val="28"/>
        </w:rPr>
        <w:t>明确新闻发布人，授权其在应急过程中统一对外信息发布口径</w:t>
      </w:r>
    </w:p>
    <w:p w14:paraId="0F074139" w14:textId="77777777" w:rsidR="00265523" w:rsidRDefault="00B51596">
      <w:r>
        <w:rPr>
          <w:sz w:val="28"/>
          <w:highlight w:val="yellow"/>
        </w:rPr>
        <w:t xml:space="preserve">   C. </w:t>
      </w:r>
      <w:r>
        <w:rPr>
          <w:sz w:val="28"/>
          <w:highlight w:val="yellow"/>
        </w:rPr>
        <w:t>宣布重大应急响应状态的降级或解除</w:t>
      </w:r>
    </w:p>
    <w:p w14:paraId="245DDFFB" w14:textId="77777777" w:rsidR="00265523" w:rsidRDefault="00B51596">
      <w:r>
        <w:rPr>
          <w:sz w:val="28"/>
        </w:rPr>
        <w:t xml:space="preserve">   D. </w:t>
      </w:r>
      <w:r>
        <w:rPr>
          <w:sz w:val="28"/>
        </w:rPr>
        <w:t>向董事会和高级管理层报告应急处置进展情况和总结报告</w:t>
      </w:r>
    </w:p>
    <w:p w14:paraId="40666378" w14:textId="77777777" w:rsidR="00265523" w:rsidRDefault="00B51596">
      <w:r>
        <w:rPr>
          <w:sz w:val="28"/>
        </w:rPr>
        <w:t xml:space="preserve">80. </w:t>
      </w:r>
      <w:r>
        <w:rPr>
          <w:sz w:val="28"/>
        </w:rPr>
        <w:t>下列哪些机构必须配置专职计算机安全管理岗位：</w:t>
      </w:r>
    </w:p>
    <w:p w14:paraId="3302D0C8" w14:textId="77777777" w:rsidR="00265523" w:rsidRDefault="00B51596">
      <w:r>
        <w:rPr>
          <w:sz w:val="28"/>
        </w:rPr>
        <w:t xml:space="preserve">   A. </w:t>
      </w:r>
      <w:r>
        <w:rPr>
          <w:sz w:val="28"/>
        </w:rPr>
        <w:t>总行信息技术部</w:t>
      </w:r>
    </w:p>
    <w:p w14:paraId="0E104880" w14:textId="77777777" w:rsidR="00265523" w:rsidRDefault="00B51596">
      <w:r>
        <w:rPr>
          <w:sz w:val="28"/>
        </w:rPr>
        <w:t xml:space="preserve">   B. </w:t>
      </w:r>
      <w:r>
        <w:rPr>
          <w:sz w:val="28"/>
        </w:rPr>
        <w:t>金融市场部</w:t>
      </w:r>
    </w:p>
    <w:p w14:paraId="21BA00B0" w14:textId="77777777" w:rsidR="00265523" w:rsidRDefault="00B51596">
      <w:r>
        <w:rPr>
          <w:sz w:val="28"/>
          <w:highlight w:val="yellow"/>
        </w:rPr>
        <w:t xml:space="preserve">   C. </w:t>
      </w:r>
      <w:r>
        <w:rPr>
          <w:sz w:val="28"/>
          <w:highlight w:val="yellow"/>
        </w:rPr>
        <w:t>分行科技管理部门</w:t>
      </w:r>
    </w:p>
    <w:p w14:paraId="77B91D87" w14:textId="77777777" w:rsidR="00265523" w:rsidRDefault="00B51596">
      <w:r>
        <w:rPr>
          <w:sz w:val="28"/>
        </w:rPr>
        <w:t xml:space="preserve">   D. </w:t>
      </w:r>
      <w:r>
        <w:rPr>
          <w:sz w:val="28"/>
        </w:rPr>
        <w:t>分行下面的各分支机构</w:t>
      </w:r>
    </w:p>
    <w:p w14:paraId="13AEA9B9" w14:textId="77777777" w:rsidR="00265523" w:rsidRDefault="00B51596">
      <w:r>
        <w:rPr>
          <w:sz w:val="28"/>
        </w:rPr>
        <w:t xml:space="preserve">81. </w:t>
      </w:r>
      <w:r>
        <w:rPr>
          <w:sz w:val="28"/>
        </w:rPr>
        <w:t>身份鉴别是安全服务中的重要一环，以下关于身份鉴别叙述正确的是（）。</w:t>
      </w:r>
    </w:p>
    <w:p w14:paraId="2EB1E46B" w14:textId="77777777" w:rsidR="00265523" w:rsidRDefault="00B51596">
      <w:r>
        <w:rPr>
          <w:sz w:val="28"/>
        </w:rPr>
        <w:t xml:space="preserve">   A. </w:t>
      </w:r>
      <w:r>
        <w:rPr>
          <w:sz w:val="28"/>
        </w:rPr>
        <w:t>身份鉴别是授权控制的基础</w:t>
      </w:r>
    </w:p>
    <w:p w14:paraId="799497E9" w14:textId="77777777" w:rsidR="00265523" w:rsidRDefault="00B51596">
      <w:r>
        <w:rPr>
          <w:sz w:val="28"/>
        </w:rPr>
        <w:t xml:space="preserve">   B. </w:t>
      </w:r>
      <w:r>
        <w:rPr>
          <w:sz w:val="28"/>
        </w:rPr>
        <w:t>身份鉴别一般不用提供双向的认证</w:t>
      </w:r>
    </w:p>
    <w:p w14:paraId="5494CAF1" w14:textId="77777777" w:rsidR="00265523" w:rsidRDefault="00B51596">
      <w:r>
        <w:rPr>
          <w:sz w:val="28"/>
          <w:highlight w:val="yellow"/>
        </w:rPr>
        <w:lastRenderedPageBreak/>
        <w:t xml:space="preserve">   C. </w:t>
      </w:r>
      <w:r>
        <w:rPr>
          <w:sz w:val="28"/>
          <w:highlight w:val="yellow"/>
        </w:rPr>
        <w:t>目前一般采用基于对称密钥加密或公开密钥加密的方法</w:t>
      </w:r>
    </w:p>
    <w:p w14:paraId="6B3A5EC8" w14:textId="77777777" w:rsidR="00265523" w:rsidRDefault="00B51596">
      <w:r>
        <w:rPr>
          <w:sz w:val="28"/>
        </w:rPr>
        <w:t xml:space="preserve">   D. </w:t>
      </w:r>
      <w:r>
        <w:rPr>
          <w:sz w:val="28"/>
        </w:rPr>
        <w:t>数字签名机制是实现身份鉴别的重要机制</w:t>
      </w:r>
    </w:p>
    <w:p w14:paraId="395319B0" w14:textId="77777777" w:rsidR="00265523" w:rsidRDefault="00B51596">
      <w:r>
        <w:rPr>
          <w:sz w:val="28"/>
        </w:rPr>
        <w:t xml:space="preserve">82. </w:t>
      </w:r>
      <w:r>
        <w:rPr>
          <w:sz w:val="28"/>
        </w:rPr>
        <w:t>在内部排序算法中，排序的平均时间复杂度为</w:t>
      </w:r>
      <w:r>
        <w:rPr>
          <w:sz w:val="28"/>
        </w:rPr>
        <w:t>O(nlog2n)</w:t>
      </w:r>
      <w:r>
        <w:rPr>
          <w:sz w:val="28"/>
        </w:rPr>
        <w:t>的算法是（）</w:t>
      </w:r>
    </w:p>
    <w:p w14:paraId="440D58AB" w14:textId="77777777" w:rsidR="00265523" w:rsidRDefault="00B51596">
      <w:r>
        <w:rPr>
          <w:sz w:val="28"/>
        </w:rPr>
        <w:t xml:space="preserve">   A. </w:t>
      </w:r>
      <w:r>
        <w:rPr>
          <w:sz w:val="28"/>
        </w:rPr>
        <w:t>快速排序</w:t>
      </w:r>
    </w:p>
    <w:p w14:paraId="4F0F68E5" w14:textId="77777777" w:rsidR="00265523" w:rsidRDefault="00B51596">
      <w:r>
        <w:rPr>
          <w:sz w:val="28"/>
        </w:rPr>
        <w:t xml:space="preserve">   B. </w:t>
      </w:r>
      <w:r>
        <w:rPr>
          <w:sz w:val="28"/>
        </w:rPr>
        <w:t>堆排序</w:t>
      </w:r>
    </w:p>
    <w:p w14:paraId="1D37EBB1" w14:textId="77777777" w:rsidR="00265523" w:rsidRDefault="00B51596">
      <w:r>
        <w:rPr>
          <w:sz w:val="28"/>
          <w:highlight w:val="yellow"/>
        </w:rPr>
        <w:t xml:space="preserve">   C. </w:t>
      </w:r>
      <w:r>
        <w:rPr>
          <w:sz w:val="28"/>
          <w:highlight w:val="yellow"/>
        </w:rPr>
        <w:t>二路归并排序</w:t>
      </w:r>
    </w:p>
    <w:p w14:paraId="05599842" w14:textId="77777777" w:rsidR="00265523" w:rsidRDefault="00B51596">
      <w:r>
        <w:rPr>
          <w:sz w:val="28"/>
        </w:rPr>
        <w:t xml:space="preserve">   D. </w:t>
      </w:r>
      <w:r>
        <w:rPr>
          <w:sz w:val="28"/>
        </w:rPr>
        <w:t>简单选择排序</w:t>
      </w:r>
    </w:p>
    <w:p w14:paraId="5932BCDE" w14:textId="77777777" w:rsidR="00265523" w:rsidRDefault="00B51596">
      <w:r>
        <w:rPr>
          <w:sz w:val="28"/>
        </w:rPr>
        <w:t xml:space="preserve">83. </w:t>
      </w:r>
      <w:r>
        <w:rPr>
          <w:sz w:val="28"/>
        </w:rPr>
        <w:t>下列说法正确的有：（）</w:t>
      </w:r>
    </w:p>
    <w:p w14:paraId="0A8486E4" w14:textId="77777777" w:rsidR="00265523" w:rsidRDefault="00B51596">
      <w:r>
        <w:rPr>
          <w:sz w:val="28"/>
        </w:rPr>
        <w:t xml:space="preserve">   A. </w:t>
      </w:r>
      <w:r>
        <w:rPr>
          <w:sz w:val="28"/>
        </w:rPr>
        <w:t>关键活动不按期完成就会影响整个工程的完成时间。</w:t>
      </w:r>
    </w:p>
    <w:p w14:paraId="19377E12" w14:textId="77777777" w:rsidR="00265523" w:rsidRDefault="00B51596">
      <w:r>
        <w:rPr>
          <w:sz w:val="28"/>
        </w:rPr>
        <w:t xml:space="preserve">   B. </w:t>
      </w:r>
      <w:r>
        <w:rPr>
          <w:sz w:val="28"/>
        </w:rPr>
        <w:t>邻接矩阵只适用于稠密图（边数接近于顶点数的平方），邻接表适用于稠密图（边数接近</w:t>
      </w:r>
      <w:r>
        <w:rPr>
          <w:sz w:val="28"/>
        </w:rPr>
        <w:t>于顶点数的平方）。</w:t>
      </w:r>
    </w:p>
    <w:p w14:paraId="00EC3695" w14:textId="77777777" w:rsidR="00265523" w:rsidRDefault="00B51596">
      <w:r>
        <w:rPr>
          <w:sz w:val="28"/>
          <w:highlight w:val="yellow"/>
        </w:rPr>
        <w:t xml:space="preserve">   C. </w:t>
      </w:r>
      <w:r>
        <w:rPr>
          <w:sz w:val="28"/>
          <w:highlight w:val="yellow"/>
        </w:rPr>
        <w:t>有</w:t>
      </w:r>
      <w:r>
        <w:rPr>
          <w:sz w:val="28"/>
          <w:highlight w:val="yellow"/>
        </w:rPr>
        <w:t>n(n≥1)</w:t>
      </w:r>
      <w:r>
        <w:rPr>
          <w:sz w:val="28"/>
          <w:highlight w:val="yellow"/>
        </w:rPr>
        <w:t>个顶点的无向连通图最少有</w:t>
      </w:r>
      <w:r>
        <w:rPr>
          <w:sz w:val="28"/>
          <w:highlight w:val="yellow"/>
        </w:rPr>
        <w:t>n-1</w:t>
      </w:r>
      <w:r>
        <w:rPr>
          <w:sz w:val="28"/>
          <w:highlight w:val="yellow"/>
        </w:rPr>
        <w:t>条边。</w:t>
      </w:r>
    </w:p>
    <w:p w14:paraId="00F6B4E5" w14:textId="77777777" w:rsidR="00265523" w:rsidRDefault="00B51596">
      <w:r>
        <w:rPr>
          <w:sz w:val="28"/>
        </w:rPr>
        <w:t xml:space="preserve">   D. </w:t>
      </w:r>
      <w:r>
        <w:rPr>
          <w:sz w:val="28"/>
        </w:rPr>
        <w:t>邻接表只能用于有向图的存储，邻接矩阵对于有向图和无向图的存储都适用。</w:t>
      </w:r>
    </w:p>
    <w:p w14:paraId="1386629A" w14:textId="77777777" w:rsidR="00265523" w:rsidRDefault="00B51596">
      <w:r>
        <w:rPr>
          <w:sz w:val="28"/>
        </w:rPr>
        <w:t xml:space="preserve">84. </w:t>
      </w:r>
      <w:r>
        <w:rPr>
          <w:sz w:val="28"/>
        </w:rPr>
        <w:t>关于检索结果排序</w:t>
      </w:r>
      <w:r>
        <w:rPr>
          <w:sz w:val="28"/>
        </w:rPr>
        <w:t>,</w:t>
      </w:r>
      <w:r>
        <w:rPr>
          <w:sz w:val="28"/>
        </w:rPr>
        <w:t>正确的是</w:t>
      </w:r>
      <w:r>
        <w:rPr>
          <w:sz w:val="28"/>
        </w:rPr>
        <w:t>()</w:t>
      </w:r>
    </w:p>
    <w:p w14:paraId="25816FC5" w14:textId="77777777" w:rsidR="00265523" w:rsidRDefault="00B51596">
      <w:r>
        <w:rPr>
          <w:sz w:val="28"/>
        </w:rPr>
        <w:t xml:space="preserve">   A. </w:t>
      </w:r>
      <w:r>
        <w:rPr>
          <w:sz w:val="28"/>
        </w:rPr>
        <w:t>关键字</w:t>
      </w:r>
      <w:r>
        <w:rPr>
          <w:sz w:val="28"/>
        </w:rPr>
        <w:t>DESC</w:t>
      </w:r>
      <w:r>
        <w:rPr>
          <w:sz w:val="28"/>
        </w:rPr>
        <w:t>表示降序</w:t>
      </w:r>
      <w:r>
        <w:rPr>
          <w:sz w:val="28"/>
        </w:rPr>
        <w:t>,ASC</w:t>
      </w:r>
      <w:r>
        <w:rPr>
          <w:sz w:val="28"/>
        </w:rPr>
        <w:t>表示升序</w:t>
      </w:r>
    </w:p>
    <w:p w14:paraId="71A99E22" w14:textId="77777777" w:rsidR="00265523" w:rsidRDefault="00B51596">
      <w:r>
        <w:rPr>
          <w:sz w:val="28"/>
        </w:rPr>
        <w:t xml:space="preserve">   B. </w:t>
      </w:r>
      <w:r>
        <w:rPr>
          <w:sz w:val="28"/>
        </w:rPr>
        <w:t>如果指定多列排序</w:t>
      </w:r>
      <w:r>
        <w:rPr>
          <w:sz w:val="28"/>
        </w:rPr>
        <w:t>,</w:t>
      </w:r>
      <w:r>
        <w:rPr>
          <w:sz w:val="28"/>
        </w:rPr>
        <w:t>只能在最后一列使用升序或降序关键字</w:t>
      </w:r>
    </w:p>
    <w:p w14:paraId="13248470" w14:textId="77777777" w:rsidR="00265523" w:rsidRDefault="00B51596">
      <w:r>
        <w:rPr>
          <w:sz w:val="28"/>
          <w:highlight w:val="yellow"/>
        </w:rPr>
        <w:t xml:space="preserve">   C. </w:t>
      </w:r>
      <w:r>
        <w:rPr>
          <w:sz w:val="28"/>
          <w:highlight w:val="yellow"/>
        </w:rPr>
        <w:t>如果指定多列排序</w:t>
      </w:r>
      <w:r>
        <w:rPr>
          <w:sz w:val="28"/>
          <w:highlight w:val="yellow"/>
        </w:rPr>
        <w:t>,</w:t>
      </w:r>
      <w:r>
        <w:rPr>
          <w:sz w:val="28"/>
          <w:highlight w:val="yellow"/>
        </w:rPr>
        <w:t>可以在任意列使用升序或降序关键字</w:t>
      </w:r>
    </w:p>
    <w:p w14:paraId="7AF98524" w14:textId="77777777" w:rsidR="00265523" w:rsidRDefault="00B51596">
      <w:r>
        <w:rPr>
          <w:sz w:val="28"/>
        </w:rPr>
        <w:t xml:space="preserve">   D. </w:t>
      </w:r>
      <w:r>
        <w:rPr>
          <w:sz w:val="28"/>
        </w:rPr>
        <w:t>关键字</w:t>
      </w:r>
      <w:r>
        <w:rPr>
          <w:sz w:val="28"/>
        </w:rPr>
        <w:t>ASC</w:t>
      </w:r>
      <w:r>
        <w:rPr>
          <w:sz w:val="28"/>
        </w:rPr>
        <w:t>表示降序</w:t>
      </w:r>
      <w:r>
        <w:rPr>
          <w:sz w:val="28"/>
        </w:rPr>
        <w:t>,DESC</w:t>
      </w:r>
      <w:r>
        <w:rPr>
          <w:sz w:val="28"/>
        </w:rPr>
        <w:t>表示升序</w:t>
      </w:r>
    </w:p>
    <w:p w14:paraId="5175A8B8" w14:textId="77777777" w:rsidR="00265523" w:rsidRDefault="00B51596">
      <w:r>
        <w:rPr>
          <w:sz w:val="28"/>
        </w:rPr>
        <w:t xml:space="preserve">85. </w:t>
      </w:r>
      <w:r>
        <w:rPr>
          <w:sz w:val="28"/>
        </w:rPr>
        <w:t>下列哪些人员不得相互兼职，也不得兼任柜面及事后监督工作：</w:t>
      </w:r>
    </w:p>
    <w:p w14:paraId="29D67163" w14:textId="77777777" w:rsidR="00265523" w:rsidRDefault="00B51596">
      <w:r>
        <w:rPr>
          <w:sz w:val="28"/>
        </w:rPr>
        <w:t xml:space="preserve">   A. </w:t>
      </w:r>
      <w:r>
        <w:rPr>
          <w:sz w:val="28"/>
        </w:rPr>
        <w:t>设备管理人员</w:t>
      </w:r>
    </w:p>
    <w:p w14:paraId="22C8B4F0" w14:textId="77777777" w:rsidR="00265523" w:rsidRDefault="00B51596">
      <w:r>
        <w:rPr>
          <w:sz w:val="28"/>
        </w:rPr>
        <w:lastRenderedPageBreak/>
        <w:t xml:space="preserve">   B. </w:t>
      </w:r>
      <w:r>
        <w:rPr>
          <w:sz w:val="28"/>
        </w:rPr>
        <w:t>系统管理人员</w:t>
      </w:r>
    </w:p>
    <w:p w14:paraId="08D22A17" w14:textId="77777777" w:rsidR="00265523" w:rsidRDefault="00B51596">
      <w:r>
        <w:rPr>
          <w:sz w:val="28"/>
          <w:highlight w:val="yellow"/>
        </w:rPr>
        <w:t xml:space="preserve">   C. </w:t>
      </w:r>
      <w:r>
        <w:rPr>
          <w:sz w:val="28"/>
          <w:highlight w:val="yellow"/>
        </w:rPr>
        <w:t>数据库管理人员</w:t>
      </w:r>
    </w:p>
    <w:p w14:paraId="01A5721A" w14:textId="77777777" w:rsidR="00265523" w:rsidRDefault="00B51596">
      <w:r>
        <w:rPr>
          <w:sz w:val="28"/>
        </w:rPr>
        <w:t xml:space="preserve">   D. </w:t>
      </w:r>
      <w:r>
        <w:rPr>
          <w:sz w:val="28"/>
        </w:rPr>
        <w:t>软件开发人员</w:t>
      </w:r>
    </w:p>
    <w:p w14:paraId="4316F655" w14:textId="77777777" w:rsidR="00265523" w:rsidRDefault="00B51596">
      <w:r>
        <w:rPr>
          <w:sz w:val="28"/>
        </w:rPr>
        <w:t xml:space="preserve">86. </w:t>
      </w:r>
      <w:r>
        <w:rPr>
          <w:sz w:val="28"/>
        </w:rPr>
        <w:t>数据中心应建立信息安全管理规范，保证重要信息的机密性、完整性和可用性，包括：</w:t>
      </w:r>
    </w:p>
    <w:p w14:paraId="62F4FF22" w14:textId="77777777" w:rsidR="00265523" w:rsidRDefault="00B51596">
      <w:r>
        <w:rPr>
          <w:sz w:val="28"/>
        </w:rPr>
        <w:t xml:space="preserve">   A. </w:t>
      </w:r>
      <w:r>
        <w:rPr>
          <w:sz w:val="28"/>
        </w:rPr>
        <w:t>应设立专门的信息安全管理部门或岗位，制定安全管理制度和实施计划，定期对信息安全策略、制度和流程的执行情况进行检查和报告</w:t>
      </w:r>
    </w:p>
    <w:p w14:paraId="6BECA200" w14:textId="77777777" w:rsidR="00265523" w:rsidRDefault="00B51596">
      <w:r>
        <w:rPr>
          <w:sz w:val="28"/>
        </w:rPr>
        <w:t xml:space="preserve">   B. </w:t>
      </w:r>
      <w:r>
        <w:rPr>
          <w:sz w:val="28"/>
        </w:rPr>
        <w:t>应建立和落实人员安全管理制度，明确信息安全管理职责；通过安全教育与培训，提高人员的安全意识和技能；建立重要岗位人员备份</w:t>
      </w:r>
      <w:r>
        <w:rPr>
          <w:sz w:val="28"/>
        </w:rPr>
        <w:t>制度和监督制约机制</w:t>
      </w:r>
    </w:p>
    <w:p w14:paraId="700FD45B" w14:textId="77777777" w:rsidR="00265523" w:rsidRDefault="00B51596">
      <w:r>
        <w:rPr>
          <w:sz w:val="28"/>
          <w:highlight w:val="yellow"/>
        </w:rPr>
        <w:t xml:space="preserve">   C. </w:t>
      </w:r>
      <w:r>
        <w:rPr>
          <w:sz w:val="28"/>
          <w:highlight w:val="yellow"/>
        </w:rPr>
        <w:t>应加强信息资产管理，识别信息资产并建立责任制，根据信息资产重要性实施分类控制和分级保护，防范信息资产生成、使用和处置过程中的风险</w:t>
      </w:r>
    </w:p>
    <w:p w14:paraId="2A5298BA" w14:textId="77777777" w:rsidR="00265523" w:rsidRDefault="00B51596">
      <w:r>
        <w:rPr>
          <w:sz w:val="28"/>
        </w:rPr>
        <w:t xml:space="preserve">   D. </w:t>
      </w:r>
      <w:r>
        <w:rPr>
          <w:sz w:val="28"/>
        </w:rPr>
        <w:t>应建立和落实物理环境安全管理制度，明确安全区域、规范区域访问管理，减少未授权访问所造成的风险</w:t>
      </w:r>
    </w:p>
    <w:p w14:paraId="3DB9E02D" w14:textId="77777777" w:rsidR="00265523" w:rsidRDefault="00B51596">
      <w:r>
        <w:rPr>
          <w:sz w:val="28"/>
        </w:rPr>
        <w:t xml:space="preserve">87. </w:t>
      </w:r>
      <w:r>
        <w:rPr>
          <w:sz w:val="28"/>
        </w:rPr>
        <w:t>下列说法正确的是</w:t>
      </w:r>
      <w:r>
        <w:rPr>
          <w:sz w:val="28"/>
        </w:rPr>
        <w:t>()</w:t>
      </w:r>
    </w:p>
    <w:p w14:paraId="1ED9F890" w14:textId="77777777" w:rsidR="00265523" w:rsidRDefault="00B51596">
      <w:r>
        <w:rPr>
          <w:sz w:val="28"/>
        </w:rPr>
        <w:t xml:space="preserve">   A. altertableuserdropcolumnsex;</w:t>
      </w:r>
    </w:p>
    <w:p w14:paraId="2B217A77" w14:textId="77777777" w:rsidR="00265523" w:rsidRDefault="00B51596">
      <w:r>
        <w:rPr>
          <w:sz w:val="28"/>
        </w:rPr>
        <w:t xml:space="preserve">   B. altertableuseraddsexvarchar(20);</w:t>
      </w:r>
    </w:p>
    <w:p w14:paraId="3E63EC04" w14:textId="77777777" w:rsidR="00265523" w:rsidRDefault="00B51596">
      <w:r>
        <w:rPr>
          <w:sz w:val="28"/>
          <w:highlight w:val="yellow"/>
        </w:rPr>
        <w:t xml:space="preserve">   C. altertableuserdropsex;</w:t>
      </w:r>
    </w:p>
    <w:p w14:paraId="1A62258E" w14:textId="77777777" w:rsidR="00265523" w:rsidRDefault="00B51596">
      <w:r>
        <w:rPr>
          <w:sz w:val="28"/>
        </w:rPr>
        <w:t xml:space="preserve">   D</w:t>
      </w:r>
      <w:r>
        <w:rPr>
          <w:sz w:val="28"/>
        </w:rPr>
        <w:t>. altertableusermodifyidintprimarykey;</w:t>
      </w:r>
    </w:p>
    <w:p w14:paraId="424772BB" w14:textId="77777777" w:rsidR="00265523" w:rsidRDefault="00B51596">
      <w:r>
        <w:rPr>
          <w:sz w:val="28"/>
        </w:rPr>
        <w:t xml:space="preserve">88. </w:t>
      </w:r>
      <w:r>
        <w:rPr>
          <w:sz w:val="28"/>
        </w:rPr>
        <w:t>以下关于</w:t>
      </w:r>
      <w:r>
        <w:rPr>
          <w:sz w:val="28"/>
        </w:rPr>
        <w:t>Hadoop</w:t>
      </w:r>
      <w:r>
        <w:rPr>
          <w:sz w:val="28"/>
        </w:rPr>
        <w:t>的</w:t>
      </w:r>
      <w:r>
        <w:rPr>
          <w:sz w:val="28"/>
        </w:rPr>
        <w:t>HDFS</w:t>
      </w:r>
      <w:r>
        <w:rPr>
          <w:sz w:val="28"/>
        </w:rPr>
        <w:t>描述正确的有？（）</w:t>
      </w:r>
    </w:p>
    <w:p w14:paraId="4A0947F9" w14:textId="77777777" w:rsidR="00265523" w:rsidRDefault="00B51596">
      <w:r>
        <w:rPr>
          <w:sz w:val="28"/>
        </w:rPr>
        <w:t xml:space="preserve">   A. HDFS</w:t>
      </w:r>
      <w:r>
        <w:rPr>
          <w:sz w:val="28"/>
        </w:rPr>
        <w:t>由</w:t>
      </w:r>
      <w:r>
        <w:rPr>
          <w:sz w:val="28"/>
        </w:rPr>
        <w:t>NameNode</w:t>
      </w:r>
      <w:r>
        <w:rPr>
          <w:sz w:val="28"/>
        </w:rPr>
        <w:t>，</w:t>
      </w:r>
      <w:r>
        <w:rPr>
          <w:sz w:val="28"/>
        </w:rPr>
        <w:t>DataNode</w:t>
      </w:r>
      <w:r>
        <w:rPr>
          <w:sz w:val="28"/>
        </w:rPr>
        <w:t>，</w:t>
      </w:r>
      <w:r>
        <w:rPr>
          <w:sz w:val="28"/>
        </w:rPr>
        <w:t>Client</w:t>
      </w:r>
      <w:r>
        <w:rPr>
          <w:sz w:val="28"/>
        </w:rPr>
        <w:t>组成</w:t>
      </w:r>
      <w:r>
        <w:rPr>
          <w:sz w:val="28"/>
        </w:rPr>
        <w:t>;</w:t>
      </w:r>
    </w:p>
    <w:p w14:paraId="611B05B4" w14:textId="77777777" w:rsidR="00265523" w:rsidRDefault="00B51596">
      <w:r>
        <w:rPr>
          <w:sz w:val="28"/>
        </w:rPr>
        <w:lastRenderedPageBreak/>
        <w:t xml:space="preserve">   B. HDFS</w:t>
      </w:r>
      <w:r>
        <w:rPr>
          <w:sz w:val="28"/>
        </w:rPr>
        <w:t>备</w:t>
      </w:r>
      <w:r>
        <w:rPr>
          <w:sz w:val="28"/>
        </w:rPr>
        <w:t>NameNode</w:t>
      </w:r>
      <w:r>
        <w:rPr>
          <w:sz w:val="28"/>
        </w:rPr>
        <w:t>上的元数据是主</w:t>
      </w:r>
      <w:r>
        <w:rPr>
          <w:sz w:val="28"/>
        </w:rPr>
        <w:t>NameNode</w:t>
      </w:r>
      <w:r>
        <w:rPr>
          <w:sz w:val="28"/>
        </w:rPr>
        <w:t>同步过去的</w:t>
      </w:r>
      <w:r>
        <w:rPr>
          <w:sz w:val="28"/>
        </w:rPr>
        <w:t>;</w:t>
      </w:r>
    </w:p>
    <w:p w14:paraId="64B6B9F5" w14:textId="77777777" w:rsidR="00265523" w:rsidRDefault="00B51596">
      <w:r>
        <w:rPr>
          <w:sz w:val="28"/>
          <w:highlight w:val="yellow"/>
        </w:rPr>
        <w:t xml:space="preserve">   C. HDFS</w:t>
      </w:r>
      <w:r>
        <w:rPr>
          <w:sz w:val="28"/>
          <w:highlight w:val="yellow"/>
        </w:rPr>
        <w:t>采用就近的机架点进行数据的第一副本存储</w:t>
      </w:r>
      <w:r>
        <w:rPr>
          <w:sz w:val="28"/>
          <w:highlight w:val="yellow"/>
        </w:rPr>
        <w:t>;</w:t>
      </w:r>
    </w:p>
    <w:p w14:paraId="5108D79A" w14:textId="77777777" w:rsidR="00265523" w:rsidRDefault="00B51596">
      <w:r>
        <w:rPr>
          <w:sz w:val="28"/>
        </w:rPr>
        <w:t xml:space="preserve">   D. HDFS</w:t>
      </w:r>
      <w:r>
        <w:rPr>
          <w:sz w:val="28"/>
        </w:rPr>
        <w:t>适合一次写入，多次读取的读写任务</w:t>
      </w:r>
      <w:r>
        <w:rPr>
          <w:sz w:val="28"/>
        </w:rPr>
        <w:t>;</w:t>
      </w:r>
    </w:p>
    <w:p w14:paraId="5B44027D" w14:textId="77777777" w:rsidR="00265523" w:rsidRDefault="00B51596">
      <w:r>
        <w:rPr>
          <w:sz w:val="28"/>
        </w:rPr>
        <w:t xml:space="preserve">89. </w:t>
      </w:r>
      <w:r>
        <w:rPr>
          <w:sz w:val="28"/>
        </w:rPr>
        <w:t>下列关于</w:t>
      </w:r>
      <w:r>
        <w:rPr>
          <w:sz w:val="28"/>
        </w:rPr>
        <w:t>Spring</w:t>
      </w:r>
      <w:r>
        <w:rPr>
          <w:sz w:val="28"/>
        </w:rPr>
        <w:t>中常用的注解的描述正确的是（）</w:t>
      </w:r>
    </w:p>
    <w:p w14:paraId="5B20638E" w14:textId="77777777" w:rsidR="00265523" w:rsidRDefault="00B51596">
      <w:r>
        <w:rPr>
          <w:sz w:val="28"/>
        </w:rPr>
        <w:t xml:space="preserve">   A. @Required</w:t>
      </w:r>
      <w:r>
        <w:rPr>
          <w:sz w:val="28"/>
        </w:rPr>
        <w:t>注解表明</w:t>
      </w:r>
      <w:r>
        <w:rPr>
          <w:sz w:val="28"/>
        </w:rPr>
        <w:t>bean</w:t>
      </w:r>
      <w:r>
        <w:rPr>
          <w:sz w:val="28"/>
        </w:rPr>
        <w:t>的属性必须在配置的时候设置，通过一个</w:t>
      </w:r>
      <w:r>
        <w:rPr>
          <w:sz w:val="28"/>
        </w:rPr>
        <w:t>bean</w:t>
      </w:r>
      <w:r>
        <w:rPr>
          <w:sz w:val="28"/>
        </w:rPr>
        <w:t>定义的显式的属性值或通过自动装配，若</w:t>
      </w:r>
      <w:r>
        <w:rPr>
          <w:sz w:val="28"/>
        </w:rPr>
        <w:t>@Required</w:t>
      </w:r>
      <w:r>
        <w:rPr>
          <w:sz w:val="28"/>
        </w:rPr>
        <w:t>注解的</w:t>
      </w:r>
      <w:r>
        <w:rPr>
          <w:sz w:val="28"/>
        </w:rPr>
        <w:t>bean</w:t>
      </w:r>
      <w:r>
        <w:rPr>
          <w:sz w:val="28"/>
        </w:rPr>
        <w:t>属性未被设置，容器将抛出</w:t>
      </w:r>
      <w:r>
        <w:rPr>
          <w:sz w:val="28"/>
        </w:rPr>
        <w:t>BeanInitializationException</w:t>
      </w:r>
      <w:r>
        <w:rPr>
          <w:sz w:val="28"/>
        </w:rPr>
        <w:t>。</w:t>
      </w:r>
    </w:p>
    <w:p w14:paraId="049818E1" w14:textId="77777777" w:rsidR="00265523" w:rsidRDefault="00B51596">
      <w:r>
        <w:rPr>
          <w:sz w:val="28"/>
        </w:rPr>
        <w:t xml:space="preserve">   B. @Autowired</w:t>
      </w:r>
      <w:r>
        <w:rPr>
          <w:sz w:val="28"/>
        </w:rPr>
        <w:t>注解提供了更细粒度的控制，包括在何处以及如何完成自动装配。它的用法和</w:t>
      </w:r>
      <w:r>
        <w:rPr>
          <w:sz w:val="28"/>
        </w:rPr>
        <w:t>@Required</w:t>
      </w:r>
      <w:r>
        <w:rPr>
          <w:sz w:val="28"/>
        </w:rPr>
        <w:t>一样，修饰</w:t>
      </w:r>
      <w:r>
        <w:rPr>
          <w:sz w:val="28"/>
        </w:rPr>
        <w:t>setter</w:t>
      </w:r>
      <w:r>
        <w:rPr>
          <w:sz w:val="28"/>
        </w:rPr>
        <w:t>方法、构造器、属性或者具有任意名称和</w:t>
      </w:r>
      <w:r>
        <w:rPr>
          <w:sz w:val="28"/>
        </w:rPr>
        <w:t>/</w:t>
      </w:r>
      <w:r>
        <w:rPr>
          <w:sz w:val="28"/>
        </w:rPr>
        <w:t>或多个参数的</w:t>
      </w:r>
      <w:r>
        <w:rPr>
          <w:sz w:val="28"/>
        </w:rPr>
        <w:t>PN</w:t>
      </w:r>
      <w:r>
        <w:rPr>
          <w:sz w:val="28"/>
        </w:rPr>
        <w:t>方法。</w:t>
      </w:r>
    </w:p>
    <w:p w14:paraId="59FF1E7E" w14:textId="77777777" w:rsidR="00265523" w:rsidRDefault="00B51596">
      <w:r>
        <w:rPr>
          <w:sz w:val="28"/>
          <w:highlight w:val="yellow"/>
        </w:rPr>
        <w:t xml:space="preserve">   C. @Qualifier</w:t>
      </w:r>
      <w:r>
        <w:rPr>
          <w:sz w:val="28"/>
          <w:highlight w:val="yellow"/>
        </w:rPr>
        <w:t>注解当有多个相同类型的</w:t>
      </w:r>
      <w:r>
        <w:rPr>
          <w:sz w:val="28"/>
          <w:highlight w:val="yellow"/>
        </w:rPr>
        <w:t>bean</w:t>
      </w:r>
      <w:r>
        <w:rPr>
          <w:sz w:val="28"/>
          <w:highlight w:val="yellow"/>
        </w:rPr>
        <w:t>却只有一个需要自动装配时，将</w:t>
      </w:r>
      <w:r>
        <w:rPr>
          <w:sz w:val="28"/>
          <w:highlight w:val="yellow"/>
        </w:rPr>
        <w:t>@Qualifier</w:t>
      </w:r>
      <w:r>
        <w:rPr>
          <w:sz w:val="28"/>
          <w:highlight w:val="yellow"/>
        </w:rPr>
        <w:t>注解和</w:t>
      </w:r>
      <w:r>
        <w:rPr>
          <w:sz w:val="28"/>
          <w:highlight w:val="yellow"/>
        </w:rPr>
        <w:t>@Autowire</w:t>
      </w:r>
      <w:r>
        <w:rPr>
          <w:sz w:val="28"/>
          <w:highlight w:val="yellow"/>
        </w:rPr>
        <w:t>注解结合使用以消除这种混淆，指定需要装配的确切的</w:t>
      </w:r>
      <w:r>
        <w:rPr>
          <w:sz w:val="28"/>
          <w:highlight w:val="yellow"/>
        </w:rPr>
        <w:t>bean</w:t>
      </w:r>
      <w:r>
        <w:rPr>
          <w:sz w:val="28"/>
          <w:highlight w:val="yellow"/>
        </w:rPr>
        <w:t>。</w:t>
      </w:r>
    </w:p>
    <w:p w14:paraId="2B41AECD" w14:textId="77777777" w:rsidR="00265523" w:rsidRDefault="00B51596">
      <w:r>
        <w:rPr>
          <w:sz w:val="28"/>
        </w:rPr>
        <w:t xml:space="preserve">   D. @Component</w:t>
      </w:r>
      <w:r>
        <w:rPr>
          <w:sz w:val="28"/>
        </w:rPr>
        <w:t>注解用于标注数据访问层，也可以说用于标注数据访问组件</w:t>
      </w:r>
    </w:p>
    <w:p w14:paraId="11DBBEF3" w14:textId="77777777" w:rsidR="00265523" w:rsidRDefault="00B51596">
      <w:r>
        <w:rPr>
          <w:sz w:val="28"/>
        </w:rPr>
        <w:t xml:space="preserve">90. </w:t>
      </w:r>
      <w:r>
        <w:rPr>
          <w:sz w:val="28"/>
        </w:rPr>
        <w:t>下列哪些部门共同负责计算机安全培训和教育工作：</w:t>
      </w:r>
    </w:p>
    <w:p w14:paraId="363926E7" w14:textId="77777777" w:rsidR="00265523" w:rsidRDefault="00B51596">
      <w:r>
        <w:rPr>
          <w:sz w:val="28"/>
        </w:rPr>
        <w:t xml:space="preserve">   A. </w:t>
      </w:r>
      <w:r>
        <w:rPr>
          <w:sz w:val="28"/>
        </w:rPr>
        <w:t>人力资源部</w:t>
      </w:r>
    </w:p>
    <w:p w14:paraId="49962F5A" w14:textId="77777777" w:rsidR="00265523" w:rsidRDefault="00B51596">
      <w:r>
        <w:rPr>
          <w:sz w:val="28"/>
        </w:rPr>
        <w:t xml:space="preserve">   B. </w:t>
      </w:r>
      <w:r>
        <w:rPr>
          <w:sz w:val="28"/>
        </w:rPr>
        <w:t>风险管理部</w:t>
      </w:r>
    </w:p>
    <w:p w14:paraId="21A37BD2" w14:textId="77777777" w:rsidR="00265523" w:rsidRDefault="00B51596">
      <w:r>
        <w:rPr>
          <w:sz w:val="28"/>
          <w:highlight w:val="yellow"/>
        </w:rPr>
        <w:t xml:space="preserve">   C. </w:t>
      </w:r>
      <w:r>
        <w:rPr>
          <w:sz w:val="28"/>
          <w:highlight w:val="yellow"/>
        </w:rPr>
        <w:t>信息技术部</w:t>
      </w:r>
    </w:p>
    <w:p w14:paraId="17D1DEE3" w14:textId="77777777" w:rsidR="00265523" w:rsidRDefault="00B51596">
      <w:r>
        <w:rPr>
          <w:sz w:val="28"/>
        </w:rPr>
        <w:t xml:space="preserve">   D. </w:t>
      </w:r>
      <w:r>
        <w:rPr>
          <w:sz w:val="28"/>
        </w:rPr>
        <w:t>行政保卫部</w:t>
      </w:r>
    </w:p>
    <w:p w14:paraId="69607BC3" w14:textId="77777777" w:rsidR="00265523" w:rsidRDefault="00B51596">
      <w:r>
        <w:rPr>
          <w:sz w:val="28"/>
        </w:rPr>
        <w:t xml:space="preserve">91. </w:t>
      </w:r>
      <w:r>
        <w:rPr>
          <w:sz w:val="28"/>
        </w:rPr>
        <w:t>以下关于默认构造方法的描述正确的是（）</w:t>
      </w:r>
    </w:p>
    <w:p w14:paraId="3578C4C0" w14:textId="77777777" w:rsidR="00265523" w:rsidRDefault="00B51596">
      <w:r>
        <w:rPr>
          <w:sz w:val="28"/>
        </w:rPr>
        <w:t xml:space="preserve">   A. </w:t>
      </w:r>
      <w:r>
        <w:rPr>
          <w:sz w:val="28"/>
        </w:rPr>
        <w:t>如果类定义的构造方法</w:t>
      </w:r>
      <w:r>
        <w:rPr>
          <w:sz w:val="28"/>
        </w:rPr>
        <w:t>都是有参数的，则类没有默认构造方法</w:t>
      </w:r>
    </w:p>
    <w:p w14:paraId="7520DC94" w14:textId="77777777" w:rsidR="00265523" w:rsidRDefault="00B51596">
      <w:r>
        <w:rPr>
          <w:sz w:val="28"/>
        </w:rPr>
        <w:t xml:space="preserve">   B. </w:t>
      </w:r>
      <w:r>
        <w:rPr>
          <w:sz w:val="28"/>
        </w:rPr>
        <w:t>如果类没有定义任何构造方法，则一定不能创建类的对象</w:t>
      </w:r>
    </w:p>
    <w:p w14:paraId="08BB0A03" w14:textId="77777777" w:rsidR="00265523" w:rsidRDefault="00B51596">
      <w:r>
        <w:rPr>
          <w:sz w:val="28"/>
          <w:highlight w:val="yellow"/>
        </w:rPr>
        <w:lastRenderedPageBreak/>
        <w:t xml:space="preserve">   C. </w:t>
      </w:r>
      <w:r>
        <w:rPr>
          <w:sz w:val="28"/>
          <w:highlight w:val="yellow"/>
        </w:rPr>
        <w:t>通常定义默认构造方法以提高创建对象的灵活性</w:t>
      </w:r>
    </w:p>
    <w:p w14:paraId="0A7BCC77" w14:textId="77777777" w:rsidR="00265523" w:rsidRDefault="00B51596">
      <w:r>
        <w:rPr>
          <w:sz w:val="28"/>
        </w:rPr>
        <w:t xml:space="preserve">   D. </w:t>
      </w:r>
      <w:r>
        <w:rPr>
          <w:sz w:val="28"/>
        </w:rPr>
        <w:t>默认构造方法没有参数，方法体可以为空</w:t>
      </w:r>
    </w:p>
    <w:p w14:paraId="4A5FAD9F" w14:textId="77777777" w:rsidR="00265523" w:rsidRDefault="00B51596">
      <w:r>
        <w:rPr>
          <w:sz w:val="28"/>
        </w:rPr>
        <w:t xml:space="preserve">92. </w:t>
      </w:r>
      <w:r>
        <w:rPr>
          <w:sz w:val="28"/>
        </w:rPr>
        <w:t>在下述论述中，正确的是（）。</w:t>
      </w:r>
    </w:p>
    <w:p w14:paraId="53949609" w14:textId="77777777" w:rsidR="00265523" w:rsidRDefault="00B51596">
      <w:r>
        <w:rPr>
          <w:sz w:val="28"/>
        </w:rPr>
        <w:t xml:space="preserve">   A. </w:t>
      </w:r>
      <w:r>
        <w:rPr>
          <w:sz w:val="28"/>
        </w:rPr>
        <w:t>只有一个结点的二叉树的度为</w:t>
      </w:r>
      <w:r>
        <w:rPr>
          <w:sz w:val="28"/>
        </w:rPr>
        <w:t>0</w:t>
      </w:r>
      <w:r>
        <w:rPr>
          <w:sz w:val="28"/>
        </w:rPr>
        <w:t>；</w:t>
      </w:r>
    </w:p>
    <w:p w14:paraId="064CB8FB" w14:textId="77777777" w:rsidR="00265523" w:rsidRDefault="00B51596">
      <w:r>
        <w:rPr>
          <w:sz w:val="28"/>
        </w:rPr>
        <w:t xml:space="preserve">   B. </w:t>
      </w:r>
      <w:r>
        <w:rPr>
          <w:sz w:val="28"/>
        </w:rPr>
        <w:t>二叉树的度为</w:t>
      </w:r>
      <w:r>
        <w:rPr>
          <w:sz w:val="28"/>
        </w:rPr>
        <w:t>2</w:t>
      </w:r>
      <w:r>
        <w:rPr>
          <w:sz w:val="28"/>
        </w:rPr>
        <w:t>；</w:t>
      </w:r>
    </w:p>
    <w:p w14:paraId="48612344" w14:textId="77777777" w:rsidR="00265523" w:rsidRDefault="00B51596">
      <w:r>
        <w:rPr>
          <w:sz w:val="28"/>
          <w:highlight w:val="yellow"/>
        </w:rPr>
        <w:t xml:space="preserve">   C. </w:t>
      </w:r>
      <w:r>
        <w:rPr>
          <w:sz w:val="28"/>
          <w:highlight w:val="yellow"/>
        </w:rPr>
        <w:t>二叉树的左右子树可任意交换；</w:t>
      </w:r>
    </w:p>
    <w:p w14:paraId="5192B661" w14:textId="77777777" w:rsidR="00265523" w:rsidRDefault="00B51596">
      <w:r>
        <w:rPr>
          <w:sz w:val="28"/>
        </w:rPr>
        <w:t xml:space="preserve">   D. </w:t>
      </w:r>
      <w:r>
        <w:rPr>
          <w:sz w:val="28"/>
        </w:rPr>
        <w:t>深度为</w:t>
      </w:r>
      <w:r>
        <w:rPr>
          <w:sz w:val="28"/>
        </w:rPr>
        <w:t>K</w:t>
      </w:r>
      <w:r>
        <w:rPr>
          <w:sz w:val="28"/>
        </w:rPr>
        <w:t>的完全二叉树的结点个数小于或等于深度相同的满二叉树。</w:t>
      </w:r>
    </w:p>
    <w:p w14:paraId="046B7671" w14:textId="77777777" w:rsidR="00265523" w:rsidRDefault="00B51596">
      <w:r>
        <w:rPr>
          <w:sz w:val="28"/>
        </w:rPr>
        <w:t xml:space="preserve">93. </w:t>
      </w:r>
      <w:r>
        <w:rPr>
          <w:sz w:val="28"/>
        </w:rPr>
        <w:t>以下哪些选项不是适配器模式的作用？</w:t>
      </w:r>
    </w:p>
    <w:p w14:paraId="29AB804E" w14:textId="77777777" w:rsidR="00265523" w:rsidRDefault="00B51596">
      <w:r>
        <w:rPr>
          <w:sz w:val="28"/>
        </w:rPr>
        <w:t xml:space="preserve">   A. </w:t>
      </w:r>
      <w:r>
        <w:rPr>
          <w:sz w:val="28"/>
        </w:rPr>
        <w:t>将一个类的接口转换成客</w:t>
      </w:r>
      <w:r>
        <w:rPr>
          <w:sz w:val="28"/>
        </w:rPr>
        <w:t>户期望的另一个接口</w:t>
      </w:r>
    </w:p>
    <w:p w14:paraId="3365ED1B" w14:textId="77777777" w:rsidR="00265523" w:rsidRDefault="00B51596">
      <w:r>
        <w:rPr>
          <w:sz w:val="28"/>
        </w:rPr>
        <w:t xml:space="preserve">   B. </w:t>
      </w:r>
      <w:r>
        <w:rPr>
          <w:sz w:val="28"/>
        </w:rPr>
        <w:t>使原本由于接口不兼容而不能一起工作的那些类可以一起工作</w:t>
      </w:r>
    </w:p>
    <w:p w14:paraId="6845E432" w14:textId="77777777" w:rsidR="00265523" w:rsidRDefault="00B51596">
      <w:r>
        <w:rPr>
          <w:sz w:val="28"/>
          <w:highlight w:val="yellow"/>
        </w:rPr>
        <w:t xml:space="preserve">   C. </w:t>
      </w:r>
      <w:r>
        <w:rPr>
          <w:sz w:val="28"/>
          <w:highlight w:val="yellow"/>
        </w:rPr>
        <w:t>隐藏对象的复杂性，只向客户端暴露必要的接口</w:t>
      </w:r>
    </w:p>
    <w:p w14:paraId="5C5045A1" w14:textId="77777777" w:rsidR="00265523" w:rsidRDefault="00B51596">
      <w:r>
        <w:rPr>
          <w:sz w:val="28"/>
        </w:rPr>
        <w:t xml:space="preserve">   D. </w:t>
      </w:r>
      <w:r>
        <w:rPr>
          <w:sz w:val="28"/>
        </w:rPr>
        <w:t>为不同类型的对象提供统一的访问方式</w:t>
      </w:r>
    </w:p>
    <w:p w14:paraId="0E8C07CF" w14:textId="77777777" w:rsidR="00265523" w:rsidRDefault="00B51596">
      <w:r>
        <w:rPr>
          <w:sz w:val="28"/>
        </w:rPr>
        <w:t xml:space="preserve">94. </w:t>
      </w:r>
      <w:r>
        <w:rPr>
          <w:sz w:val="28"/>
        </w:rPr>
        <w:t>下列有关图的说法正确的是（）。</w:t>
      </w:r>
    </w:p>
    <w:p w14:paraId="2D144D44" w14:textId="77777777" w:rsidR="00265523" w:rsidRDefault="00B51596">
      <w:r>
        <w:rPr>
          <w:sz w:val="28"/>
        </w:rPr>
        <w:t xml:space="preserve">   A. </w:t>
      </w:r>
      <w:r>
        <w:rPr>
          <w:sz w:val="28"/>
        </w:rPr>
        <w:t>图的遍历是从给定的原点出发，每一个顶点仅被访问一次</w:t>
      </w:r>
    </w:p>
    <w:p w14:paraId="7EE504F6" w14:textId="77777777" w:rsidR="00265523" w:rsidRDefault="00B51596">
      <w:r>
        <w:rPr>
          <w:sz w:val="28"/>
        </w:rPr>
        <w:t xml:space="preserve">   B. </w:t>
      </w:r>
      <w:r>
        <w:rPr>
          <w:sz w:val="28"/>
        </w:rPr>
        <w:t>遍历的基本算法有两种，深度优先遍历和广度优先遍历</w:t>
      </w:r>
    </w:p>
    <w:p w14:paraId="32FC5AB6" w14:textId="77777777" w:rsidR="00265523" w:rsidRDefault="00B51596">
      <w:r>
        <w:rPr>
          <w:sz w:val="28"/>
          <w:highlight w:val="yellow"/>
        </w:rPr>
        <w:t xml:space="preserve">   C. </w:t>
      </w:r>
      <w:r>
        <w:rPr>
          <w:sz w:val="28"/>
          <w:highlight w:val="yellow"/>
        </w:rPr>
        <w:t>图的深度优先遍历是一个递归过程</w:t>
      </w:r>
    </w:p>
    <w:p w14:paraId="1630D003" w14:textId="77777777" w:rsidR="00265523" w:rsidRDefault="00B51596">
      <w:r>
        <w:rPr>
          <w:sz w:val="28"/>
        </w:rPr>
        <w:t xml:space="preserve">   D. </w:t>
      </w:r>
      <w:r>
        <w:rPr>
          <w:sz w:val="28"/>
        </w:rPr>
        <w:t>图的广度优先遍历不适用于有向图</w:t>
      </w:r>
    </w:p>
    <w:p w14:paraId="69A8B909" w14:textId="77777777" w:rsidR="00265523" w:rsidRDefault="00B51596">
      <w:r>
        <w:rPr>
          <w:sz w:val="28"/>
        </w:rPr>
        <w:t xml:space="preserve">95. </w:t>
      </w:r>
      <w:r>
        <w:rPr>
          <w:sz w:val="28"/>
        </w:rPr>
        <w:t>下列选项中描述正确的是（）。</w:t>
      </w:r>
    </w:p>
    <w:p w14:paraId="08CF8615" w14:textId="77777777" w:rsidR="00265523" w:rsidRDefault="00B51596">
      <w:r>
        <w:rPr>
          <w:sz w:val="28"/>
        </w:rPr>
        <w:t xml:space="preserve">   A. </w:t>
      </w:r>
      <w:r>
        <w:rPr>
          <w:sz w:val="28"/>
        </w:rPr>
        <w:t>箱形图可以提供有</w:t>
      </w:r>
      <w:r>
        <w:rPr>
          <w:sz w:val="28"/>
        </w:rPr>
        <w:t>关数据分散情况的信息，可以很直观地查看数据的四分位分布。</w:t>
      </w:r>
    </w:p>
    <w:p w14:paraId="1C57981E" w14:textId="77777777" w:rsidR="00265523" w:rsidRDefault="00B51596">
      <w:r>
        <w:rPr>
          <w:sz w:val="28"/>
        </w:rPr>
        <w:lastRenderedPageBreak/>
        <w:t xml:space="preserve">   B. </w:t>
      </w:r>
      <w:r>
        <w:rPr>
          <w:sz w:val="28"/>
        </w:rPr>
        <w:t>折线图是用直线段将数据连接起来而组成的图形，以折线的方式显式数据的变化</w:t>
      </w:r>
    </w:p>
    <w:p w14:paraId="67736B1F" w14:textId="77777777" w:rsidR="00265523" w:rsidRDefault="00B51596">
      <w:r>
        <w:rPr>
          <w:sz w:val="28"/>
          <w:highlight w:val="yellow"/>
        </w:rPr>
        <w:t xml:space="preserve">   C. </w:t>
      </w:r>
      <w:r>
        <w:rPr>
          <w:sz w:val="28"/>
          <w:highlight w:val="yellow"/>
        </w:rPr>
        <w:t>饼图显示一个数据序列中的各项的大小与各项总和的比例。</w:t>
      </w:r>
    </w:p>
    <w:p w14:paraId="51E17541" w14:textId="77777777" w:rsidR="00265523" w:rsidRDefault="00B51596">
      <w:r>
        <w:rPr>
          <w:sz w:val="28"/>
        </w:rPr>
        <w:t xml:space="preserve">   D. </w:t>
      </w:r>
      <w:r>
        <w:rPr>
          <w:sz w:val="28"/>
        </w:rPr>
        <w:t>条形图是由一系列高度不等的纵向条纹或线段表示数据分布情况。</w:t>
      </w:r>
    </w:p>
    <w:p w14:paraId="515C1528" w14:textId="77777777" w:rsidR="00265523" w:rsidRDefault="00B51596">
      <w:r>
        <w:rPr>
          <w:sz w:val="28"/>
        </w:rPr>
        <w:t xml:space="preserve">96. </w:t>
      </w:r>
      <w:r>
        <w:rPr>
          <w:sz w:val="28"/>
        </w:rPr>
        <w:t>银监会及其派出机构建立运营中断事件处置领导小组和工作小组。下列哪几项属于领导小组工作责任：</w:t>
      </w:r>
    </w:p>
    <w:p w14:paraId="54A47180" w14:textId="77777777" w:rsidR="00265523" w:rsidRDefault="00B51596">
      <w:r>
        <w:rPr>
          <w:sz w:val="28"/>
        </w:rPr>
        <w:t xml:space="preserve">   A. </w:t>
      </w:r>
      <w:r>
        <w:rPr>
          <w:sz w:val="28"/>
        </w:rPr>
        <w:t>领导和指挥银行业运营中断事件处置工作</w:t>
      </w:r>
    </w:p>
    <w:p w14:paraId="43A330C3" w14:textId="77777777" w:rsidR="00265523" w:rsidRDefault="00B51596">
      <w:r>
        <w:rPr>
          <w:sz w:val="28"/>
        </w:rPr>
        <w:t xml:space="preserve">   B. </w:t>
      </w:r>
      <w:r>
        <w:rPr>
          <w:sz w:val="28"/>
        </w:rPr>
        <w:t>对银行业运营中断事件处置的对外信息发布进行决策</w:t>
      </w:r>
    </w:p>
    <w:p w14:paraId="66928CF1" w14:textId="77777777" w:rsidR="00265523" w:rsidRDefault="00B51596">
      <w:r>
        <w:rPr>
          <w:sz w:val="28"/>
          <w:highlight w:val="yellow"/>
        </w:rPr>
        <w:t xml:space="preserve">   C. </w:t>
      </w:r>
      <w:r>
        <w:rPr>
          <w:sz w:val="28"/>
          <w:highlight w:val="yellow"/>
        </w:rPr>
        <w:t>制定银行业运营中断事件处置预案</w:t>
      </w:r>
    </w:p>
    <w:p w14:paraId="1F35ED2B" w14:textId="77777777" w:rsidR="00265523" w:rsidRDefault="00B51596">
      <w:r>
        <w:rPr>
          <w:sz w:val="28"/>
        </w:rPr>
        <w:t xml:space="preserve">   D. </w:t>
      </w:r>
      <w:r>
        <w:rPr>
          <w:sz w:val="28"/>
        </w:rPr>
        <w:t>对银行业金融机构运营中断事件进行监管处置</w:t>
      </w:r>
    </w:p>
    <w:p w14:paraId="72D84882" w14:textId="77777777" w:rsidR="00265523" w:rsidRDefault="00B51596">
      <w:r>
        <w:rPr>
          <w:sz w:val="28"/>
        </w:rPr>
        <w:t xml:space="preserve">97. </w:t>
      </w:r>
      <w:r>
        <w:rPr>
          <w:sz w:val="28"/>
        </w:rPr>
        <w:t>在本行计算机软件开发中，科技部的主要职责为：</w:t>
      </w:r>
    </w:p>
    <w:p w14:paraId="6E62A4C6" w14:textId="77777777" w:rsidR="00265523" w:rsidRDefault="00B51596">
      <w:r>
        <w:rPr>
          <w:sz w:val="28"/>
        </w:rPr>
        <w:t xml:space="preserve">   A. </w:t>
      </w:r>
      <w:r>
        <w:rPr>
          <w:sz w:val="28"/>
        </w:rPr>
        <w:t>应用软件项目的立项、开发</w:t>
      </w:r>
    </w:p>
    <w:p w14:paraId="59584261" w14:textId="77777777" w:rsidR="00265523" w:rsidRDefault="00B51596">
      <w:r>
        <w:rPr>
          <w:sz w:val="28"/>
        </w:rPr>
        <w:t xml:space="preserve">   B. </w:t>
      </w:r>
      <w:r>
        <w:rPr>
          <w:sz w:val="28"/>
        </w:rPr>
        <w:t>应用软件项目测试标准制定</w:t>
      </w:r>
    </w:p>
    <w:p w14:paraId="29F76638" w14:textId="77777777" w:rsidR="00265523" w:rsidRDefault="00B51596">
      <w:r>
        <w:rPr>
          <w:sz w:val="28"/>
          <w:highlight w:val="yellow"/>
        </w:rPr>
        <w:t xml:space="preserve">   C. </w:t>
      </w:r>
      <w:r>
        <w:rPr>
          <w:sz w:val="28"/>
          <w:highlight w:val="yellow"/>
        </w:rPr>
        <w:t>应用软件项目各项测试工作，应用软件项目的修改和维护</w:t>
      </w:r>
    </w:p>
    <w:p w14:paraId="13194A2A" w14:textId="77777777" w:rsidR="00265523" w:rsidRDefault="00B51596">
      <w:r>
        <w:rPr>
          <w:sz w:val="28"/>
        </w:rPr>
        <w:t xml:space="preserve">   D. </w:t>
      </w:r>
      <w:r>
        <w:rPr>
          <w:sz w:val="28"/>
        </w:rPr>
        <w:t>根据签批同意的测试报告和上机申请报告，对生产环境的应用程序和应用软件参数实施变更，并对应用软件的实施结果进行验证</w:t>
      </w:r>
    </w:p>
    <w:p w14:paraId="4C3EDC3D" w14:textId="77777777" w:rsidR="00265523" w:rsidRDefault="00B51596">
      <w:r>
        <w:rPr>
          <w:sz w:val="28"/>
        </w:rPr>
        <w:t xml:space="preserve">98. </w:t>
      </w:r>
      <w:r>
        <w:rPr>
          <w:sz w:val="28"/>
        </w:rPr>
        <w:t>软件复杂性度量的参数不包括</w:t>
      </w:r>
      <w:r>
        <w:rPr>
          <w:sz w:val="28"/>
        </w:rPr>
        <w:t>（）。</w:t>
      </w:r>
    </w:p>
    <w:p w14:paraId="2293E5BB" w14:textId="77777777" w:rsidR="00265523" w:rsidRDefault="00B51596">
      <w:r>
        <w:rPr>
          <w:sz w:val="28"/>
        </w:rPr>
        <w:t xml:space="preserve">   A. </w:t>
      </w:r>
      <w:r>
        <w:rPr>
          <w:sz w:val="28"/>
        </w:rPr>
        <w:t>效率</w:t>
      </w:r>
    </w:p>
    <w:p w14:paraId="1EE0FB0C" w14:textId="77777777" w:rsidR="00265523" w:rsidRDefault="00B51596">
      <w:r>
        <w:rPr>
          <w:sz w:val="28"/>
        </w:rPr>
        <w:t xml:space="preserve">   B. </w:t>
      </w:r>
      <w:r>
        <w:rPr>
          <w:sz w:val="28"/>
        </w:rPr>
        <w:t>规模</w:t>
      </w:r>
    </w:p>
    <w:p w14:paraId="380BB31B" w14:textId="77777777" w:rsidR="00265523" w:rsidRDefault="00B51596">
      <w:r>
        <w:rPr>
          <w:sz w:val="28"/>
          <w:highlight w:val="yellow"/>
        </w:rPr>
        <w:t xml:space="preserve">   C. </w:t>
      </w:r>
      <w:r>
        <w:rPr>
          <w:sz w:val="28"/>
          <w:highlight w:val="yellow"/>
        </w:rPr>
        <w:t>完整性</w:t>
      </w:r>
    </w:p>
    <w:p w14:paraId="33E2F20B" w14:textId="77777777" w:rsidR="00265523" w:rsidRDefault="00B51596">
      <w:r>
        <w:rPr>
          <w:sz w:val="28"/>
        </w:rPr>
        <w:t xml:space="preserve">   D. </w:t>
      </w:r>
      <w:r>
        <w:rPr>
          <w:sz w:val="28"/>
        </w:rPr>
        <w:t>容错性</w:t>
      </w:r>
    </w:p>
    <w:p w14:paraId="246C64AB" w14:textId="77777777" w:rsidR="00265523" w:rsidRDefault="00B51596">
      <w:r>
        <w:rPr>
          <w:sz w:val="28"/>
        </w:rPr>
        <w:lastRenderedPageBreak/>
        <w:t xml:space="preserve">99. </w:t>
      </w:r>
      <w:r>
        <w:rPr>
          <w:sz w:val="28"/>
        </w:rPr>
        <w:t>杭州银行分行信息科技工作应根据总行信息科技管理要求，围绕分行业务发展战略，确保信息科技对业务发展的有效支持。具体职责包括：</w:t>
      </w:r>
    </w:p>
    <w:p w14:paraId="6D5EB156" w14:textId="77777777" w:rsidR="00265523" w:rsidRDefault="00B51596">
      <w:r>
        <w:rPr>
          <w:sz w:val="28"/>
        </w:rPr>
        <w:t xml:space="preserve">   A. IT</w:t>
      </w:r>
      <w:r>
        <w:rPr>
          <w:sz w:val="28"/>
        </w:rPr>
        <w:t>治理</w:t>
      </w:r>
    </w:p>
    <w:p w14:paraId="64C61971" w14:textId="77777777" w:rsidR="00265523" w:rsidRDefault="00B51596">
      <w:r>
        <w:rPr>
          <w:sz w:val="28"/>
        </w:rPr>
        <w:t xml:space="preserve">   B. </w:t>
      </w:r>
      <w:r>
        <w:rPr>
          <w:sz w:val="28"/>
        </w:rPr>
        <w:t>系统运维</w:t>
      </w:r>
    </w:p>
    <w:p w14:paraId="1ECADECB" w14:textId="77777777" w:rsidR="00265523" w:rsidRDefault="00B51596">
      <w:r>
        <w:rPr>
          <w:sz w:val="28"/>
          <w:highlight w:val="yellow"/>
        </w:rPr>
        <w:t xml:space="preserve">   C. </w:t>
      </w:r>
      <w:r>
        <w:rPr>
          <w:sz w:val="28"/>
          <w:highlight w:val="yellow"/>
        </w:rPr>
        <w:t>项目建设</w:t>
      </w:r>
    </w:p>
    <w:p w14:paraId="67D1C3F2" w14:textId="77777777" w:rsidR="00265523" w:rsidRDefault="00B51596">
      <w:r>
        <w:rPr>
          <w:sz w:val="28"/>
        </w:rPr>
        <w:t xml:space="preserve">   D. </w:t>
      </w:r>
      <w:r>
        <w:rPr>
          <w:sz w:val="28"/>
        </w:rPr>
        <w:t>信息安全</w:t>
      </w:r>
    </w:p>
    <w:p w14:paraId="75570F93" w14:textId="77777777" w:rsidR="00265523" w:rsidRDefault="00B51596">
      <w:r>
        <w:rPr>
          <w:sz w:val="28"/>
        </w:rPr>
        <w:t xml:space="preserve">100. </w:t>
      </w:r>
      <w:r>
        <w:rPr>
          <w:sz w:val="28"/>
        </w:rPr>
        <w:t>下列选项中，属于事务四个隔离级别之一的有（）</w:t>
      </w:r>
    </w:p>
    <w:p w14:paraId="27FD737D" w14:textId="77777777" w:rsidR="00265523" w:rsidRDefault="00B51596">
      <w:r>
        <w:rPr>
          <w:sz w:val="28"/>
        </w:rPr>
        <w:t xml:space="preserve">   A. </w:t>
      </w:r>
      <w:r>
        <w:rPr>
          <w:sz w:val="28"/>
        </w:rPr>
        <w:t>读未提交</w:t>
      </w:r>
    </w:p>
    <w:p w14:paraId="41444A44" w14:textId="77777777" w:rsidR="00265523" w:rsidRDefault="00B51596">
      <w:r>
        <w:rPr>
          <w:sz w:val="28"/>
        </w:rPr>
        <w:t xml:space="preserve">   B. </w:t>
      </w:r>
      <w:r>
        <w:rPr>
          <w:sz w:val="28"/>
        </w:rPr>
        <w:t>读已提交</w:t>
      </w:r>
    </w:p>
    <w:p w14:paraId="73E1F3F5" w14:textId="77777777" w:rsidR="00265523" w:rsidRDefault="00B51596">
      <w:r>
        <w:rPr>
          <w:sz w:val="28"/>
          <w:highlight w:val="yellow"/>
        </w:rPr>
        <w:t xml:space="preserve">   C. </w:t>
      </w:r>
      <w:r>
        <w:rPr>
          <w:sz w:val="28"/>
          <w:highlight w:val="yellow"/>
        </w:rPr>
        <w:t>可重复读取</w:t>
      </w:r>
    </w:p>
    <w:p w14:paraId="3E58F55D" w14:textId="77777777" w:rsidR="00265523" w:rsidRDefault="00B51596">
      <w:r>
        <w:rPr>
          <w:sz w:val="28"/>
        </w:rPr>
        <w:t xml:space="preserve">   D. </w:t>
      </w:r>
      <w:r>
        <w:rPr>
          <w:sz w:val="28"/>
        </w:rPr>
        <w:t>序列化</w:t>
      </w:r>
    </w:p>
    <w:p w14:paraId="75C9D842" w14:textId="77777777" w:rsidR="00265523" w:rsidRDefault="00B51596">
      <w:r>
        <w:rPr>
          <w:sz w:val="28"/>
        </w:rPr>
        <w:t xml:space="preserve">101. </w:t>
      </w:r>
      <w:r>
        <w:rPr>
          <w:sz w:val="28"/>
        </w:rPr>
        <w:t>下列关于机房的基础环境的说法正确：</w:t>
      </w:r>
    </w:p>
    <w:p w14:paraId="5B7A5642" w14:textId="77777777" w:rsidR="00265523" w:rsidRDefault="00B51596">
      <w:r>
        <w:rPr>
          <w:sz w:val="28"/>
        </w:rPr>
        <w:t xml:space="preserve">   A. </w:t>
      </w:r>
      <w:r>
        <w:rPr>
          <w:sz w:val="28"/>
        </w:rPr>
        <w:t>机房应建立必须的消防系统，机房区域应采用气体消防和自动消防预警系统，内部装修和通道等符合消防要求，并通过消防验收且定期进行消防演练</w:t>
      </w:r>
    </w:p>
    <w:p w14:paraId="7F4C0C99" w14:textId="77777777" w:rsidR="00265523" w:rsidRDefault="00B51596">
      <w:r>
        <w:rPr>
          <w:sz w:val="28"/>
        </w:rPr>
        <w:t xml:space="preserve">   B. </w:t>
      </w:r>
      <w:r>
        <w:rPr>
          <w:sz w:val="28"/>
        </w:rPr>
        <w:t>机房应配备环境监控系统，对基础环境支持设施实施</w:t>
      </w:r>
      <w:r>
        <w:rPr>
          <w:sz w:val="28"/>
        </w:rPr>
        <w:t>7X24</w:t>
      </w:r>
      <w:r>
        <w:rPr>
          <w:sz w:val="28"/>
        </w:rPr>
        <w:t>小时实时监测，并保留监测记录供故障诊断和事后审计</w:t>
      </w:r>
    </w:p>
    <w:p w14:paraId="238C35A1" w14:textId="77777777" w:rsidR="00265523" w:rsidRDefault="00B51596">
      <w:r>
        <w:rPr>
          <w:sz w:val="28"/>
          <w:highlight w:val="yellow"/>
        </w:rPr>
        <w:t xml:space="preserve">   C. </w:t>
      </w:r>
      <w:r>
        <w:rPr>
          <w:sz w:val="28"/>
          <w:highlight w:val="yellow"/>
        </w:rPr>
        <w:t>机房应制定和完善有效的管理制度，实行门禁管理，配备视频监控，进出机房人员应有记录，非本行人员进出机房应有批准程序。出入和监控记录保存时间应满足事件分析和审计的需要</w:t>
      </w:r>
    </w:p>
    <w:p w14:paraId="54F238A1" w14:textId="77777777" w:rsidR="00265523" w:rsidRDefault="00B51596">
      <w:r>
        <w:rPr>
          <w:sz w:val="28"/>
        </w:rPr>
        <w:t xml:space="preserve">   D. </w:t>
      </w:r>
      <w:r>
        <w:rPr>
          <w:sz w:val="28"/>
        </w:rPr>
        <w:t>关键信息系统通信线路应采用两家或两家以上通信运营商线路，互为备份，互为备份的线路不应经过同一路由节点</w:t>
      </w:r>
    </w:p>
    <w:p w14:paraId="6B735BD7" w14:textId="77777777" w:rsidR="00265523" w:rsidRDefault="00B51596">
      <w:r>
        <w:rPr>
          <w:sz w:val="28"/>
        </w:rPr>
        <w:lastRenderedPageBreak/>
        <w:t xml:space="preserve">102. </w:t>
      </w:r>
      <w:r>
        <w:rPr>
          <w:sz w:val="28"/>
        </w:rPr>
        <w:t>下列哪些是容灾备份的关键要素？</w:t>
      </w:r>
    </w:p>
    <w:p w14:paraId="439741C3" w14:textId="77777777" w:rsidR="00265523" w:rsidRDefault="00B51596">
      <w:r>
        <w:rPr>
          <w:sz w:val="28"/>
        </w:rPr>
        <w:t xml:space="preserve">   A. A.</w:t>
      </w:r>
      <w:r>
        <w:rPr>
          <w:sz w:val="28"/>
        </w:rPr>
        <w:t>数据备份</w:t>
      </w:r>
    </w:p>
    <w:p w14:paraId="1CC2BD05" w14:textId="77777777" w:rsidR="00265523" w:rsidRDefault="00B51596">
      <w:r>
        <w:rPr>
          <w:sz w:val="28"/>
        </w:rPr>
        <w:t xml:space="preserve">   B. B.</w:t>
      </w:r>
      <w:r>
        <w:rPr>
          <w:sz w:val="28"/>
        </w:rPr>
        <w:t>应用程序备份</w:t>
      </w:r>
    </w:p>
    <w:p w14:paraId="75DA20DC" w14:textId="77777777" w:rsidR="00265523" w:rsidRDefault="00B51596">
      <w:r>
        <w:rPr>
          <w:sz w:val="28"/>
          <w:highlight w:val="yellow"/>
        </w:rPr>
        <w:t xml:space="preserve">   C. C.</w:t>
      </w:r>
      <w:r>
        <w:rPr>
          <w:sz w:val="28"/>
          <w:highlight w:val="yellow"/>
        </w:rPr>
        <w:t>系统备份</w:t>
      </w:r>
    </w:p>
    <w:p w14:paraId="4C2B9307" w14:textId="77777777" w:rsidR="00265523" w:rsidRDefault="00B51596">
      <w:r>
        <w:rPr>
          <w:sz w:val="28"/>
        </w:rPr>
        <w:t xml:space="preserve">   D. D.</w:t>
      </w:r>
      <w:r>
        <w:rPr>
          <w:sz w:val="28"/>
        </w:rPr>
        <w:t>网络备份</w:t>
      </w:r>
    </w:p>
    <w:p w14:paraId="3EB45E2B" w14:textId="77777777" w:rsidR="00265523" w:rsidRDefault="00B51596">
      <w:r>
        <w:rPr>
          <w:sz w:val="28"/>
        </w:rPr>
        <w:t xml:space="preserve">103. </w:t>
      </w:r>
      <w:r>
        <w:rPr>
          <w:sz w:val="28"/>
        </w:rPr>
        <w:t>在病毒防治工作中，总行科技部安全管理岗的职责包括以下几条：</w:t>
      </w:r>
    </w:p>
    <w:p w14:paraId="288D5D4E" w14:textId="77777777" w:rsidR="00265523" w:rsidRDefault="00B51596">
      <w:r>
        <w:rPr>
          <w:sz w:val="28"/>
        </w:rPr>
        <w:t xml:space="preserve"> </w:t>
      </w:r>
      <w:r>
        <w:rPr>
          <w:sz w:val="28"/>
        </w:rPr>
        <w:t xml:space="preserve">  A. </w:t>
      </w:r>
      <w:r>
        <w:rPr>
          <w:sz w:val="28"/>
        </w:rPr>
        <w:t>负责记录病毒相关情况。</w:t>
      </w:r>
    </w:p>
    <w:p w14:paraId="52415054" w14:textId="77777777" w:rsidR="00265523" w:rsidRDefault="00B51596">
      <w:r>
        <w:rPr>
          <w:sz w:val="28"/>
        </w:rPr>
        <w:t xml:space="preserve">   B. </w:t>
      </w:r>
      <w:r>
        <w:rPr>
          <w:sz w:val="28"/>
        </w:rPr>
        <w:t>负责更新病毒库、系统补丁及其它应用程序的最新补丁程序。</w:t>
      </w:r>
    </w:p>
    <w:p w14:paraId="2EB37BEF" w14:textId="77777777" w:rsidR="00265523" w:rsidRDefault="00B51596">
      <w:r>
        <w:rPr>
          <w:sz w:val="28"/>
          <w:highlight w:val="yellow"/>
        </w:rPr>
        <w:t xml:space="preserve">   C. </w:t>
      </w:r>
      <w:r>
        <w:rPr>
          <w:sz w:val="28"/>
          <w:highlight w:val="yellow"/>
        </w:rPr>
        <w:t>负责更新客户端防病毒软件。</w:t>
      </w:r>
    </w:p>
    <w:p w14:paraId="36A65C5D" w14:textId="77777777" w:rsidR="00265523" w:rsidRDefault="00B51596">
      <w:r>
        <w:rPr>
          <w:sz w:val="28"/>
        </w:rPr>
        <w:t xml:space="preserve">   D. </w:t>
      </w:r>
      <w:r>
        <w:rPr>
          <w:sz w:val="28"/>
        </w:rPr>
        <w:t>负责全行防病毒系统的规划、建设、安装、运行维护、计算机病毒的预警、监控、防治和培训工作。</w:t>
      </w:r>
    </w:p>
    <w:p w14:paraId="27321BC7" w14:textId="77777777" w:rsidR="00265523" w:rsidRDefault="00B51596">
      <w:r>
        <w:rPr>
          <w:sz w:val="28"/>
        </w:rPr>
        <w:t xml:space="preserve">104. </w:t>
      </w:r>
      <w:r>
        <w:rPr>
          <w:sz w:val="28"/>
        </w:rPr>
        <w:t>下列说法错误的有（）</w:t>
      </w:r>
    </w:p>
    <w:p w14:paraId="4860596A" w14:textId="77777777" w:rsidR="00265523" w:rsidRDefault="00B51596">
      <w:r>
        <w:rPr>
          <w:sz w:val="28"/>
        </w:rPr>
        <w:t xml:space="preserve">   A. </w:t>
      </w:r>
      <w:r>
        <w:rPr>
          <w:sz w:val="28"/>
        </w:rPr>
        <w:t>数组是一种对象</w:t>
      </w:r>
    </w:p>
    <w:p w14:paraId="33531339" w14:textId="77777777" w:rsidR="00265523" w:rsidRDefault="00B51596">
      <w:r>
        <w:rPr>
          <w:sz w:val="28"/>
        </w:rPr>
        <w:t xml:space="preserve">   B. </w:t>
      </w:r>
      <w:r>
        <w:rPr>
          <w:sz w:val="28"/>
        </w:rPr>
        <w:t>数组属于一种原生类</w:t>
      </w:r>
    </w:p>
    <w:p w14:paraId="151531C6" w14:textId="77777777" w:rsidR="00265523" w:rsidRDefault="00B51596">
      <w:r>
        <w:rPr>
          <w:sz w:val="28"/>
          <w:highlight w:val="yellow"/>
        </w:rPr>
        <w:t xml:space="preserve">   C. intnumber=[]={31,23,33,43,35,63}</w:t>
      </w:r>
    </w:p>
    <w:p w14:paraId="69233804" w14:textId="77777777" w:rsidR="00265523" w:rsidRDefault="00B51596">
      <w:r>
        <w:rPr>
          <w:sz w:val="28"/>
        </w:rPr>
        <w:t xml:space="preserve">   D. </w:t>
      </w:r>
      <w:r>
        <w:rPr>
          <w:sz w:val="28"/>
        </w:rPr>
        <w:t>数组的大小可以任意改变</w:t>
      </w:r>
    </w:p>
    <w:p w14:paraId="0728EF69" w14:textId="77777777" w:rsidR="00265523" w:rsidRDefault="00B51596">
      <w:r>
        <w:rPr>
          <w:sz w:val="28"/>
        </w:rPr>
        <w:t xml:space="preserve">105. </w:t>
      </w:r>
      <w:r>
        <w:rPr>
          <w:sz w:val="28"/>
        </w:rPr>
        <w:t>杭州银行</w:t>
      </w:r>
      <w:r>
        <w:rPr>
          <w:sz w:val="28"/>
        </w:rPr>
        <w:t>IT</w:t>
      </w:r>
      <w:r>
        <w:rPr>
          <w:sz w:val="28"/>
        </w:rPr>
        <w:t>办公室作为信息技术部内设部门，牵头负责全</w:t>
      </w:r>
      <w:r>
        <w:rPr>
          <w:sz w:val="28"/>
        </w:rPr>
        <w:t>行</w:t>
      </w:r>
      <w:r>
        <w:rPr>
          <w:sz w:val="28"/>
        </w:rPr>
        <w:t>IT</w:t>
      </w:r>
      <w:r>
        <w:rPr>
          <w:sz w:val="28"/>
        </w:rPr>
        <w:t>项目管理，主要职责包括：</w:t>
      </w:r>
    </w:p>
    <w:p w14:paraId="48754F95" w14:textId="77777777" w:rsidR="00265523" w:rsidRDefault="00B51596">
      <w:r>
        <w:rPr>
          <w:sz w:val="28"/>
        </w:rPr>
        <w:t xml:space="preserve">   A. </w:t>
      </w:r>
      <w:r>
        <w:rPr>
          <w:sz w:val="28"/>
        </w:rPr>
        <w:t>拟定项目管理制度与流程并提交</w:t>
      </w:r>
      <w:r>
        <w:rPr>
          <w:sz w:val="28"/>
        </w:rPr>
        <w:t>IT</w:t>
      </w:r>
      <w:r>
        <w:rPr>
          <w:sz w:val="28"/>
        </w:rPr>
        <w:t>委员会审议；拟定项目年度开发计划并提交</w:t>
      </w:r>
      <w:r>
        <w:rPr>
          <w:sz w:val="28"/>
        </w:rPr>
        <w:t>IT</w:t>
      </w:r>
      <w:r>
        <w:rPr>
          <w:sz w:val="28"/>
        </w:rPr>
        <w:t>委员会审议；受理项目申请，对新项目进行审核、分类与合并，并根据相关流程对项目进行审批和排序</w:t>
      </w:r>
    </w:p>
    <w:p w14:paraId="577AE90F" w14:textId="77777777" w:rsidR="00265523" w:rsidRDefault="00B51596">
      <w:r>
        <w:rPr>
          <w:sz w:val="28"/>
        </w:rPr>
        <w:t xml:space="preserve">   B. </w:t>
      </w:r>
      <w:r>
        <w:rPr>
          <w:sz w:val="28"/>
        </w:rPr>
        <w:t>维护和推广项目管理工具和文档模版，管理项目文档；管理项目立项和实施流程</w:t>
      </w:r>
    </w:p>
    <w:p w14:paraId="214BCDCD" w14:textId="77777777" w:rsidR="00265523" w:rsidRDefault="00B51596">
      <w:r>
        <w:rPr>
          <w:sz w:val="28"/>
          <w:highlight w:val="yellow"/>
        </w:rPr>
        <w:lastRenderedPageBreak/>
        <w:t xml:space="preserve">   C. </w:t>
      </w:r>
      <w:r>
        <w:rPr>
          <w:sz w:val="28"/>
          <w:highlight w:val="yellow"/>
        </w:rPr>
        <w:t>组织需求调研，协助业务部门分析与编写业务需求；协调项目开发中的问题，关注项目风险，配合上线实施</w:t>
      </w:r>
    </w:p>
    <w:p w14:paraId="7422F3C8" w14:textId="77777777" w:rsidR="00265523" w:rsidRDefault="00B51596">
      <w:r>
        <w:rPr>
          <w:sz w:val="28"/>
        </w:rPr>
        <w:t xml:space="preserve">   D. </w:t>
      </w:r>
      <w:r>
        <w:rPr>
          <w:sz w:val="28"/>
        </w:rPr>
        <w:t>向</w:t>
      </w:r>
      <w:r>
        <w:rPr>
          <w:sz w:val="28"/>
        </w:rPr>
        <w:t>IT</w:t>
      </w:r>
      <w:r>
        <w:rPr>
          <w:sz w:val="28"/>
        </w:rPr>
        <w:t>委员会报告重大项目资源投入和项目启动时间；向</w:t>
      </w:r>
      <w:r>
        <w:rPr>
          <w:sz w:val="28"/>
        </w:rPr>
        <w:t>IT</w:t>
      </w:r>
      <w:r>
        <w:rPr>
          <w:sz w:val="28"/>
        </w:rPr>
        <w:t>委员会提交重大项目进度报告；承担信息科技管理</w:t>
      </w:r>
      <w:r>
        <w:rPr>
          <w:sz w:val="28"/>
        </w:rPr>
        <w:t>委员会办公室职责，参与筹备信息科技管理委员会会议，准备会议材料，执行会议决议，完成信息科技管理委员会交办的工作</w:t>
      </w:r>
    </w:p>
    <w:p w14:paraId="7BEF3657" w14:textId="77777777" w:rsidR="00265523" w:rsidRDefault="00B51596">
      <w:r>
        <w:rPr>
          <w:sz w:val="28"/>
        </w:rPr>
        <w:t xml:space="preserve">106. </w:t>
      </w:r>
      <w:r>
        <w:rPr>
          <w:sz w:val="28"/>
        </w:rPr>
        <w:t>下列关于项目成本控制的三要素是（）。</w:t>
      </w:r>
    </w:p>
    <w:p w14:paraId="23049D05" w14:textId="77777777" w:rsidR="00265523" w:rsidRDefault="00B51596">
      <w:r>
        <w:rPr>
          <w:sz w:val="28"/>
        </w:rPr>
        <w:t xml:space="preserve">   A. </w:t>
      </w:r>
      <w:r>
        <w:rPr>
          <w:sz w:val="28"/>
        </w:rPr>
        <w:t>项目活动控制</w:t>
      </w:r>
      <w:r>
        <w:rPr>
          <w:sz w:val="28"/>
        </w:rPr>
        <w:br/>
      </w:r>
    </w:p>
    <w:p w14:paraId="03089493" w14:textId="77777777" w:rsidR="00265523" w:rsidRDefault="00B51596">
      <w:r>
        <w:rPr>
          <w:sz w:val="28"/>
        </w:rPr>
        <w:t xml:space="preserve">   B. </w:t>
      </w:r>
      <w:r>
        <w:rPr>
          <w:sz w:val="28"/>
        </w:rPr>
        <w:t>进度控制</w:t>
      </w:r>
      <w:r>
        <w:rPr>
          <w:sz w:val="28"/>
        </w:rPr>
        <w:br/>
      </w:r>
    </w:p>
    <w:p w14:paraId="7B387103" w14:textId="77777777" w:rsidR="00265523" w:rsidRDefault="00B51596">
      <w:r>
        <w:rPr>
          <w:sz w:val="28"/>
          <w:highlight w:val="yellow"/>
        </w:rPr>
        <w:t xml:space="preserve">   C. </w:t>
      </w:r>
      <w:r>
        <w:rPr>
          <w:sz w:val="28"/>
          <w:highlight w:val="yellow"/>
        </w:rPr>
        <w:t>质量控制</w:t>
      </w:r>
      <w:r>
        <w:rPr>
          <w:sz w:val="28"/>
          <w:highlight w:val="yellow"/>
        </w:rPr>
        <w:br/>
      </w:r>
    </w:p>
    <w:p w14:paraId="3F548757" w14:textId="77777777" w:rsidR="00265523" w:rsidRDefault="00B51596">
      <w:r>
        <w:rPr>
          <w:sz w:val="28"/>
        </w:rPr>
        <w:t xml:space="preserve">   D. </w:t>
      </w:r>
      <w:r>
        <w:rPr>
          <w:sz w:val="28"/>
        </w:rPr>
        <w:t>范围控制</w:t>
      </w:r>
    </w:p>
    <w:p w14:paraId="28D8D9C4" w14:textId="77777777" w:rsidR="00265523" w:rsidRDefault="00B51596">
      <w:r>
        <w:rPr>
          <w:sz w:val="28"/>
        </w:rPr>
        <w:t xml:space="preserve">107. </w:t>
      </w:r>
      <w:r>
        <w:rPr>
          <w:sz w:val="28"/>
        </w:rPr>
        <w:t>以下关于成本基准计划的叙述中正确的是（）。</w:t>
      </w:r>
    </w:p>
    <w:p w14:paraId="222700C8" w14:textId="77777777" w:rsidR="00265523" w:rsidRDefault="00B51596">
      <w:r>
        <w:rPr>
          <w:sz w:val="28"/>
        </w:rPr>
        <w:t xml:space="preserve">   A. </w:t>
      </w:r>
      <w:r>
        <w:rPr>
          <w:sz w:val="28"/>
        </w:rPr>
        <w:t>按时间分段计算，用做度量和监督成本绩效的基准</w:t>
      </w:r>
    </w:p>
    <w:p w14:paraId="4D55C48F" w14:textId="77777777" w:rsidR="00265523" w:rsidRDefault="00B51596">
      <w:r>
        <w:rPr>
          <w:sz w:val="28"/>
        </w:rPr>
        <w:t xml:space="preserve">   B. </w:t>
      </w:r>
      <w:r>
        <w:rPr>
          <w:sz w:val="28"/>
        </w:rPr>
        <w:t>成本基准反映整个项目生命期的实际成本支出</w:t>
      </w:r>
    </w:p>
    <w:p w14:paraId="6E627BDC" w14:textId="77777777" w:rsidR="00265523" w:rsidRDefault="00B51596">
      <w:r>
        <w:rPr>
          <w:sz w:val="28"/>
          <w:highlight w:val="yellow"/>
        </w:rPr>
        <w:t xml:space="preserve">   C. </w:t>
      </w:r>
      <w:r>
        <w:rPr>
          <w:sz w:val="28"/>
          <w:highlight w:val="yellow"/>
        </w:rPr>
        <w:t>按时段汇总估算的成本编制而成</w:t>
      </w:r>
    </w:p>
    <w:p w14:paraId="5336A5ED" w14:textId="77777777" w:rsidR="00265523" w:rsidRDefault="00B51596">
      <w:r>
        <w:rPr>
          <w:sz w:val="28"/>
        </w:rPr>
        <w:t xml:space="preserve">   D. </w:t>
      </w:r>
      <w:r>
        <w:rPr>
          <w:sz w:val="28"/>
        </w:rPr>
        <w:t>通常以</w:t>
      </w:r>
      <w:r>
        <w:rPr>
          <w:sz w:val="28"/>
        </w:rPr>
        <w:t>S</w:t>
      </w:r>
      <w:r>
        <w:rPr>
          <w:sz w:val="28"/>
        </w:rPr>
        <w:t>曲线的形式表示</w:t>
      </w:r>
    </w:p>
    <w:p w14:paraId="72884A70" w14:textId="77777777" w:rsidR="00265523" w:rsidRDefault="00B51596">
      <w:r>
        <w:rPr>
          <w:sz w:val="28"/>
        </w:rPr>
        <w:t xml:space="preserve">108. </w:t>
      </w:r>
      <w:r>
        <w:rPr>
          <w:sz w:val="28"/>
        </w:rPr>
        <w:t>在维护工作量的计算模型中，工作量：</w:t>
      </w:r>
      <w:r>
        <w:rPr>
          <w:sz w:val="28"/>
        </w:rPr>
        <w:t>M=P</w:t>
      </w:r>
      <w:r>
        <w:rPr>
          <w:sz w:val="28"/>
        </w:rPr>
        <w:t>＋</w:t>
      </w:r>
      <w:r>
        <w:rPr>
          <w:sz w:val="28"/>
        </w:rPr>
        <w:t>K×exp(c-d)</w:t>
      </w:r>
      <w:r>
        <w:rPr>
          <w:sz w:val="28"/>
        </w:rPr>
        <w:t>，下列说法正确的是（）</w:t>
      </w:r>
    </w:p>
    <w:p w14:paraId="719CA69E" w14:textId="77777777" w:rsidR="00265523" w:rsidRDefault="00B51596">
      <w:r>
        <w:rPr>
          <w:sz w:val="28"/>
        </w:rPr>
        <w:t xml:space="preserve">   A. M</w:t>
      </w:r>
      <w:r>
        <w:rPr>
          <w:sz w:val="28"/>
        </w:rPr>
        <w:t>是维护用的总工作量</w:t>
      </w:r>
    </w:p>
    <w:p w14:paraId="21B0E606" w14:textId="77777777" w:rsidR="00265523" w:rsidRDefault="00B51596">
      <w:r>
        <w:rPr>
          <w:sz w:val="28"/>
        </w:rPr>
        <w:t xml:space="preserve">   B. K</w:t>
      </w:r>
      <w:r>
        <w:rPr>
          <w:sz w:val="28"/>
        </w:rPr>
        <w:t>是经验常数</w:t>
      </w:r>
    </w:p>
    <w:p w14:paraId="1A7539F1" w14:textId="77777777" w:rsidR="00265523" w:rsidRDefault="00B51596">
      <w:r>
        <w:rPr>
          <w:sz w:val="28"/>
          <w:highlight w:val="yellow"/>
        </w:rPr>
        <w:lastRenderedPageBreak/>
        <w:t xml:space="preserve">   C. c</w:t>
      </w:r>
      <w:r>
        <w:rPr>
          <w:sz w:val="28"/>
          <w:highlight w:val="yellow"/>
        </w:rPr>
        <w:t>是复杂程度</w:t>
      </w:r>
    </w:p>
    <w:p w14:paraId="1E3C8A26" w14:textId="77777777" w:rsidR="00265523" w:rsidRDefault="00B51596">
      <w:r>
        <w:rPr>
          <w:sz w:val="28"/>
        </w:rPr>
        <w:t xml:space="preserve">   D. </w:t>
      </w:r>
      <w:r>
        <w:rPr>
          <w:sz w:val="28"/>
        </w:rPr>
        <w:t>是维护人员对软件的熟练程度</w:t>
      </w:r>
    </w:p>
    <w:p w14:paraId="138CA51B" w14:textId="77777777" w:rsidR="00265523" w:rsidRDefault="00B51596">
      <w:r>
        <w:rPr>
          <w:sz w:val="28"/>
        </w:rPr>
        <w:t xml:space="preserve">109. </w:t>
      </w:r>
      <w:r>
        <w:rPr>
          <w:sz w:val="28"/>
        </w:rPr>
        <w:t>质量管理的三要素是（</w:t>
      </w:r>
      <w:r>
        <w:rPr>
          <w:sz w:val="28"/>
        </w:rPr>
        <w:t xml:space="preserve">  </w:t>
      </w:r>
      <w:r>
        <w:rPr>
          <w:sz w:val="28"/>
        </w:rPr>
        <w:t>）。</w:t>
      </w:r>
    </w:p>
    <w:p w14:paraId="15A6B35C" w14:textId="77777777" w:rsidR="00265523" w:rsidRDefault="00B51596">
      <w:r>
        <w:rPr>
          <w:sz w:val="28"/>
        </w:rPr>
        <w:t xml:space="preserve">   A. </w:t>
      </w:r>
      <w:r>
        <w:rPr>
          <w:sz w:val="28"/>
        </w:rPr>
        <w:t>质量计划</w:t>
      </w:r>
    </w:p>
    <w:p w14:paraId="373B8CE4" w14:textId="77777777" w:rsidR="00265523" w:rsidRDefault="00B51596">
      <w:r>
        <w:rPr>
          <w:sz w:val="28"/>
        </w:rPr>
        <w:t xml:space="preserve">   B. </w:t>
      </w:r>
      <w:r>
        <w:rPr>
          <w:sz w:val="28"/>
        </w:rPr>
        <w:t>质量进度</w:t>
      </w:r>
    </w:p>
    <w:p w14:paraId="0298D0B6" w14:textId="77777777" w:rsidR="00265523" w:rsidRDefault="00B51596">
      <w:r>
        <w:rPr>
          <w:sz w:val="28"/>
          <w:highlight w:val="yellow"/>
        </w:rPr>
        <w:t xml:space="preserve">   C. </w:t>
      </w:r>
      <w:r>
        <w:rPr>
          <w:sz w:val="28"/>
          <w:highlight w:val="yellow"/>
        </w:rPr>
        <w:t>质量保证</w:t>
      </w:r>
    </w:p>
    <w:p w14:paraId="3B8B8D57" w14:textId="77777777" w:rsidR="00265523" w:rsidRDefault="00B51596">
      <w:r>
        <w:rPr>
          <w:sz w:val="28"/>
        </w:rPr>
        <w:t xml:space="preserve">   D. </w:t>
      </w:r>
      <w:r>
        <w:rPr>
          <w:sz w:val="28"/>
        </w:rPr>
        <w:t>质量控制</w:t>
      </w:r>
    </w:p>
    <w:p w14:paraId="73BA176C" w14:textId="77777777" w:rsidR="00265523" w:rsidRDefault="00B51596">
      <w:r>
        <w:rPr>
          <w:sz w:val="28"/>
        </w:rPr>
        <w:t xml:space="preserve">110. </w:t>
      </w:r>
      <w:r>
        <w:rPr>
          <w:sz w:val="28"/>
        </w:rPr>
        <w:t>在</w:t>
      </w:r>
      <w:r>
        <w:rPr>
          <w:sz w:val="28"/>
        </w:rPr>
        <w:t>pandas</w:t>
      </w:r>
      <w:r>
        <w:rPr>
          <w:sz w:val="28"/>
        </w:rPr>
        <w:t>中关于数据标准化，下列说法中正确的是（）。</w:t>
      </w:r>
    </w:p>
    <w:p w14:paraId="452192C1" w14:textId="77777777" w:rsidR="00265523" w:rsidRDefault="00B51596">
      <w:r>
        <w:rPr>
          <w:sz w:val="28"/>
        </w:rPr>
        <w:t xml:space="preserve">   A. </w:t>
      </w:r>
      <w:r>
        <w:rPr>
          <w:sz w:val="28"/>
        </w:rPr>
        <w:t>经过标准差标准化处理后的数据均值为</w:t>
      </w:r>
      <w:r>
        <w:rPr>
          <w:sz w:val="28"/>
        </w:rPr>
        <w:t>0</w:t>
      </w:r>
      <w:r>
        <w:rPr>
          <w:sz w:val="28"/>
        </w:rPr>
        <w:t>，标准差为</w:t>
      </w:r>
      <w:r>
        <w:rPr>
          <w:sz w:val="28"/>
        </w:rPr>
        <w:t>1</w:t>
      </w:r>
      <w:r>
        <w:rPr>
          <w:sz w:val="28"/>
        </w:rPr>
        <w:t>。</w:t>
      </w:r>
    </w:p>
    <w:p w14:paraId="3407CE28" w14:textId="77777777" w:rsidR="00265523" w:rsidRDefault="00B51596">
      <w:r>
        <w:rPr>
          <w:sz w:val="28"/>
        </w:rPr>
        <w:t xml:space="preserve">   B. </w:t>
      </w:r>
      <w:r>
        <w:rPr>
          <w:sz w:val="28"/>
        </w:rPr>
        <w:t>数据标准化后可能会改变数据的分布情况。</w:t>
      </w:r>
    </w:p>
    <w:p w14:paraId="2A7C986B" w14:textId="77777777" w:rsidR="00265523" w:rsidRDefault="00B51596">
      <w:r>
        <w:rPr>
          <w:sz w:val="28"/>
          <w:highlight w:val="yellow"/>
        </w:rPr>
        <w:t xml:space="preserve">   C. </w:t>
      </w:r>
      <w:r>
        <w:rPr>
          <w:sz w:val="28"/>
          <w:highlight w:val="yellow"/>
        </w:rPr>
        <w:t>经过离差标准化后把所有数据映射在</w:t>
      </w:r>
      <w:r>
        <w:rPr>
          <w:sz w:val="28"/>
          <w:highlight w:val="yellow"/>
        </w:rPr>
        <w:t>0-1</w:t>
      </w:r>
      <w:r>
        <w:rPr>
          <w:sz w:val="28"/>
          <w:highlight w:val="yellow"/>
        </w:rPr>
        <w:t>之间。</w:t>
      </w:r>
    </w:p>
    <w:p w14:paraId="08F00A14" w14:textId="77777777" w:rsidR="00265523" w:rsidRDefault="00B51596">
      <w:r>
        <w:rPr>
          <w:sz w:val="28"/>
        </w:rPr>
        <w:t xml:space="preserve">   D. </w:t>
      </w:r>
      <w:r>
        <w:rPr>
          <w:sz w:val="28"/>
        </w:rPr>
        <w:t>小数定标标准化适用范围较广。</w:t>
      </w:r>
    </w:p>
    <w:p w14:paraId="7BBF667F" w14:textId="77777777" w:rsidR="00265523" w:rsidRDefault="00B51596">
      <w:r>
        <w:rPr>
          <w:sz w:val="28"/>
        </w:rPr>
        <w:t xml:space="preserve">111. </w:t>
      </w:r>
      <w:r>
        <w:rPr>
          <w:sz w:val="28"/>
        </w:rPr>
        <w:t>以下哪些选项是装饰器模式的优点？</w:t>
      </w:r>
    </w:p>
    <w:p w14:paraId="78CC100B" w14:textId="77777777" w:rsidR="00265523" w:rsidRDefault="00B51596">
      <w:r>
        <w:rPr>
          <w:sz w:val="28"/>
        </w:rPr>
        <w:t xml:space="preserve">   A. </w:t>
      </w:r>
      <w:r>
        <w:rPr>
          <w:sz w:val="28"/>
        </w:rPr>
        <w:t>动态地给一个对象添加一些额外的职责</w:t>
      </w:r>
    </w:p>
    <w:p w14:paraId="47906437" w14:textId="77777777" w:rsidR="00265523" w:rsidRDefault="00B51596">
      <w:r>
        <w:rPr>
          <w:sz w:val="28"/>
        </w:rPr>
        <w:t xml:space="preserve">   B. </w:t>
      </w:r>
      <w:r>
        <w:rPr>
          <w:sz w:val="28"/>
        </w:rPr>
        <w:t>保持了对象的封装性，可以在不影响其他对象的情况下扩展功能</w:t>
      </w:r>
    </w:p>
    <w:p w14:paraId="09617351" w14:textId="77777777" w:rsidR="00265523" w:rsidRDefault="00B51596">
      <w:r>
        <w:rPr>
          <w:sz w:val="28"/>
          <w:highlight w:val="yellow"/>
        </w:rPr>
        <w:t xml:space="preserve">   C. </w:t>
      </w:r>
      <w:r>
        <w:rPr>
          <w:sz w:val="28"/>
          <w:highlight w:val="yellow"/>
        </w:rPr>
        <w:t>可以让多个对象共享一些状态</w:t>
      </w:r>
    </w:p>
    <w:p w14:paraId="7A919C06" w14:textId="77777777" w:rsidR="00265523" w:rsidRDefault="00B51596">
      <w:r>
        <w:rPr>
          <w:sz w:val="28"/>
        </w:rPr>
        <w:t xml:space="preserve">   D. </w:t>
      </w:r>
      <w:r>
        <w:rPr>
          <w:sz w:val="28"/>
        </w:rPr>
        <w:t>可以将算法与对象分离，提高代码的可重用性和可维护性</w:t>
      </w:r>
    </w:p>
    <w:p w14:paraId="3F1B9BD3" w14:textId="77777777" w:rsidR="00265523" w:rsidRDefault="00B51596">
      <w:r>
        <w:rPr>
          <w:sz w:val="28"/>
        </w:rPr>
        <w:t xml:space="preserve">112. </w:t>
      </w:r>
      <w:r>
        <w:rPr>
          <w:sz w:val="28"/>
        </w:rPr>
        <w:t>下列属于</w:t>
      </w:r>
      <w:r>
        <w:rPr>
          <w:sz w:val="28"/>
        </w:rPr>
        <w:t>PKI</w:t>
      </w:r>
      <w:r>
        <w:rPr>
          <w:sz w:val="28"/>
        </w:rPr>
        <w:t>管理对</w:t>
      </w:r>
      <w:r>
        <w:rPr>
          <w:sz w:val="28"/>
        </w:rPr>
        <w:t>象有（）。</w:t>
      </w:r>
    </w:p>
    <w:p w14:paraId="2135BB0E" w14:textId="77777777" w:rsidR="00265523" w:rsidRDefault="00B51596">
      <w:r>
        <w:rPr>
          <w:sz w:val="28"/>
        </w:rPr>
        <w:t xml:space="preserve">   A. ID</w:t>
      </w:r>
      <w:r>
        <w:rPr>
          <w:sz w:val="28"/>
        </w:rPr>
        <w:t>和口令</w:t>
      </w:r>
    </w:p>
    <w:p w14:paraId="2555D3EA" w14:textId="77777777" w:rsidR="00265523" w:rsidRDefault="00B51596">
      <w:r>
        <w:rPr>
          <w:sz w:val="28"/>
        </w:rPr>
        <w:t xml:space="preserve">   B. </w:t>
      </w:r>
      <w:r>
        <w:rPr>
          <w:sz w:val="28"/>
        </w:rPr>
        <w:t>证书</w:t>
      </w:r>
    </w:p>
    <w:p w14:paraId="68AF8AF4" w14:textId="77777777" w:rsidR="00265523" w:rsidRDefault="00B51596">
      <w:r>
        <w:rPr>
          <w:sz w:val="28"/>
          <w:highlight w:val="yellow"/>
        </w:rPr>
        <w:lastRenderedPageBreak/>
        <w:t xml:space="preserve">   C. </w:t>
      </w:r>
      <w:r>
        <w:rPr>
          <w:sz w:val="28"/>
          <w:highlight w:val="yellow"/>
        </w:rPr>
        <w:t>密钥</w:t>
      </w:r>
    </w:p>
    <w:p w14:paraId="31728F67" w14:textId="77777777" w:rsidR="00265523" w:rsidRDefault="00B51596">
      <w:r>
        <w:rPr>
          <w:sz w:val="28"/>
        </w:rPr>
        <w:t xml:space="preserve">   D. </w:t>
      </w:r>
      <w:r>
        <w:rPr>
          <w:sz w:val="28"/>
        </w:rPr>
        <w:t>证书撤消</w:t>
      </w:r>
    </w:p>
    <w:p w14:paraId="12F43751" w14:textId="77777777" w:rsidR="00265523" w:rsidRDefault="00B51596">
      <w:r>
        <w:rPr>
          <w:sz w:val="28"/>
        </w:rPr>
        <w:t xml:space="preserve">113. </w:t>
      </w:r>
      <w:r>
        <w:rPr>
          <w:sz w:val="28"/>
        </w:rPr>
        <w:t>应加强运行事件管理，规范事件登记以及事件处理流程，完善事件监控和跟踪机制，保障事件解决的时效性和</w:t>
      </w:r>
      <w:r>
        <w:rPr>
          <w:sz w:val="28"/>
        </w:rPr>
        <w:t>IT</w:t>
      </w:r>
      <w:r>
        <w:rPr>
          <w:sz w:val="28"/>
        </w:rPr>
        <w:t>资源的有效利用。应建立有效的信息系统事件和问题管理规范，包括但不限于：</w:t>
      </w:r>
    </w:p>
    <w:p w14:paraId="3DFACA2F" w14:textId="77777777" w:rsidR="00265523" w:rsidRDefault="00B51596">
      <w:r>
        <w:rPr>
          <w:sz w:val="28"/>
        </w:rPr>
        <w:t xml:space="preserve">   A. </w:t>
      </w:r>
      <w:r>
        <w:rPr>
          <w:sz w:val="28"/>
        </w:rPr>
        <w:t>应加强事件受理、记录和及时反馈的流程，并完善事件监控和诊断手段</w:t>
      </w:r>
    </w:p>
    <w:p w14:paraId="592B49E9" w14:textId="77777777" w:rsidR="00265523" w:rsidRDefault="00B51596">
      <w:r>
        <w:rPr>
          <w:sz w:val="28"/>
        </w:rPr>
        <w:t xml:space="preserve">   B. </w:t>
      </w:r>
      <w:r>
        <w:rPr>
          <w:sz w:val="28"/>
        </w:rPr>
        <w:t>应完善知识资源库的管理，以支撑快速地根据事件进行优先级分类并提供初步支持，对事件进行调查分析，识别引发事件的潜在原因</w:t>
      </w:r>
    </w:p>
    <w:p w14:paraId="6CBF4B81" w14:textId="77777777" w:rsidR="00265523" w:rsidRDefault="00B51596">
      <w:r>
        <w:rPr>
          <w:sz w:val="28"/>
          <w:highlight w:val="yellow"/>
        </w:rPr>
        <w:t xml:space="preserve">   C. </w:t>
      </w:r>
      <w:r>
        <w:rPr>
          <w:sz w:val="28"/>
          <w:highlight w:val="yellow"/>
        </w:rPr>
        <w:t>应完善对事件处理机制，保证服务恢复的时限性。记录事件发生原因及处理过程并形成资源库，作为知识储备资源</w:t>
      </w:r>
    </w:p>
    <w:p w14:paraId="01C0883B" w14:textId="77777777" w:rsidR="00265523" w:rsidRDefault="00B51596">
      <w:r>
        <w:rPr>
          <w:sz w:val="28"/>
        </w:rPr>
        <w:t xml:space="preserve">   D. </w:t>
      </w:r>
      <w:r>
        <w:rPr>
          <w:sz w:val="28"/>
        </w:rPr>
        <w:t>应完善事件的识别跟踪机制，实现事件监控和诊断手段，确保服务质量和可用性</w:t>
      </w:r>
    </w:p>
    <w:p w14:paraId="5236F65B" w14:textId="77777777" w:rsidR="00265523" w:rsidRDefault="00B51596">
      <w:r>
        <w:rPr>
          <w:sz w:val="28"/>
        </w:rPr>
        <w:t xml:space="preserve">114. </w:t>
      </w:r>
      <w:r>
        <w:rPr>
          <w:sz w:val="28"/>
        </w:rPr>
        <w:t>下列的（）属于面向对象分析模型。</w:t>
      </w:r>
    </w:p>
    <w:p w14:paraId="2195E05F" w14:textId="77777777" w:rsidR="00265523" w:rsidRDefault="00B51596">
      <w:r>
        <w:rPr>
          <w:sz w:val="28"/>
        </w:rPr>
        <w:t xml:space="preserve">   A. </w:t>
      </w:r>
      <w:r>
        <w:rPr>
          <w:sz w:val="28"/>
        </w:rPr>
        <w:t>用例图</w:t>
      </w:r>
    </w:p>
    <w:p w14:paraId="0DCD68CB" w14:textId="77777777" w:rsidR="00265523" w:rsidRDefault="00B51596">
      <w:r>
        <w:rPr>
          <w:sz w:val="28"/>
        </w:rPr>
        <w:t xml:space="preserve">   B. </w:t>
      </w:r>
      <w:r>
        <w:rPr>
          <w:sz w:val="28"/>
        </w:rPr>
        <w:t>类图</w:t>
      </w:r>
    </w:p>
    <w:p w14:paraId="1C39E3C7" w14:textId="77777777" w:rsidR="00265523" w:rsidRDefault="00B51596">
      <w:r>
        <w:rPr>
          <w:sz w:val="28"/>
          <w:highlight w:val="yellow"/>
        </w:rPr>
        <w:t xml:space="preserve">   C. </w:t>
      </w:r>
      <w:r>
        <w:rPr>
          <w:sz w:val="28"/>
          <w:highlight w:val="yellow"/>
        </w:rPr>
        <w:t>实体关系图</w:t>
      </w:r>
    </w:p>
    <w:p w14:paraId="73E40D53" w14:textId="77777777" w:rsidR="00265523" w:rsidRDefault="00B51596">
      <w:r>
        <w:rPr>
          <w:sz w:val="28"/>
        </w:rPr>
        <w:t xml:space="preserve">   D. </w:t>
      </w:r>
      <w:r>
        <w:rPr>
          <w:sz w:val="28"/>
        </w:rPr>
        <w:t>顺序图</w:t>
      </w:r>
    </w:p>
    <w:p w14:paraId="0EE026A9" w14:textId="77777777" w:rsidR="00265523" w:rsidRDefault="00B51596">
      <w:r>
        <w:rPr>
          <w:sz w:val="28"/>
        </w:rPr>
        <w:t xml:space="preserve">115. </w:t>
      </w:r>
      <w:r>
        <w:rPr>
          <w:sz w:val="28"/>
        </w:rPr>
        <w:t>以下哪些选项是适配器模式的优点？</w:t>
      </w:r>
    </w:p>
    <w:p w14:paraId="4837DE76" w14:textId="77777777" w:rsidR="00265523" w:rsidRDefault="00B51596">
      <w:r>
        <w:rPr>
          <w:sz w:val="28"/>
        </w:rPr>
        <w:t xml:space="preserve">   A. </w:t>
      </w:r>
      <w:r>
        <w:rPr>
          <w:sz w:val="28"/>
        </w:rPr>
        <w:t>可</w:t>
      </w:r>
      <w:r>
        <w:rPr>
          <w:sz w:val="28"/>
        </w:rPr>
        <w:t>以将一个类的接口转换成客户期望的另一个接口</w:t>
      </w:r>
    </w:p>
    <w:p w14:paraId="225E3022" w14:textId="77777777" w:rsidR="00265523" w:rsidRDefault="00B51596">
      <w:r>
        <w:rPr>
          <w:sz w:val="28"/>
        </w:rPr>
        <w:t xml:space="preserve">   B. </w:t>
      </w:r>
      <w:r>
        <w:rPr>
          <w:sz w:val="28"/>
        </w:rPr>
        <w:t>可以保持对象的封装性，不影响其他对象的情况下扩展功能</w:t>
      </w:r>
    </w:p>
    <w:p w14:paraId="126944F9" w14:textId="77777777" w:rsidR="00265523" w:rsidRDefault="00B51596">
      <w:r>
        <w:rPr>
          <w:sz w:val="28"/>
          <w:highlight w:val="yellow"/>
        </w:rPr>
        <w:t xml:space="preserve">   C. </w:t>
      </w:r>
      <w:r>
        <w:rPr>
          <w:sz w:val="28"/>
          <w:highlight w:val="yellow"/>
        </w:rPr>
        <w:t>可以将不同接口的类组合在一起使用</w:t>
      </w:r>
    </w:p>
    <w:p w14:paraId="6B87B5E8" w14:textId="77777777" w:rsidR="00265523" w:rsidRDefault="00B51596">
      <w:r>
        <w:rPr>
          <w:sz w:val="28"/>
        </w:rPr>
        <w:lastRenderedPageBreak/>
        <w:t xml:space="preserve">   D. </w:t>
      </w:r>
      <w:r>
        <w:rPr>
          <w:sz w:val="28"/>
        </w:rPr>
        <w:t>可以将算法与对象分离，提高代码的可重用性和可维护性</w:t>
      </w:r>
    </w:p>
    <w:p w14:paraId="505A80FD" w14:textId="77777777" w:rsidR="00265523" w:rsidRDefault="00B51596">
      <w:r>
        <w:rPr>
          <w:sz w:val="28"/>
        </w:rPr>
        <w:t xml:space="preserve">116. </w:t>
      </w:r>
      <w:r>
        <w:rPr>
          <w:sz w:val="28"/>
        </w:rPr>
        <w:t>在下列测试技术中，（）属于黑盒测试技术。</w:t>
      </w:r>
    </w:p>
    <w:p w14:paraId="3B133F8E" w14:textId="77777777" w:rsidR="00265523" w:rsidRDefault="00B51596">
      <w:r>
        <w:rPr>
          <w:sz w:val="28"/>
        </w:rPr>
        <w:t xml:space="preserve">   A. </w:t>
      </w:r>
      <w:r>
        <w:rPr>
          <w:sz w:val="28"/>
        </w:rPr>
        <w:t>等价划分</w:t>
      </w:r>
    </w:p>
    <w:p w14:paraId="6C79F5A9" w14:textId="77777777" w:rsidR="00265523" w:rsidRDefault="00B51596">
      <w:r>
        <w:rPr>
          <w:sz w:val="28"/>
        </w:rPr>
        <w:t xml:space="preserve">   B. </w:t>
      </w:r>
      <w:r>
        <w:rPr>
          <w:sz w:val="28"/>
        </w:rPr>
        <w:t>边界值分析</w:t>
      </w:r>
    </w:p>
    <w:p w14:paraId="1DD254C0" w14:textId="77777777" w:rsidR="00265523" w:rsidRDefault="00B51596">
      <w:r>
        <w:rPr>
          <w:sz w:val="28"/>
          <w:highlight w:val="yellow"/>
        </w:rPr>
        <w:t xml:space="preserve">   C. </w:t>
      </w:r>
      <w:r>
        <w:rPr>
          <w:sz w:val="28"/>
          <w:highlight w:val="yellow"/>
        </w:rPr>
        <w:t>错误推测</w:t>
      </w:r>
    </w:p>
    <w:p w14:paraId="290A0312" w14:textId="77777777" w:rsidR="00265523" w:rsidRDefault="00B51596">
      <w:r>
        <w:rPr>
          <w:sz w:val="28"/>
        </w:rPr>
        <w:t xml:space="preserve">   D. </w:t>
      </w:r>
      <w:r>
        <w:rPr>
          <w:sz w:val="28"/>
        </w:rPr>
        <w:t>逻辑覆盖</w:t>
      </w:r>
    </w:p>
    <w:p w14:paraId="0024A1A9" w14:textId="77777777" w:rsidR="00265523" w:rsidRDefault="00B51596">
      <w:r>
        <w:rPr>
          <w:sz w:val="28"/>
        </w:rPr>
        <w:t xml:space="preserve">117. </w:t>
      </w:r>
      <w:r>
        <w:rPr>
          <w:sz w:val="28"/>
        </w:rPr>
        <w:t>下列哪些是服务器虚拟化的优势？</w:t>
      </w:r>
    </w:p>
    <w:p w14:paraId="185A74E3" w14:textId="77777777" w:rsidR="00265523" w:rsidRDefault="00B51596">
      <w:r>
        <w:rPr>
          <w:sz w:val="28"/>
        </w:rPr>
        <w:t xml:space="preserve">   A. A.</w:t>
      </w:r>
      <w:r>
        <w:rPr>
          <w:sz w:val="28"/>
        </w:rPr>
        <w:t>提高硬件利用率</w:t>
      </w:r>
    </w:p>
    <w:p w14:paraId="6142ED8C" w14:textId="77777777" w:rsidR="00265523" w:rsidRDefault="00B51596">
      <w:r>
        <w:rPr>
          <w:sz w:val="28"/>
        </w:rPr>
        <w:t xml:space="preserve">   B. B.</w:t>
      </w:r>
      <w:r>
        <w:rPr>
          <w:sz w:val="28"/>
        </w:rPr>
        <w:t>简化管理</w:t>
      </w:r>
    </w:p>
    <w:p w14:paraId="5FA00E32" w14:textId="77777777" w:rsidR="00265523" w:rsidRDefault="00B51596">
      <w:r>
        <w:rPr>
          <w:sz w:val="28"/>
          <w:highlight w:val="yellow"/>
        </w:rPr>
        <w:t xml:space="preserve">   C. C.</w:t>
      </w:r>
      <w:r>
        <w:rPr>
          <w:sz w:val="28"/>
          <w:highlight w:val="yellow"/>
        </w:rPr>
        <w:t>减少能源消耗</w:t>
      </w:r>
    </w:p>
    <w:p w14:paraId="1A4D8DA0" w14:textId="77777777" w:rsidR="00265523" w:rsidRDefault="00B51596">
      <w:r>
        <w:rPr>
          <w:sz w:val="28"/>
        </w:rPr>
        <w:t xml:space="preserve">   D. D.</w:t>
      </w:r>
      <w:r>
        <w:rPr>
          <w:sz w:val="28"/>
        </w:rPr>
        <w:t>提高</w:t>
      </w:r>
      <w:r>
        <w:rPr>
          <w:sz w:val="28"/>
        </w:rPr>
        <w:t>应用程序性能</w:t>
      </w:r>
    </w:p>
    <w:p w14:paraId="2C3EF776" w14:textId="77777777" w:rsidR="00265523" w:rsidRDefault="00B51596">
      <w:r>
        <w:rPr>
          <w:sz w:val="28"/>
        </w:rPr>
        <w:t xml:space="preserve">118. </w:t>
      </w:r>
      <w:r>
        <w:rPr>
          <w:sz w:val="28"/>
        </w:rPr>
        <w:t>下面关于数据库模式设计的说法中正确的有（）</w:t>
      </w:r>
    </w:p>
    <w:p w14:paraId="06A83686" w14:textId="77777777" w:rsidR="00265523" w:rsidRDefault="00B51596">
      <w:r>
        <w:rPr>
          <w:sz w:val="28"/>
        </w:rPr>
        <w:t xml:space="preserve">   A. </w:t>
      </w:r>
      <w:r>
        <w:rPr>
          <w:sz w:val="28"/>
        </w:rPr>
        <w:t>在模式设计的时候，有时候为了保证性能，不得不牺牲规范化的要求</w:t>
      </w:r>
    </w:p>
    <w:p w14:paraId="7E405F2F" w14:textId="77777777" w:rsidR="00265523" w:rsidRDefault="00B51596">
      <w:r>
        <w:rPr>
          <w:sz w:val="28"/>
        </w:rPr>
        <w:t xml:space="preserve">   B. </w:t>
      </w:r>
      <w:r>
        <w:rPr>
          <w:sz w:val="28"/>
        </w:rPr>
        <w:t>有的情况下，把常用属性和很少使用的属性分成两个关系，可以提高查询的速度</w:t>
      </w:r>
    </w:p>
    <w:p w14:paraId="06908A3C" w14:textId="77777777" w:rsidR="00265523" w:rsidRDefault="00B51596">
      <w:r>
        <w:rPr>
          <w:sz w:val="28"/>
          <w:highlight w:val="yellow"/>
        </w:rPr>
        <w:t xml:space="preserve">   C. </w:t>
      </w:r>
      <w:r>
        <w:rPr>
          <w:sz w:val="28"/>
          <w:highlight w:val="yellow"/>
        </w:rPr>
        <w:t>连接运算开销很大，在数据量相似的情况下，参与连接的关系越多开销越大</w:t>
      </w:r>
    </w:p>
    <w:p w14:paraId="7213D285" w14:textId="77777777" w:rsidR="00265523" w:rsidRDefault="00B51596">
      <w:r>
        <w:rPr>
          <w:sz w:val="28"/>
        </w:rPr>
        <w:t xml:space="preserve">   D. </w:t>
      </w:r>
      <w:r>
        <w:rPr>
          <w:sz w:val="28"/>
        </w:rPr>
        <w:t>减小关系的大小可以将关系水平划分，也可以垂直划分</w:t>
      </w:r>
    </w:p>
    <w:p w14:paraId="7D803764" w14:textId="77777777" w:rsidR="00265523" w:rsidRDefault="00B51596">
      <w:r>
        <w:rPr>
          <w:sz w:val="28"/>
        </w:rPr>
        <w:t xml:space="preserve">119. </w:t>
      </w:r>
      <w:r>
        <w:rPr>
          <w:sz w:val="28"/>
        </w:rPr>
        <w:t>下列属于微服务技术栈的是（）</w:t>
      </w:r>
    </w:p>
    <w:p w14:paraId="3AD9F9EE" w14:textId="77777777" w:rsidR="00265523" w:rsidRDefault="00B51596">
      <w:r>
        <w:rPr>
          <w:sz w:val="28"/>
        </w:rPr>
        <w:t xml:space="preserve">   A. </w:t>
      </w:r>
      <w:r>
        <w:rPr>
          <w:sz w:val="28"/>
        </w:rPr>
        <w:t>服务注册与发现</w:t>
      </w:r>
    </w:p>
    <w:p w14:paraId="5755EA03" w14:textId="77777777" w:rsidR="00265523" w:rsidRDefault="00B51596">
      <w:r>
        <w:rPr>
          <w:sz w:val="28"/>
        </w:rPr>
        <w:t xml:space="preserve">   B. </w:t>
      </w:r>
      <w:r>
        <w:rPr>
          <w:sz w:val="28"/>
        </w:rPr>
        <w:t>服务熔断器</w:t>
      </w:r>
    </w:p>
    <w:p w14:paraId="15FF6B08" w14:textId="77777777" w:rsidR="00265523" w:rsidRDefault="00B51596">
      <w:r>
        <w:rPr>
          <w:sz w:val="28"/>
          <w:highlight w:val="yellow"/>
        </w:rPr>
        <w:lastRenderedPageBreak/>
        <w:t xml:space="preserve">   C. </w:t>
      </w:r>
      <w:r>
        <w:rPr>
          <w:sz w:val="28"/>
          <w:highlight w:val="yellow"/>
        </w:rPr>
        <w:t>服务配置中心</w:t>
      </w:r>
    </w:p>
    <w:p w14:paraId="02B9C1A4" w14:textId="77777777" w:rsidR="00265523" w:rsidRDefault="00B51596">
      <w:r>
        <w:rPr>
          <w:sz w:val="28"/>
        </w:rPr>
        <w:t xml:space="preserve">   D. </w:t>
      </w:r>
      <w:r>
        <w:rPr>
          <w:sz w:val="28"/>
        </w:rPr>
        <w:t>负载均衡</w:t>
      </w:r>
    </w:p>
    <w:p w14:paraId="2B4658BE" w14:textId="77777777" w:rsidR="00265523" w:rsidRDefault="00B51596">
      <w:r>
        <w:rPr>
          <w:sz w:val="28"/>
        </w:rPr>
        <w:t xml:space="preserve">120. </w:t>
      </w:r>
      <w:r>
        <w:rPr>
          <w:sz w:val="28"/>
        </w:rPr>
        <w:t>下面哪些测试不属于黑盒测试（）。</w:t>
      </w:r>
    </w:p>
    <w:p w14:paraId="44C7324A" w14:textId="77777777" w:rsidR="00265523" w:rsidRDefault="00B51596">
      <w:r>
        <w:rPr>
          <w:sz w:val="28"/>
        </w:rPr>
        <w:t xml:space="preserve">   A. </w:t>
      </w:r>
      <w:r>
        <w:rPr>
          <w:sz w:val="28"/>
        </w:rPr>
        <w:t>路径测试</w:t>
      </w:r>
    </w:p>
    <w:p w14:paraId="28E11361" w14:textId="77777777" w:rsidR="00265523" w:rsidRDefault="00B51596">
      <w:r>
        <w:rPr>
          <w:sz w:val="28"/>
        </w:rPr>
        <w:t xml:space="preserve">   B. </w:t>
      </w:r>
      <w:r>
        <w:rPr>
          <w:sz w:val="28"/>
        </w:rPr>
        <w:t>等价类划分</w:t>
      </w:r>
    </w:p>
    <w:p w14:paraId="5DB1498D" w14:textId="77777777" w:rsidR="00265523" w:rsidRDefault="00B51596">
      <w:r>
        <w:rPr>
          <w:sz w:val="28"/>
          <w:highlight w:val="yellow"/>
        </w:rPr>
        <w:t xml:space="preserve">   C. </w:t>
      </w:r>
      <w:r>
        <w:rPr>
          <w:sz w:val="28"/>
          <w:highlight w:val="yellow"/>
        </w:rPr>
        <w:t>条件判断</w:t>
      </w:r>
    </w:p>
    <w:p w14:paraId="755F93D7" w14:textId="77777777" w:rsidR="00265523" w:rsidRDefault="00B51596">
      <w:r>
        <w:rPr>
          <w:sz w:val="28"/>
        </w:rPr>
        <w:t xml:space="preserve">   D. </w:t>
      </w:r>
      <w:r>
        <w:rPr>
          <w:sz w:val="28"/>
        </w:rPr>
        <w:t>循环测试</w:t>
      </w:r>
    </w:p>
    <w:p w14:paraId="6EB79557" w14:textId="77777777" w:rsidR="00265523" w:rsidRDefault="00B51596">
      <w:r>
        <w:rPr>
          <w:sz w:val="28"/>
        </w:rPr>
        <w:t xml:space="preserve">121. </w:t>
      </w:r>
      <w:r>
        <w:rPr>
          <w:sz w:val="28"/>
        </w:rPr>
        <w:t>在数据预处理中，用于数据规范化⽅法有</w:t>
      </w:r>
      <w:r>
        <w:rPr>
          <w:sz w:val="28"/>
        </w:rPr>
        <w:t>()</w:t>
      </w:r>
      <w:r>
        <w:rPr>
          <w:sz w:val="28"/>
        </w:rPr>
        <w:t>。</w:t>
      </w:r>
    </w:p>
    <w:p w14:paraId="13E91CB9" w14:textId="77777777" w:rsidR="00265523" w:rsidRDefault="00B51596">
      <w:r>
        <w:rPr>
          <w:sz w:val="28"/>
        </w:rPr>
        <w:t xml:space="preserve">   A. </w:t>
      </w:r>
      <w:r>
        <w:rPr>
          <w:sz w:val="28"/>
        </w:rPr>
        <w:t>离差规范化。</w:t>
      </w:r>
    </w:p>
    <w:p w14:paraId="70FFB142" w14:textId="77777777" w:rsidR="00265523" w:rsidRDefault="00B51596">
      <w:r>
        <w:rPr>
          <w:sz w:val="28"/>
        </w:rPr>
        <w:t xml:space="preserve">   B. </w:t>
      </w:r>
      <w:r>
        <w:rPr>
          <w:sz w:val="28"/>
        </w:rPr>
        <w:t>标准差规范化。</w:t>
      </w:r>
    </w:p>
    <w:p w14:paraId="1C4018D4" w14:textId="77777777" w:rsidR="00265523" w:rsidRDefault="00B51596">
      <w:r>
        <w:rPr>
          <w:sz w:val="28"/>
          <w:highlight w:val="yellow"/>
        </w:rPr>
        <w:t xml:space="preserve">   C. </w:t>
      </w:r>
      <w:r>
        <w:rPr>
          <w:sz w:val="28"/>
          <w:highlight w:val="yellow"/>
        </w:rPr>
        <w:t>⼩数定标规范化。</w:t>
      </w:r>
    </w:p>
    <w:p w14:paraId="62054D90" w14:textId="77777777" w:rsidR="00265523" w:rsidRDefault="00B51596">
      <w:r>
        <w:rPr>
          <w:sz w:val="28"/>
        </w:rPr>
        <w:t xml:space="preserve">   D. </w:t>
      </w:r>
      <w:r>
        <w:rPr>
          <w:sz w:val="28"/>
        </w:rPr>
        <w:t>平均值规范化。</w:t>
      </w:r>
    </w:p>
    <w:p w14:paraId="007D7145" w14:textId="77777777" w:rsidR="00265523" w:rsidRDefault="00B51596">
      <w:r>
        <w:rPr>
          <w:sz w:val="28"/>
        </w:rPr>
        <w:t xml:space="preserve">122. </w:t>
      </w:r>
      <w:r>
        <w:rPr>
          <w:sz w:val="28"/>
        </w:rPr>
        <w:t>下列关于项目组合管理正确的的叙述是（）。</w:t>
      </w:r>
    </w:p>
    <w:p w14:paraId="676F2361" w14:textId="77777777" w:rsidR="00265523" w:rsidRDefault="00B51596">
      <w:r>
        <w:rPr>
          <w:sz w:val="28"/>
        </w:rPr>
        <w:t xml:space="preserve">   A. </w:t>
      </w:r>
      <w:r>
        <w:rPr>
          <w:sz w:val="28"/>
        </w:rPr>
        <w:t>项目组合管理借鉴了金融投资行业的投资组合理论</w:t>
      </w:r>
    </w:p>
    <w:p w14:paraId="2DAD2CBD" w14:textId="77777777" w:rsidR="00265523" w:rsidRDefault="00B51596">
      <w:r>
        <w:rPr>
          <w:sz w:val="28"/>
        </w:rPr>
        <w:t xml:space="preserve">   B. </w:t>
      </w:r>
      <w:r>
        <w:rPr>
          <w:sz w:val="28"/>
        </w:rPr>
        <w:t>项目组合管理主要是平衡项目的风险和收益，选择最佳的投资组合</w:t>
      </w:r>
    </w:p>
    <w:p w14:paraId="679A0E32" w14:textId="77777777" w:rsidR="00265523" w:rsidRDefault="00B51596">
      <w:r>
        <w:rPr>
          <w:sz w:val="28"/>
          <w:highlight w:val="yellow"/>
        </w:rPr>
        <w:t xml:space="preserve">   C</w:t>
      </w:r>
      <w:r>
        <w:rPr>
          <w:sz w:val="28"/>
          <w:highlight w:val="yellow"/>
        </w:rPr>
        <w:t xml:space="preserve">. </w:t>
      </w:r>
      <w:r>
        <w:rPr>
          <w:sz w:val="28"/>
          <w:highlight w:val="yellow"/>
        </w:rPr>
        <w:t>组织应该持续地评估和跟踪项目组合的风险和收益情况</w:t>
      </w:r>
    </w:p>
    <w:p w14:paraId="1C1F9591" w14:textId="77777777" w:rsidR="00265523" w:rsidRDefault="00B51596">
      <w:r>
        <w:rPr>
          <w:sz w:val="28"/>
        </w:rPr>
        <w:t xml:space="preserve">   D. </w:t>
      </w:r>
      <w:r>
        <w:rPr>
          <w:sz w:val="28"/>
        </w:rPr>
        <w:t>项目组合管理是把项目合并起来进行管理</w:t>
      </w:r>
    </w:p>
    <w:p w14:paraId="02B9A9C1" w14:textId="77777777" w:rsidR="00265523" w:rsidRDefault="00B51596">
      <w:r>
        <w:rPr>
          <w:sz w:val="28"/>
        </w:rPr>
        <w:t xml:space="preserve">123. </w:t>
      </w:r>
      <w:r>
        <w:rPr>
          <w:sz w:val="28"/>
        </w:rPr>
        <w:t>下面选项是</w:t>
      </w:r>
      <w:r>
        <w:rPr>
          <w:sz w:val="28"/>
        </w:rPr>
        <w:t>Spring</w:t>
      </w:r>
      <w:r>
        <w:rPr>
          <w:sz w:val="28"/>
        </w:rPr>
        <w:t>中</w:t>
      </w:r>
      <w:r>
        <w:rPr>
          <w:sz w:val="28"/>
        </w:rPr>
        <w:t>Bean</w:t>
      </w:r>
      <w:r>
        <w:rPr>
          <w:sz w:val="28"/>
        </w:rPr>
        <w:t>的作用域，其中属于</w:t>
      </w:r>
      <w:r>
        <w:rPr>
          <w:sz w:val="28"/>
        </w:rPr>
        <w:t>Spring</w:t>
      </w:r>
      <w:r>
        <w:rPr>
          <w:sz w:val="28"/>
        </w:rPr>
        <w:t>中</w:t>
      </w:r>
      <w:r>
        <w:rPr>
          <w:sz w:val="28"/>
        </w:rPr>
        <w:t>Bean</w:t>
      </w:r>
      <w:r>
        <w:rPr>
          <w:sz w:val="28"/>
        </w:rPr>
        <w:t>的作用域的是（）</w:t>
      </w:r>
    </w:p>
    <w:p w14:paraId="27B20EEE" w14:textId="77777777" w:rsidR="00265523" w:rsidRDefault="00B51596">
      <w:r>
        <w:rPr>
          <w:sz w:val="28"/>
        </w:rPr>
        <w:t xml:space="preserve">   A. singleton</w:t>
      </w:r>
    </w:p>
    <w:p w14:paraId="74F394AE" w14:textId="77777777" w:rsidR="00265523" w:rsidRDefault="00B51596">
      <w:r>
        <w:rPr>
          <w:sz w:val="28"/>
        </w:rPr>
        <w:lastRenderedPageBreak/>
        <w:t xml:space="preserve">   B. prototype</w:t>
      </w:r>
    </w:p>
    <w:p w14:paraId="3F9BCE59" w14:textId="77777777" w:rsidR="00265523" w:rsidRDefault="00B51596">
      <w:r>
        <w:rPr>
          <w:sz w:val="28"/>
          <w:highlight w:val="yellow"/>
        </w:rPr>
        <w:t xml:space="preserve">   C. session</w:t>
      </w:r>
    </w:p>
    <w:p w14:paraId="5747FEFA" w14:textId="77777777" w:rsidR="00265523" w:rsidRDefault="00B51596">
      <w:r>
        <w:rPr>
          <w:sz w:val="28"/>
        </w:rPr>
        <w:t xml:space="preserve">   D. application</w:t>
      </w:r>
    </w:p>
    <w:p w14:paraId="000DA413" w14:textId="77777777" w:rsidR="00265523" w:rsidRDefault="00B51596">
      <w:r>
        <w:rPr>
          <w:sz w:val="28"/>
        </w:rPr>
        <w:t xml:space="preserve">124. </w:t>
      </w:r>
      <w:r>
        <w:rPr>
          <w:sz w:val="28"/>
        </w:rPr>
        <w:t>信息安全管理机制应包括</w:t>
      </w:r>
      <w:r>
        <w:rPr>
          <w:sz w:val="28"/>
        </w:rPr>
        <w:t>____</w:t>
      </w:r>
      <w:r>
        <w:rPr>
          <w:sz w:val="28"/>
        </w:rPr>
        <w:t>：</w:t>
      </w:r>
    </w:p>
    <w:p w14:paraId="265C2BEB" w14:textId="77777777" w:rsidR="00265523" w:rsidRDefault="00B51596">
      <w:r>
        <w:rPr>
          <w:sz w:val="28"/>
        </w:rPr>
        <w:t xml:space="preserve">   A. </w:t>
      </w:r>
      <w:r>
        <w:rPr>
          <w:sz w:val="28"/>
        </w:rPr>
        <w:t>信息安全标准</w:t>
      </w:r>
    </w:p>
    <w:p w14:paraId="390DA6FF" w14:textId="77777777" w:rsidR="00265523" w:rsidRDefault="00B51596">
      <w:r>
        <w:rPr>
          <w:sz w:val="28"/>
        </w:rPr>
        <w:t xml:space="preserve">   B. </w:t>
      </w:r>
      <w:r>
        <w:rPr>
          <w:sz w:val="28"/>
        </w:rPr>
        <w:t>策略</w:t>
      </w:r>
    </w:p>
    <w:p w14:paraId="5BCC56D5" w14:textId="77777777" w:rsidR="00265523" w:rsidRDefault="00B51596">
      <w:r>
        <w:rPr>
          <w:sz w:val="28"/>
          <w:highlight w:val="yellow"/>
        </w:rPr>
        <w:t xml:space="preserve">   C. </w:t>
      </w:r>
      <w:r>
        <w:rPr>
          <w:sz w:val="28"/>
          <w:highlight w:val="yellow"/>
        </w:rPr>
        <w:t>实施计划</w:t>
      </w:r>
    </w:p>
    <w:p w14:paraId="492C0D2F" w14:textId="77777777" w:rsidR="00265523" w:rsidRDefault="00B51596">
      <w:r>
        <w:rPr>
          <w:sz w:val="28"/>
        </w:rPr>
        <w:t xml:space="preserve">   D. </w:t>
      </w:r>
      <w:r>
        <w:rPr>
          <w:sz w:val="28"/>
        </w:rPr>
        <w:t>持续维护计划</w:t>
      </w:r>
    </w:p>
    <w:p w14:paraId="3A029BD1" w14:textId="77777777" w:rsidR="00265523" w:rsidRDefault="00B51596">
      <w:r>
        <w:rPr>
          <w:sz w:val="28"/>
        </w:rPr>
        <w:t xml:space="preserve">125. </w:t>
      </w:r>
      <w:r>
        <w:rPr>
          <w:sz w:val="28"/>
        </w:rPr>
        <w:t>项目经理组织所有团队成员对三个技术方案进行投票：团队成员中的</w:t>
      </w:r>
      <w:r>
        <w:rPr>
          <w:sz w:val="28"/>
        </w:rPr>
        <w:t>45</w:t>
      </w:r>
      <w:r>
        <w:rPr>
          <w:sz w:val="28"/>
        </w:rPr>
        <w:t>％选择方案甲，</w:t>
      </w:r>
      <w:r>
        <w:rPr>
          <w:sz w:val="28"/>
        </w:rPr>
        <w:t>35</w:t>
      </w:r>
      <w:r>
        <w:rPr>
          <w:sz w:val="28"/>
        </w:rPr>
        <w:t>％选择方案乙，</w:t>
      </w:r>
      <w:r>
        <w:rPr>
          <w:sz w:val="28"/>
        </w:rPr>
        <w:t>20</w:t>
      </w:r>
      <w:r>
        <w:rPr>
          <w:sz w:val="28"/>
        </w:rPr>
        <w:t>％选择方案丙，因此，方案甲被采纳。该项目采用的群体决策方法是（）。</w:t>
      </w:r>
    </w:p>
    <w:p w14:paraId="11206F4E" w14:textId="77777777" w:rsidR="00265523" w:rsidRDefault="00B51596">
      <w:r>
        <w:rPr>
          <w:sz w:val="28"/>
        </w:rPr>
        <w:t xml:space="preserve">   A. </w:t>
      </w:r>
      <w:r>
        <w:rPr>
          <w:sz w:val="28"/>
        </w:rPr>
        <w:t>不到半数但方案中同意者比例最高的</w:t>
      </w:r>
    </w:p>
    <w:p w14:paraId="245AB6AA" w14:textId="77777777" w:rsidR="00265523" w:rsidRDefault="00B51596">
      <w:r>
        <w:rPr>
          <w:sz w:val="28"/>
        </w:rPr>
        <w:t xml:space="preserve">   B. </w:t>
      </w:r>
      <w:r>
        <w:rPr>
          <w:sz w:val="28"/>
        </w:rPr>
        <w:t>大多数原则</w:t>
      </w:r>
    </w:p>
    <w:p w14:paraId="471E5B7E" w14:textId="77777777" w:rsidR="00265523" w:rsidRDefault="00B51596">
      <w:r>
        <w:rPr>
          <w:sz w:val="28"/>
          <w:highlight w:val="yellow"/>
        </w:rPr>
        <w:t xml:space="preserve">   C. </w:t>
      </w:r>
      <w:r>
        <w:rPr>
          <w:sz w:val="28"/>
          <w:highlight w:val="yellow"/>
        </w:rPr>
        <w:t>相对多数原则</w:t>
      </w:r>
    </w:p>
    <w:p w14:paraId="72A8D267" w14:textId="77777777" w:rsidR="00265523" w:rsidRDefault="00B51596">
      <w:r>
        <w:rPr>
          <w:sz w:val="28"/>
        </w:rPr>
        <w:t xml:space="preserve">   D. </w:t>
      </w:r>
      <w:r>
        <w:rPr>
          <w:sz w:val="28"/>
        </w:rPr>
        <w:t>独裁</w:t>
      </w:r>
    </w:p>
    <w:p w14:paraId="519CAD42" w14:textId="77777777" w:rsidR="00265523" w:rsidRDefault="00B51596">
      <w:r>
        <w:rPr>
          <w:sz w:val="28"/>
        </w:rPr>
        <w:t xml:space="preserve">126. </w:t>
      </w:r>
      <w:r>
        <w:rPr>
          <w:sz w:val="28"/>
        </w:rPr>
        <w:t>总行信息技术部是信息科技外包管理的主要职能部门，信息技术部应在其机构内部建立信息科技外包管理执行团队，并配备足够的人员履行以下职责：</w:t>
      </w:r>
    </w:p>
    <w:p w14:paraId="02AF8FED" w14:textId="77777777" w:rsidR="00265523" w:rsidRDefault="00B51596">
      <w:r>
        <w:rPr>
          <w:sz w:val="28"/>
        </w:rPr>
        <w:t xml:space="preserve">   A. </w:t>
      </w:r>
      <w:r>
        <w:rPr>
          <w:sz w:val="28"/>
        </w:rPr>
        <w:t>制定并执行信息科技外包管理制度与流程</w:t>
      </w:r>
    </w:p>
    <w:p w14:paraId="24312D7F" w14:textId="77777777" w:rsidR="00265523" w:rsidRDefault="00B51596">
      <w:r>
        <w:rPr>
          <w:sz w:val="28"/>
        </w:rPr>
        <w:t xml:space="preserve">   B. </w:t>
      </w:r>
      <w:r>
        <w:rPr>
          <w:sz w:val="28"/>
        </w:rPr>
        <w:t>执行供应商准入、评价、退</w:t>
      </w:r>
      <w:r>
        <w:rPr>
          <w:sz w:val="28"/>
        </w:rPr>
        <w:t>出管理，建立并维护供应商关系管理（包括尽职调查，审查、评估外包商的经营状况、财务实力、诚信历史、安全资质、技术服务能力等），牵头外包合同的起草、谈判、审查和变更等</w:t>
      </w:r>
    </w:p>
    <w:p w14:paraId="0DAB3609" w14:textId="77777777" w:rsidR="00265523" w:rsidRDefault="00B51596">
      <w:r>
        <w:rPr>
          <w:sz w:val="28"/>
          <w:highlight w:val="yellow"/>
        </w:rPr>
        <w:lastRenderedPageBreak/>
        <w:t xml:space="preserve">   C. </w:t>
      </w:r>
      <w:r>
        <w:rPr>
          <w:sz w:val="28"/>
          <w:highlight w:val="yellow"/>
        </w:rPr>
        <w:t>制定保障外包服务持续性的应急管理方案，并定期实施演练</w:t>
      </w:r>
    </w:p>
    <w:p w14:paraId="7C44BA07" w14:textId="77777777" w:rsidR="00265523" w:rsidRDefault="00B51596">
      <w:r>
        <w:rPr>
          <w:sz w:val="28"/>
        </w:rPr>
        <w:t xml:space="preserve">   D. </w:t>
      </w:r>
      <w:r>
        <w:rPr>
          <w:sz w:val="28"/>
        </w:rPr>
        <w:t>对外包过程中的各项管理活动进行监控及分析，定期向上级报告外包管理活动情况</w:t>
      </w:r>
    </w:p>
    <w:p w14:paraId="73A198AC" w14:textId="77777777" w:rsidR="00265523" w:rsidRDefault="00B51596">
      <w:r>
        <w:rPr>
          <w:sz w:val="28"/>
        </w:rPr>
        <w:t xml:space="preserve">127. </w:t>
      </w:r>
      <w:r>
        <w:rPr>
          <w:sz w:val="28"/>
        </w:rPr>
        <w:t>下列关于计算机系统预防机制的说法正确的有：</w:t>
      </w:r>
    </w:p>
    <w:p w14:paraId="196B01B0" w14:textId="77777777" w:rsidR="00265523" w:rsidRDefault="00B51596">
      <w:r>
        <w:rPr>
          <w:sz w:val="28"/>
        </w:rPr>
        <w:t xml:space="preserve">   A. </w:t>
      </w:r>
      <w:r>
        <w:rPr>
          <w:sz w:val="28"/>
        </w:rPr>
        <w:t>银行计算机信息系统是一个复杂的工程系统，涉及计算机系统软硬件、电力、通讯、网络、机房、安全保障等系统，相互交错、密切关联</w:t>
      </w:r>
    </w:p>
    <w:p w14:paraId="392C7283" w14:textId="77777777" w:rsidR="00265523" w:rsidRDefault="00B51596">
      <w:r>
        <w:rPr>
          <w:sz w:val="28"/>
        </w:rPr>
        <w:t xml:space="preserve">   B</w:t>
      </w:r>
      <w:r>
        <w:rPr>
          <w:sz w:val="28"/>
        </w:rPr>
        <w:t xml:space="preserve">. </w:t>
      </w:r>
      <w:r>
        <w:rPr>
          <w:sz w:val="28"/>
        </w:rPr>
        <w:t>相关职能部门和分支机构要切实重视和加强计算机信息系统的监测工作，充分运用现代化技术手段，准确预测和监控信息系统各环节的运行情况，有效分析检测数据</w:t>
      </w:r>
    </w:p>
    <w:p w14:paraId="7931E08E" w14:textId="77777777" w:rsidR="00265523" w:rsidRDefault="00B51596">
      <w:r>
        <w:rPr>
          <w:sz w:val="28"/>
          <w:highlight w:val="yellow"/>
        </w:rPr>
        <w:t xml:space="preserve">   C. </w:t>
      </w:r>
      <w:r>
        <w:rPr>
          <w:sz w:val="28"/>
          <w:highlight w:val="yellow"/>
        </w:rPr>
        <w:t>各系统的专业技术人员要对设备进行有效维护，做好各项预检、预测、预维、预修、预防工作，确保各系统的正常运行</w:t>
      </w:r>
    </w:p>
    <w:p w14:paraId="0980A70B" w14:textId="77777777" w:rsidR="00265523" w:rsidRDefault="00B51596">
      <w:r>
        <w:rPr>
          <w:sz w:val="28"/>
        </w:rPr>
        <w:t xml:space="preserve">   D. </w:t>
      </w:r>
      <w:r>
        <w:rPr>
          <w:sz w:val="28"/>
        </w:rPr>
        <w:t>坚持早预防、早发现、早报告、早处置的方针</w:t>
      </w:r>
    </w:p>
    <w:p w14:paraId="2795036D" w14:textId="77777777" w:rsidR="00265523" w:rsidRDefault="00B51596">
      <w:r>
        <w:rPr>
          <w:sz w:val="28"/>
        </w:rPr>
        <w:t xml:space="preserve">128. </w:t>
      </w:r>
      <w:r>
        <w:rPr>
          <w:sz w:val="28"/>
        </w:rPr>
        <w:t>（）可能给网络和信息系统带来风险，导致安全事件。</w:t>
      </w:r>
    </w:p>
    <w:p w14:paraId="1AB12971" w14:textId="77777777" w:rsidR="00265523" w:rsidRDefault="00B51596">
      <w:r>
        <w:rPr>
          <w:sz w:val="28"/>
        </w:rPr>
        <w:t xml:space="preserve">   A. </w:t>
      </w:r>
      <w:r>
        <w:rPr>
          <w:sz w:val="28"/>
        </w:rPr>
        <w:t>计算机病毒</w:t>
      </w:r>
    </w:p>
    <w:p w14:paraId="198F9A69" w14:textId="77777777" w:rsidR="00265523" w:rsidRDefault="00B51596">
      <w:r>
        <w:rPr>
          <w:sz w:val="28"/>
        </w:rPr>
        <w:t xml:space="preserve">   B. </w:t>
      </w:r>
      <w:r>
        <w:rPr>
          <w:sz w:val="28"/>
        </w:rPr>
        <w:t>网络入侵</w:t>
      </w:r>
    </w:p>
    <w:p w14:paraId="35237720" w14:textId="77777777" w:rsidR="00265523" w:rsidRDefault="00B51596">
      <w:r>
        <w:rPr>
          <w:sz w:val="28"/>
          <w:highlight w:val="yellow"/>
        </w:rPr>
        <w:t xml:space="preserve">   C. </w:t>
      </w:r>
      <w:r>
        <w:rPr>
          <w:sz w:val="28"/>
          <w:highlight w:val="yellow"/>
        </w:rPr>
        <w:t>软硬件故障</w:t>
      </w:r>
    </w:p>
    <w:p w14:paraId="2C9DDD52" w14:textId="77777777" w:rsidR="00265523" w:rsidRDefault="00B51596">
      <w:r>
        <w:rPr>
          <w:sz w:val="28"/>
        </w:rPr>
        <w:t xml:space="preserve">   D. </w:t>
      </w:r>
      <w:r>
        <w:rPr>
          <w:sz w:val="28"/>
        </w:rPr>
        <w:t>人员误操作</w:t>
      </w:r>
    </w:p>
    <w:p w14:paraId="3F404C56" w14:textId="77777777" w:rsidR="00265523" w:rsidRDefault="00B51596">
      <w:r>
        <w:rPr>
          <w:sz w:val="28"/>
        </w:rPr>
        <w:t xml:space="preserve">   E. </w:t>
      </w:r>
      <w:r>
        <w:rPr>
          <w:sz w:val="28"/>
        </w:rPr>
        <w:t>不可抗灾难</w:t>
      </w:r>
    </w:p>
    <w:p w14:paraId="20BD45E7" w14:textId="77777777" w:rsidR="00265523" w:rsidRDefault="00B51596">
      <w:r>
        <w:rPr>
          <w:sz w:val="28"/>
        </w:rPr>
        <w:t xml:space="preserve">129. </w:t>
      </w:r>
      <w:r>
        <w:rPr>
          <w:sz w:val="28"/>
        </w:rPr>
        <w:t>杭州银行计算机信息系统安全管理办法对计算机安全管理人员有哪些要求：</w:t>
      </w:r>
    </w:p>
    <w:p w14:paraId="182F6D69" w14:textId="77777777" w:rsidR="00265523" w:rsidRDefault="00B51596">
      <w:r>
        <w:rPr>
          <w:sz w:val="28"/>
        </w:rPr>
        <w:t xml:space="preserve">   A. </w:t>
      </w:r>
      <w:r>
        <w:rPr>
          <w:sz w:val="28"/>
        </w:rPr>
        <w:t>品德优良</w:t>
      </w:r>
    </w:p>
    <w:p w14:paraId="6E851B5A" w14:textId="77777777" w:rsidR="00265523" w:rsidRDefault="00B51596">
      <w:r>
        <w:rPr>
          <w:sz w:val="28"/>
        </w:rPr>
        <w:t xml:space="preserve">   B. </w:t>
      </w:r>
      <w:r>
        <w:rPr>
          <w:sz w:val="28"/>
        </w:rPr>
        <w:t>技术过硬</w:t>
      </w:r>
    </w:p>
    <w:p w14:paraId="03772D1B" w14:textId="77777777" w:rsidR="00265523" w:rsidRDefault="00B51596">
      <w:r>
        <w:rPr>
          <w:sz w:val="28"/>
          <w:highlight w:val="yellow"/>
        </w:rPr>
        <w:lastRenderedPageBreak/>
        <w:t xml:space="preserve">   C. </w:t>
      </w:r>
      <w:r>
        <w:rPr>
          <w:sz w:val="28"/>
          <w:highlight w:val="yellow"/>
        </w:rPr>
        <w:t>遵纪守法</w:t>
      </w:r>
    </w:p>
    <w:p w14:paraId="0E0A1D62" w14:textId="77777777" w:rsidR="00265523" w:rsidRDefault="00B51596">
      <w:r>
        <w:rPr>
          <w:sz w:val="28"/>
        </w:rPr>
        <w:t xml:space="preserve">   D. </w:t>
      </w:r>
      <w:r>
        <w:rPr>
          <w:sz w:val="28"/>
        </w:rPr>
        <w:t>恪尽职守</w:t>
      </w:r>
    </w:p>
    <w:p w14:paraId="3515F166" w14:textId="77777777" w:rsidR="00265523" w:rsidRDefault="00B51596">
      <w:r>
        <w:rPr>
          <w:sz w:val="28"/>
        </w:rPr>
        <w:t xml:space="preserve">130. </w:t>
      </w:r>
      <w:r>
        <w:rPr>
          <w:sz w:val="28"/>
        </w:rPr>
        <w:t>计算机信息网络国际联网安全保护管理办法》规定，任何单位和个人不得从事下列危害计算机信息网络安全的活动</w:t>
      </w:r>
      <w:r>
        <w:rPr>
          <w:sz w:val="28"/>
        </w:rPr>
        <w:t>____</w:t>
      </w:r>
      <w:r>
        <w:rPr>
          <w:sz w:val="28"/>
        </w:rPr>
        <w:t>。</w:t>
      </w:r>
    </w:p>
    <w:p w14:paraId="25DAA3C2" w14:textId="77777777" w:rsidR="00265523" w:rsidRDefault="00B51596">
      <w:r>
        <w:rPr>
          <w:sz w:val="28"/>
        </w:rPr>
        <w:t xml:space="preserve">   A. </w:t>
      </w:r>
      <w:r>
        <w:rPr>
          <w:sz w:val="28"/>
        </w:rPr>
        <w:t>故意制作、传播计算机病毒等破坏性程序的</w:t>
      </w:r>
    </w:p>
    <w:p w14:paraId="4FC90AD0" w14:textId="77777777" w:rsidR="00265523" w:rsidRDefault="00B51596">
      <w:r>
        <w:rPr>
          <w:sz w:val="28"/>
        </w:rPr>
        <w:t xml:space="preserve">   B. </w:t>
      </w:r>
      <w:r>
        <w:rPr>
          <w:sz w:val="28"/>
        </w:rPr>
        <w:t>未经允许，对计算机信息网络功能进行删除、修改或者增加的</w:t>
      </w:r>
    </w:p>
    <w:p w14:paraId="6EB0B662" w14:textId="77777777" w:rsidR="00265523" w:rsidRDefault="00B51596">
      <w:r>
        <w:rPr>
          <w:sz w:val="28"/>
          <w:highlight w:val="yellow"/>
        </w:rPr>
        <w:t xml:space="preserve">   C. </w:t>
      </w:r>
      <w:r>
        <w:rPr>
          <w:sz w:val="28"/>
          <w:highlight w:val="yellow"/>
        </w:rPr>
        <w:t>未经允许，对计算机信息网络中存储、处理或者传输的数据和应用程序进行删除、修改或者增加的</w:t>
      </w:r>
    </w:p>
    <w:p w14:paraId="0C51D23A" w14:textId="77777777" w:rsidR="00265523" w:rsidRDefault="00B51596">
      <w:r>
        <w:rPr>
          <w:sz w:val="28"/>
        </w:rPr>
        <w:t xml:space="preserve">   D. </w:t>
      </w:r>
      <w:r>
        <w:rPr>
          <w:sz w:val="28"/>
        </w:rPr>
        <w:t>未经允许，进入计算机信息网络或者使用计算机信息网络资源的</w:t>
      </w:r>
    </w:p>
    <w:p w14:paraId="39FAC207" w14:textId="77777777" w:rsidR="00265523" w:rsidRDefault="00B51596">
      <w:r>
        <w:rPr>
          <w:sz w:val="28"/>
        </w:rPr>
        <w:t xml:space="preserve">131. </w:t>
      </w:r>
      <w:r>
        <w:rPr>
          <w:sz w:val="28"/>
        </w:rPr>
        <w:t>计算机安全检查将以</w:t>
      </w:r>
      <w:r>
        <w:rPr>
          <w:sz w:val="28"/>
        </w:rPr>
        <w:t>____</w:t>
      </w:r>
      <w:r>
        <w:rPr>
          <w:sz w:val="28"/>
        </w:rPr>
        <w:t>等多种形式相结合的方式进行实施。</w:t>
      </w:r>
    </w:p>
    <w:p w14:paraId="63F260E8" w14:textId="77777777" w:rsidR="00265523" w:rsidRDefault="00B51596">
      <w:r>
        <w:rPr>
          <w:sz w:val="28"/>
        </w:rPr>
        <w:t xml:space="preserve">   A. </w:t>
      </w:r>
      <w:r>
        <w:rPr>
          <w:sz w:val="28"/>
        </w:rPr>
        <w:t>访谈相关人员</w:t>
      </w:r>
    </w:p>
    <w:p w14:paraId="647C805E" w14:textId="77777777" w:rsidR="00265523" w:rsidRDefault="00B51596">
      <w:r>
        <w:rPr>
          <w:sz w:val="28"/>
        </w:rPr>
        <w:t xml:space="preserve">   B. </w:t>
      </w:r>
      <w:r>
        <w:rPr>
          <w:sz w:val="28"/>
        </w:rPr>
        <w:t>调阅相关发文</w:t>
      </w:r>
    </w:p>
    <w:p w14:paraId="1755790E" w14:textId="77777777" w:rsidR="00265523" w:rsidRDefault="00B51596">
      <w:r>
        <w:rPr>
          <w:sz w:val="28"/>
          <w:highlight w:val="yellow"/>
        </w:rPr>
        <w:t xml:space="preserve">   C. </w:t>
      </w:r>
      <w:r>
        <w:rPr>
          <w:sz w:val="28"/>
          <w:highlight w:val="yellow"/>
        </w:rPr>
        <w:t>查阅相关台帐</w:t>
      </w:r>
    </w:p>
    <w:p w14:paraId="4511DEEF" w14:textId="77777777" w:rsidR="00265523" w:rsidRDefault="00B51596">
      <w:r>
        <w:rPr>
          <w:sz w:val="28"/>
        </w:rPr>
        <w:t xml:space="preserve">   D. </w:t>
      </w:r>
      <w:r>
        <w:rPr>
          <w:sz w:val="28"/>
        </w:rPr>
        <w:t>现场实地检查</w:t>
      </w:r>
    </w:p>
    <w:p w14:paraId="59A2504A" w14:textId="77777777" w:rsidR="00265523" w:rsidRDefault="00B51596">
      <w:r>
        <w:rPr>
          <w:sz w:val="28"/>
        </w:rPr>
        <w:t xml:space="preserve">132. </w:t>
      </w:r>
      <w:r>
        <w:rPr>
          <w:sz w:val="28"/>
        </w:rPr>
        <w:t>在互联网上的计算机病毒呈现出的特点是</w:t>
      </w:r>
      <w:r>
        <w:rPr>
          <w:sz w:val="28"/>
        </w:rPr>
        <w:t>____</w:t>
      </w:r>
      <w:r>
        <w:rPr>
          <w:sz w:val="28"/>
        </w:rPr>
        <w:t>。</w:t>
      </w:r>
    </w:p>
    <w:p w14:paraId="42EEFC14" w14:textId="77777777" w:rsidR="00265523" w:rsidRDefault="00B51596">
      <w:r>
        <w:rPr>
          <w:sz w:val="28"/>
        </w:rPr>
        <w:t xml:space="preserve">   A. </w:t>
      </w:r>
      <w:r>
        <w:rPr>
          <w:sz w:val="28"/>
        </w:rPr>
        <w:t>与因特网更加紧密地结合，利用一切可以利用的方式进行传播</w:t>
      </w:r>
    </w:p>
    <w:p w14:paraId="654952E5" w14:textId="77777777" w:rsidR="00265523" w:rsidRDefault="00B51596">
      <w:r>
        <w:rPr>
          <w:sz w:val="28"/>
        </w:rPr>
        <w:t xml:space="preserve">   B. </w:t>
      </w:r>
      <w:r>
        <w:rPr>
          <w:sz w:val="28"/>
        </w:rPr>
        <w:t>所有的病毒都具有混合型特征，破</w:t>
      </w:r>
      <w:r>
        <w:rPr>
          <w:sz w:val="28"/>
        </w:rPr>
        <w:t>坏性大大增强</w:t>
      </w:r>
    </w:p>
    <w:p w14:paraId="48FE0DE8" w14:textId="77777777" w:rsidR="00265523" w:rsidRDefault="00B51596">
      <w:r>
        <w:rPr>
          <w:sz w:val="28"/>
          <w:highlight w:val="yellow"/>
        </w:rPr>
        <w:t xml:space="preserve">   C. </w:t>
      </w:r>
      <w:r>
        <w:rPr>
          <w:sz w:val="28"/>
          <w:highlight w:val="yellow"/>
        </w:rPr>
        <w:t>因为其扩散极快，不再追求隐蔽性，而更加注重欺骗性</w:t>
      </w:r>
    </w:p>
    <w:p w14:paraId="55685AA4" w14:textId="77777777" w:rsidR="00265523" w:rsidRDefault="00B51596">
      <w:r>
        <w:rPr>
          <w:sz w:val="28"/>
        </w:rPr>
        <w:t xml:space="preserve">   D. </w:t>
      </w:r>
      <w:r>
        <w:rPr>
          <w:sz w:val="28"/>
        </w:rPr>
        <w:t>利用系统漏洞传播病毒</w:t>
      </w:r>
    </w:p>
    <w:p w14:paraId="1F6A2BDC" w14:textId="77777777" w:rsidR="00265523" w:rsidRDefault="00B51596">
      <w:r>
        <w:rPr>
          <w:sz w:val="28"/>
        </w:rPr>
        <w:t xml:space="preserve">133. </w:t>
      </w:r>
      <w:r>
        <w:rPr>
          <w:sz w:val="28"/>
        </w:rPr>
        <w:t>信息科技外拨可能产生如下风险，并导致银行业金融机构的战略、声誉、合规风险：</w:t>
      </w:r>
    </w:p>
    <w:p w14:paraId="47214813" w14:textId="77777777" w:rsidR="00265523" w:rsidRDefault="00B51596">
      <w:r>
        <w:rPr>
          <w:sz w:val="28"/>
        </w:rPr>
        <w:lastRenderedPageBreak/>
        <w:t xml:space="preserve">   A. </w:t>
      </w:r>
      <w:r>
        <w:rPr>
          <w:sz w:val="28"/>
        </w:rPr>
        <w:t>科技能力丧失</w:t>
      </w:r>
    </w:p>
    <w:p w14:paraId="62D6E0BC" w14:textId="77777777" w:rsidR="00265523" w:rsidRDefault="00B51596">
      <w:r>
        <w:rPr>
          <w:sz w:val="28"/>
        </w:rPr>
        <w:t xml:space="preserve">   B. </w:t>
      </w:r>
      <w:r>
        <w:rPr>
          <w:sz w:val="28"/>
        </w:rPr>
        <w:t>业务中断</w:t>
      </w:r>
    </w:p>
    <w:p w14:paraId="68787259" w14:textId="77777777" w:rsidR="00265523" w:rsidRDefault="00B51596">
      <w:r>
        <w:rPr>
          <w:sz w:val="28"/>
          <w:highlight w:val="yellow"/>
        </w:rPr>
        <w:t xml:space="preserve">   C. </w:t>
      </w:r>
      <w:r>
        <w:rPr>
          <w:sz w:val="28"/>
          <w:highlight w:val="yellow"/>
        </w:rPr>
        <w:t>信息泄露</w:t>
      </w:r>
    </w:p>
    <w:p w14:paraId="6FC7A94E" w14:textId="77777777" w:rsidR="00265523" w:rsidRDefault="00B51596">
      <w:r>
        <w:rPr>
          <w:sz w:val="28"/>
        </w:rPr>
        <w:t xml:space="preserve">   D. </w:t>
      </w:r>
      <w:r>
        <w:rPr>
          <w:sz w:val="28"/>
        </w:rPr>
        <w:t>服务水平下降</w:t>
      </w:r>
    </w:p>
    <w:p w14:paraId="59B70188" w14:textId="77777777" w:rsidR="00265523" w:rsidRDefault="00B51596">
      <w:r>
        <w:rPr>
          <w:sz w:val="28"/>
        </w:rPr>
        <w:t xml:space="preserve">134. </w:t>
      </w:r>
      <w:r>
        <w:rPr>
          <w:sz w:val="28"/>
        </w:rPr>
        <w:t>杭州银行信息科技项目管理办法所称信息科技项目是指：</w:t>
      </w:r>
    </w:p>
    <w:p w14:paraId="5CC2A355" w14:textId="77777777" w:rsidR="00265523" w:rsidRDefault="00B51596">
      <w:r>
        <w:rPr>
          <w:sz w:val="28"/>
        </w:rPr>
        <w:t xml:space="preserve">   A. </w:t>
      </w:r>
      <w:r>
        <w:rPr>
          <w:sz w:val="28"/>
        </w:rPr>
        <w:t>由总行决策的重大项目</w:t>
      </w:r>
    </w:p>
    <w:p w14:paraId="3200E76B" w14:textId="77777777" w:rsidR="00265523" w:rsidRDefault="00B51596">
      <w:r>
        <w:rPr>
          <w:sz w:val="28"/>
        </w:rPr>
        <w:t xml:space="preserve">   B. </w:t>
      </w:r>
      <w:r>
        <w:rPr>
          <w:sz w:val="28"/>
        </w:rPr>
        <w:t>根据监管要求而开展的项目</w:t>
      </w:r>
    </w:p>
    <w:p w14:paraId="67BAD128" w14:textId="77777777" w:rsidR="00265523" w:rsidRDefault="00B51596">
      <w:r>
        <w:rPr>
          <w:sz w:val="28"/>
          <w:highlight w:val="yellow"/>
        </w:rPr>
        <w:t xml:space="preserve">   C. </w:t>
      </w:r>
      <w:r>
        <w:rPr>
          <w:sz w:val="28"/>
          <w:highlight w:val="yellow"/>
        </w:rPr>
        <w:t>由信息技术部独立发起的信息科技基础设施建设项目</w:t>
      </w:r>
    </w:p>
    <w:p w14:paraId="04F6CAD8" w14:textId="77777777" w:rsidR="00265523" w:rsidRDefault="00B51596">
      <w:r>
        <w:rPr>
          <w:sz w:val="28"/>
        </w:rPr>
        <w:t xml:space="preserve">   D. </w:t>
      </w:r>
      <w:r>
        <w:rPr>
          <w:sz w:val="28"/>
        </w:rPr>
        <w:t>由业务部门发起</w:t>
      </w:r>
      <w:r>
        <w:rPr>
          <w:sz w:val="28"/>
        </w:rPr>
        <w:t>的需要信息技术部提供支持的项目</w:t>
      </w:r>
    </w:p>
    <w:p w14:paraId="0AD075BF" w14:textId="77777777" w:rsidR="00265523" w:rsidRDefault="00B51596">
      <w:r>
        <w:rPr>
          <w:sz w:val="28"/>
        </w:rPr>
        <w:t xml:space="preserve">135. </w:t>
      </w:r>
      <w:r>
        <w:rPr>
          <w:sz w:val="28"/>
        </w:rPr>
        <w:t>在观察者模式中，主题和观察者之间的通信方式是？</w:t>
      </w:r>
      <w:r>
        <w:rPr>
          <w:sz w:val="28"/>
        </w:rPr>
        <w:br/>
      </w:r>
    </w:p>
    <w:p w14:paraId="7A41D97B" w14:textId="77777777" w:rsidR="00265523" w:rsidRDefault="00B51596">
      <w:r>
        <w:rPr>
          <w:sz w:val="28"/>
        </w:rPr>
        <w:t xml:space="preserve">   A. </w:t>
      </w:r>
      <w:r>
        <w:rPr>
          <w:sz w:val="28"/>
        </w:rPr>
        <w:t>发布</w:t>
      </w:r>
    </w:p>
    <w:p w14:paraId="4B412D42" w14:textId="77777777" w:rsidR="00265523" w:rsidRDefault="00B51596">
      <w:r>
        <w:rPr>
          <w:sz w:val="28"/>
        </w:rPr>
        <w:t xml:space="preserve">   B. </w:t>
      </w:r>
      <w:r>
        <w:rPr>
          <w:sz w:val="28"/>
        </w:rPr>
        <w:t>订阅</w:t>
      </w:r>
    </w:p>
    <w:p w14:paraId="1E721445" w14:textId="77777777" w:rsidR="00265523" w:rsidRDefault="00B51596">
      <w:r>
        <w:rPr>
          <w:sz w:val="28"/>
          <w:highlight w:val="yellow"/>
        </w:rPr>
        <w:t xml:space="preserve">   C. </w:t>
      </w:r>
      <w:r>
        <w:rPr>
          <w:sz w:val="28"/>
          <w:highlight w:val="yellow"/>
        </w:rPr>
        <w:t>拉模型</w:t>
      </w:r>
    </w:p>
    <w:p w14:paraId="198065FF" w14:textId="77777777" w:rsidR="00265523" w:rsidRDefault="00B51596">
      <w:r>
        <w:rPr>
          <w:sz w:val="28"/>
        </w:rPr>
        <w:t xml:space="preserve">   D. </w:t>
      </w:r>
      <w:r>
        <w:rPr>
          <w:sz w:val="28"/>
        </w:rPr>
        <w:t>回调函数</w:t>
      </w:r>
    </w:p>
    <w:p w14:paraId="6DD5B3B0" w14:textId="77777777" w:rsidR="00265523" w:rsidRDefault="00B51596">
      <w:r>
        <w:rPr>
          <w:sz w:val="28"/>
        </w:rPr>
        <w:t xml:space="preserve">136. </w:t>
      </w:r>
      <w:r>
        <w:rPr>
          <w:sz w:val="28"/>
        </w:rPr>
        <w:t>信息安全事故需要报告的事项包括下列各项：</w:t>
      </w:r>
    </w:p>
    <w:p w14:paraId="3A5B4ECA" w14:textId="77777777" w:rsidR="00265523" w:rsidRDefault="00B51596">
      <w:r>
        <w:rPr>
          <w:sz w:val="28"/>
        </w:rPr>
        <w:t xml:space="preserve">   A. </w:t>
      </w:r>
      <w:r>
        <w:rPr>
          <w:sz w:val="28"/>
        </w:rPr>
        <w:t>中心主机、网络、数据库、电源及相关配套设备出现故障，影响全行对外业务运行，及停机</w:t>
      </w:r>
      <w:r>
        <w:rPr>
          <w:sz w:val="28"/>
        </w:rPr>
        <w:t>3</w:t>
      </w:r>
      <w:r>
        <w:rPr>
          <w:sz w:val="28"/>
        </w:rPr>
        <w:t>小时以上的；全行管理信息系统和办公自动化系统停机</w:t>
      </w:r>
      <w:r>
        <w:rPr>
          <w:sz w:val="28"/>
        </w:rPr>
        <w:t>5</w:t>
      </w:r>
      <w:r>
        <w:rPr>
          <w:sz w:val="28"/>
        </w:rPr>
        <w:t>小时以上；全行</w:t>
      </w:r>
      <w:r>
        <w:rPr>
          <w:sz w:val="28"/>
        </w:rPr>
        <w:t>ATM</w:t>
      </w:r>
      <w:r>
        <w:rPr>
          <w:sz w:val="28"/>
        </w:rPr>
        <w:t>业务停机</w:t>
      </w:r>
      <w:r>
        <w:rPr>
          <w:sz w:val="28"/>
        </w:rPr>
        <w:t>5</w:t>
      </w:r>
      <w:r>
        <w:rPr>
          <w:sz w:val="28"/>
        </w:rPr>
        <w:t>小时以上的。</w:t>
      </w:r>
    </w:p>
    <w:p w14:paraId="5BEA6BEE" w14:textId="77777777" w:rsidR="00265523" w:rsidRDefault="00B51596">
      <w:r>
        <w:rPr>
          <w:sz w:val="28"/>
        </w:rPr>
        <w:t xml:space="preserve">   B. </w:t>
      </w:r>
      <w:r>
        <w:rPr>
          <w:sz w:val="28"/>
        </w:rPr>
        <w:t>违反规定修改业务程序</w:t>
      </w:r>
      <w:r>
        <w:rPr>
          <w:sz w:val="28"/>
        </w:rPr>
        <w:t>,</w:t>
      </w:r>
      <w:r>
        <w:rPr>
          <w:sz w:val="28"/>
        </w:rPr>
        <w:t>影响业务和造成损失的。</w:t>
      </w:r>
    </w:p>
    <w:p w14:paraId="4B3B6D6A" w14:textId="77777777" w:rsidR="00265523" w:rsidRDefault="00B51596">
      <w:r>
        <w:rPr>
          <w:sz w:val="28"/>
          <w:highlight w:val="yellow"/>
        </w:rPr>
        <w:t xml:space="preserve">   C. </w:t>
      </w:r>
      <w:r>
        <w:rPr>
          <w:sz w:val="28"/>
          <w:highlight w:val="yellow"/>
        </w:rPr>
        <w:t>违反规定修改、丢失数据库数据并影响业务和造成损失的。</w:t>
      </w:r>
    </w:p>
    <w:p w14:paraId="41E16130" w14:textId="77777777" w:rsidR="00265523" w:rsidRDefault="00B51596">
      <w:r>
        <w:rPr>
          <w:sz w:val="28"/>
        </w:rPr>
        <w:lastRenderedPageBreak/>
        <w:t xml:space="preserve">   D. </w:t>
      </w:r>
      <w:r>
        <w:rPr>
          <w:sz w:val="28"/>
        </w:rPr>
        <w:t>因密码或重要资料、信息泄漏</w:t>
      </w:r>
      <w:r>
        <w:rPr>
          <w:sz w:val="28"/>
        </w:rPr>
        <w:t xml:space="preserve">, </w:t>
      </w:r>
      <w:r>
        <w:rPr>
          <w:sz w:val="28"/>
        </w:rPr>
        <w:t>导致业务系统被他人非法入侵</w:t>
      </w:r>
      <w:r>
        <w:rPr>
          <w:sz w:val="28"/>
        </w:rPr>
        <w:t>,</w:t>
      </w:r>
      <w:r>
        <w:rPr>
          <w:sz w:val="28"/>
        </w:rPr>
        <w:t>影响业务和造成损失的。</w:t>
      </w:r>
    </w:p>
    <w:p w14:paraId="7E5A3491" w14:textId="77777777" w:rsidR="00265523" w:rsidRDefault="00B51596">
      <w:r>
        <w:rPr>
          <w:sz w:val="28"/>
        </w:rPr>
        <w:t xml:space="preserve">137. </w:t>
      </w:r>
      <w:r>
        <w:rPr>
          <w:sz w:val="28"/>
        </w:rPr>
        <w:t>下列关于异常值检测的说法中正确的是（）。</w:t>
      </w:r>
    </w:p>
    <w:p w14:paraId="659F9F7A" w14:textId="77777777" w:rsidR="00265523" w:rsidRDefault="00B51596">
      <w:r>
        <w:rPr>
          <w:sz w:val="28"/>
        </w:rPr>
        <w:t xml:space="preserve">   A. </w:t>
      </w:r>
      <w:r>
        <w:rPr>
          <w:sz w:val="28"/>
        </w:rPr>
        <w:t>在使用</w:t>
      </w:r>
      <w:r>
        <w:rPr>
          <w:sz w:val="28"/>
        </w:rPr>
        <w:t>3σ</w:t>
      </w:r>
      <w:r>
        <w:rPr>
          <w:sz w:val="28"/>
        </w:rPr>
        <w:t>原则检测异常值时需要保证数据遵守</w:t>
      </w:r>
      <w:r>
        <w:rPr>
          <w:sz w:val="28"/>
        </w:rPr>
        <w:t>正态分布</w:t>
      </w:r>
    </w:p>
    <w:p w14:paraId="37B5EE74" w14:textId="77777777" w:rsidR="00265523" w:rsidRDefault="00B51596">
      <w:r>
        <w:rPr>
          <w:sz w:val="28"/>
        </w:rPr>
        <w:t xml:space="preserve">   B. </w:t>
      </w:r>
      <w:r>
        <w:rPr>
          <w:sz w:val="28"/>
        </w:rPr>
        <w:t>检测出的异常值不一定会被删除</w:t>
      </w:r>
    </w:p>
    <w:p w14:paraId="59899787" w14:textId="77777777" w:rsidR="00265523" w:rsidRDefault="00B51596">
      <w:r>
        <w:rPr>
          <w:sz w:val="28"/>
          <w:highlight w:val="yellow"/>
        </w:rPr>
        <w:t xml:space="preserve">   C. </w:t>
      </w:r>
      <w:r>
        <w:rPr>
          <w:sz w:val="28"/>
          <w:highlight w:val="yellow"/>
        </w:rPr>
        <w:t>检测出的异常值一定会被删除</w:t>
      </w:r>
    </w:p>
    <w:p w14:paraId="0E870983" w14:textId="77777777" w:rsidR="00265523" w:rsidRDefault="00B51596">
      <w:r>
        <w:rPr>
          <w:sz w:val="28"/>
        </w:rPr>
        <w:t xml:space="preserve">   D. Pandas</w:t>
      </w:r>
      <w:r>
        <w:rPr>
          <w:sz w:val="28"/>
        </w:rPr>
        <w:t>中可以使用</w:t>
      </w:r>
      <w:r>
        <w:rPr>
          <w:sz w:val="28"/>
        </w:rPr>
        <w:t>boxplot()</w:t>
      </w:r>
      <w:r>
        <w:rPr>
          <w:sz w:val="28"/>
        </w:rPr>
        <w:t>方法绘制箱形图，以实现对数据中的异常值进行检测</w:t>
      </w:r>
    </w:p>
    <w:p w14:paraId="6D84968B" w14:textId="77777777" w:rsidR="00265523" w:rsidRDefault="00B51596">
      <w:r>
        <w:rPr>
          <w:sz w:val="28"/>
        </w:rPr>
        <w:t xml:space="preserve">138. </w:t>
      </w:r>
      <w:r>
        <w:rPr>
          <w:sz w:val="28"/>
        </w:rPr>
        <w:t>（）安全措施可以有效降低软硬件故障给网络和信息系统所造成的风险。</w:t>
      </w:r>
    </w:p>
    <w:p w14:paraId="129035EE" w14:textId="77777777" w:rsidR="00265523" w:rsidRDefault="00B51596">
      <w:r>
        <w:rPr>
          <w:sz w:val="28"/>
        </w:rPr>
        <w:t xml:space="preserve">   A. </w:t>
      </w:r>
      <w:r>
        <w:rPr>
          <w:sz w:val="28"/>
        </w:rPr>
        <w:t>双机热备</w:t>
      </w:r>
    </w:p>
    <w:p w14:paraId="4171A06F" w14:textId="77777777" w:rsidR="00265523" w:rsidRDefault="00B51596">
      <w:r>
        <w:rPr>
          <w:sz w:val="28"/>
        </w:rPr>
        <w:t xml:space="preserve">   B. </w:t>
      </w:r>
      <w:r>
        <w:rPr>
          <w:sz w:val="28"/>
        </w:rPr>
        <w:t>多机集群</w:t>
      </w:r>
    </w:p>
    <w:p w14:paraId="3F24AC46" w14:textId="77777777" w:rsidR="00265523" w:rsidRDefault="00B51596">
      <w:r>
        <w:rPr>
          <w:sz w:val="28"/>
          <w:highlight w:val="yellow"/>
        </w:rPr>
        <w:t xml:space="preserve">   C. </w:t>
      </w:r>
      <w:r>
        <w:rPr>
          <w:sz w:val="28"/>
          <w:highlight w:val="yellow"/>
        </w:rPr>
        <w:t>磁盘阵列</w:t>
      </w:r>
    </w:p>
    <w:p w14:paraId="7CF1CD1F" w14:textId="77777777" w:rsidR="00265523" w:rsidRDefault="00B51596">
      <w:r>
        <w:rPr>
          <w:sz w:val="28"/>
        </w:rPr>
        <w:t xml:space="preserve">   D. </w:t>
      </w:r>
      <w:r>
        <w:rPr>
          <w:sz w:val="28"/>
        </w:rPr>
        <w:t>系统和数据备份</w:t>
      </w:r>
    </w:p>
    <w:p w14:paraId="63571A57" w14:textId="77777777" w:rsidR="00265523" w:rsidRDefault="00B51596">
      <w:r>
        <w:rPr>
          <w:sz w:val="28"/>
        </w:rPr>
        <w:t>139. new</w:t>
      </w:r>
      <w:r>
        <w:rPr>
          <w:sz w:val="28"/>
        </w:rPr>
        <w:t>操作符的作用包括（）。</w:t>
      </w:r>
    </w:p>
    <w:p w14:paraId="1F9A7404" w14:textId="77777777" w:rsidR="00265523" w:rsidRDefault="00B51596">
      <w:r>
        <w:rPr>
          <w:sz w:val="28"/>
        </w:rPr>
        <w:t xml:space="preserve">   A. </w:t>
      </w:r>
      <w:r>
        <w:rPr>
          <w:sz w:val="28"/>
        </w:rPr>
        <w:t>为对象分配内存空间</w:t>
      </w:r>
    </w:p>
    <w:p w14:paraId="03619353" w14:textId="77777777" w:rsidR="00265523" w:rsidRDefault="00B51596">
      <w:r>
        <w:rPr>
          <w:sz w:val="28"/>
        </w:rPr>
        <w:t xml:space="preserve">   B. </w:t>
      </w:r>
      <w:r>
        <w:rPr>
          <w:sz w:val="28"/>
        </w:rPr>
        <w:t>调用类的构造方法</w:t>
      </w:r>
    </w:p>
    <w:p w14:paraId="515D90C5" w14:textId="77777777" w:rsidR="00265523" w:rsidRDefault="00B51596">
      <w:r>
        <w:rPr>
          <w:sz w:val="28"/>
          <w:highlight w:val="yellow"/>
        </w:rPr>
        <w:t xml:space="preserve">   C. </w:t>
      </w:r>
      <w:r>
        <w:rPr>
          <w:sz w:val="28"/>
          <w:highlight w:val="yellow"/>
        </w:rPr>
        <w:t>为对象返回一个引用</w:t>
      </w:r>
    </w:p>
    <w:p w14:paraId="0D87C98F" w14:textId="77777777" w:rsidR="00265523" w:rsidRDefault="00B51596">
      <w:r>
        <w:rPr>
          <w:sz w:val="28"/>
        </w:rPr>
        <w:t xml:space="preserve">   D. </w:t>
      </w:r>
      <w:r>
        <w:rPr>
          <w:sz w:val="28"/>
        </w:rPr>
        <w:t>定义一个类</w:t>
      </w:r>
    </w:p>
    <w:p w14:paraId="2D4C2D52" w14:textId="77777777" w:rsidR="00265523" w:rsidRDefault="00B51596">
      <w:r>
        <w:rPr>
          <w:sz w:val="28"/>
        </w:rPr>
        <w:t xml:space="preserve">140. </w:t>
      </w:r>
      <w:r>
        <w:rPr>
          <w:sz w:val="28"/>
        </w:rPr>
        <w:t>现代密码学中很多应⽤包含散列运算，⽽下⾯应⽤中包含散列运算的是</w:t>
      </w:r>
      <w:r>
        <w:rPr>
          <w:sz w:val="28"/>
        </w:rPr>
        <w:t>()</w:t>
      </w:r>
      <w:r>
        <w:rPr>
          <w:sz w:val="28"/>
        </w:rPr>
        <w:t>。</w:t>
      </w:r>
    </w:p>
    <w:p w14:paraId="5E73695F" w14:textId="77777777" w:rsidR="00265523" w:rsidRDefault="00B51596">
      <w:r>
        <w:rPr>
          <w:sz w:val="28"/>
        </w:rPr>
        <w:t xml:space="preserve">   A. </w:t>
      </w:r>
      <w:r>
        <w:rPr>
          <w:sz w:val="28"/>
        </w:rPr>
        <w:t>消息机密性</w:t>
      </w:r>
    </w:p>
    <w:p w14:paraId="0C9E3F66" w14:textId="77777777" w:rsidR="00265523" w:rsidRDefault="00B51596">
      <w:r>
        <w:rPr>
          <w:sz w:val="28"/>
        </w:rPr>
        <w:lastRenderedPageBreak/>
        <w:t xml:space="preserve">   B. </w:t>
      </w:r>
      <w:r>
        <w:rPr>
          <w:sz w:val="28"/>
        </w:rPr>
        <w:t>消息完整性</w:t>
      </w:r>
    </w:p>
    <w:p w14:paraId="2DF2F663" w14:textId="77777777" w:rsidR="00265523" w:rsidRDefault="00B51596">
      <w:r>
        <w:rPr>
          <w:sz w:val="28"/>
          <w:highlight w:val="yellow"/>
        </w:rPr>
        <w:t xml:space="preserve">   C. </w:t>
      </w:r>
      <w:r>
        <w:rPr>
          <w:sz w:val="28"/>
          <w:highlight w:val="yellow"/>
        </w:rPr>
        <w:t>消息认证码</w:t>
      </w:r>
    </w:p>
    <w:p w14:paraId="5CE2EEA2" w14:textId="77777777" w:rsidR="00265523" w:rsidRDefault="00B51596">
      <w:r>
        <w:rPr>
          <w:sz w:val="28"/>
        </w:rPr>
        <w:t xml:space="preserve">   D. </w:t>
      </w:r>
      <w:r>
        <w:rPr>
          <w:sz w:val="28"/>
        </w:rPr>
        <w:t>数字签名</w:t>
      </w:r>
    </w:p>
    <w:p w14:paraId="08E99F50" w14:textId="77777777" w:rsidR="00265523" w:rsidRDefault="00B51596">
      <w:r>
        <w:rPr>
          <w:sz w:val="28"/>
        </w:rPr>
        <w:t xml:space="preserve">141. </w:t>
      </w:r>
      <w:r>
        <w:rPr>
          <w:sz w:val="28"/>
        </w:rPr>
        <w:t>软件设计模式中的行为型模式有哪些？</w:t>
      </w:r>
    </w:p>
    <w:p w14:paraId="0591671B" w14:textId="77777777" w:rsidR="00265523" w:rsidRDefault="00B51596">
      <w:r>
        <w:rPr>
          <w:sz w:val="28"/>
        </w:rPr>
        <w:t xml:space="preserve">   A. </w:t>
      </w:r>
      <w:r>
        <w:rPr>
          <w:sz w:val="28"/>
        </w:rPr>
        <w:t>适配器模式</w:t>
      </w:r>
    </w:p>
    <w:p w14:paraId="362D1C46" w14:textId="77777777" w:rsidR="00265523" w:rsidRDefault="00B51596">
      <w:r>
        <w:rPr>
          <w:sz w:val="28"/>
        </w:rPr>
        <w:t xml:space="preserve">   B. </w:t>
      </w:r>
      <w:r>
        <w:rPr>
          <w:sz w:val="28"/>
        </w:rPr>
        <w:t>装饰器模式</w:t>
      </w:r>
    </w:p>
    <w:p w14:paraId="7BA27C5F" w14:textId="77777777" w:rsidR="00265523" w:rsidRDefault="00B51596">
      <w:r>
        <w:rPr>
          <w:sz w:val="28"/>
          <w:highlight w:val="yellow"/>
        </w:rPr>
        <w:t xml:space="preserve">   C. </w:t>
      </w:r>
      <w:r>
        <w:rPr>
          <w:sz w:val="28"/>
          <w:highlight w:val="yellow"/>
        </w:rPr>
        <w:t>代理模式</w:t>
      </w:r>
    </w:p>
    <w:p w14:paraId="238A4BA3" w14:textId="77777777" w:rsidR="00265523" w:rsidRDefault="00B51596">
      <w:r>
        <w:rPr>
          <w:sz w:val="28"/>
        </w:rPr>
        <w:t xml:space="preserve">   D. </w:t>
      </w:r>
      <w:r>
        <w:rPr>
          <w:sz w:val="28"/>
        </w:rPr>
        <w:t>模板方法模式</w:t>
      </w:r>
    </w:p>
    <w:p w14:paraId="0B848143" w14:textId="77777777" w:rsidR="00265523" w:rsidRDefault="00B51596">
      <w:r>
        <w:rPr>
          <w:sz w:val="28"/>
        </w:rPr>
        <w:t xml:space="preserve">142. </w:t>
      </w:r>
      <w:r>
        <w:rPr>
          <w:sz w:val="28"/>
        </w:rPr>
        <w:t>以下关于方法的参数的说法中正确的是（）。</w:t>
      </w:r>
    </w:p>
    <w:p w14:paraId="755FA108" w14:textId="77777777" w:rsidR="00265523" w:rsidRDefault="00B51596">
      <w:r>
        <w:rPr>
          <w:sz w:val="28"/>
        </w:rPr>
        <w:t xml:space="preserve">   A. </w:t>
      </w:r>
      <w:r>
        <w:rPr>
          <w:sz w:val="28"/>
        </w:rPr>
        <w:t>类的方法的形式参数可以是各种类型，但不能与该类相同</w:t>
      </w:r>
    </w:p>
    <w:p w14:paraId="70B1AADC" w14:textId="77777777" w:rsidR="00265523" w:rsidRDefault="00B51596">
      <w:r>
        <w:rPr>
          <w:sz w:val="28"/>
        </w:rPr>
        <w:t xml:space="preserve">   B. </w:t>
      </w:r>
      <w:r>
        <w:rPr>
          <w:sz w:val="28"/>
        </w:rPr>
        <w:t>调用方法时的实际参数可以是变量、常量和表达式，也可以是其他方法的返回值</w:t>
      </w:r>
    </w:p>
    <w:p w14:paraId="6AF4BCF8" w14:textId="77777777" w:rsidR="00265523" w:rsidRDefault="00B51596">
      <w:r>
        <w:rPr>
          <w:sz w:val="28"/>
          <w:highlight w:val="yellow"/>
        </w:rPr>
        <w:t xml:space="preserve">   C. </w:t>
      </w:r>
      <w:r>
        <w:rPr>
          <w:sz w:val="28"/>
          <w:highlight w:val="yellow"/>
        </w:rPr>
        <w:t>调用方法时将实际参数的值赋给形式参数</w:t>
      </w:r>
    </w:p>
    <w:p w14:paraId="4A026A75" w14:textId="77777777" w:rsidR="00265523" w:rsidRDefault="00B51596">
      <w:r>
        <w:rPr>
          <w:sz w:val="28"/>
        </w:rPr>
        <w:t xml:space="preserve">   D. </w:t>
      </w:r>
      <w:r>
        <w:rPr>
          <w:sz w:val="28"/>
        </w:rPr>
        <w:t>在方法体内给形式参数赋值不会影响实际参数的值</w:t>
      </w:r>
    </w:p>
    <w:p w14:paraId="59BAE7CA" w14:textId="77777777" w:rsidR="00265523" w:rsidRDefault="00B51596">
      <w:pPr>
        <w:pStyle w:val="1"/>
      </w:pPr>
      <w:r>
        <w:t>三、判断题</w:t>
      </w:r>
    </w:p>
    <w:p w14:paraId="725B0FB0" w14:textId="77777777" w:rsidR="00265523" w:rsidRDefault="00B51596">
      <w:r>
        <w:rPr>
          <w:sz w:val="28"/>
        </w:rPr>
        <w:t xml:space="preserve">1. </w:t>
      </w:r>
      <w:r>
        <w:rPr>
          <w:sz w:val="28"/>
        </w:rPr>
        <w:t>若已知一棵二叉树的前序遍历序列和后序遍历序列，则可以确定该二叉树。（）</w:t>
      </w:r>
    </w:p>
    <w:p w14:paraId="2A75D4F1" w14:textId="77777777" w:rsidR="00265523" w:rsidRDefault="00B51596">
      <w:r>
        <w:rPr>
          <w:sz w:val="28"/>
        </w:rPr>
        <w:t xml:space="preserve">   A. </w:t>
      </w:r>
      <w:r>
        <w:rPr>
          <w:sz w:val="28"/>
        </w:rPr>
        <w:t>正确</w:t>
      </w:r>
    </w:p>
    <w:p w14:paraId="0576DABA" w14:textId="77777777" w:rsidR="00265523" w:rsidRDefault="00B51596">
      <w:r>
        <w:rPr>
          <w:sz w:val="28"/>
          <w:highlight w:val="yellow"/>
        </w:rPr>
        <w:t xml:space="preserve">   B. </w:t>
      </w:r>
      <w:r>
        <w:rPr>
          <w:sz w:val="28"/>
          <w:highlight w:val="yellow"/>
        </w:rPr>
        <w:t>错误</w:t>
      </w:r>
    </w:p>
    <w:p w14:paraId="3BB1B563" w14:textId="77777777" w:rsidR="00265523" w:rsidRDefault="00B51596">
      <w:r>
        <w:rPr>
          <w:sz w:val="28"/>
        </w:rPr>
        <w:t xml:space="preserve">2. </w:t>
      </w:r>
      <w:r>
        <w:rPr>
          <w:sz w:val="28"/>
        </w:rPr>
        <w:t>队列只能从头部取数据也就最先放入的需要遍历整个栈最后才能取出来，而且在遍历数据的时候还得为数据开辟临时空间，保持数据在遍历前</w:t>
      </w:r>
      <w:r>
        <w:rPr>
          <w:sz w:val="28"/>
        </w:rPr>
        <w:t>的一致性。</w:t>
      </w:r>
    </w:p>
    <w:p w14:paraId="2B886A10" w14:textId="77777777" w:rsidR="00265523" w:rsidRDefault="00B51596">
      <w:r>
        <w:rPr>
          <w:sz w:val="28"/>
        </w:rPr>
        <w:lastRenderedPageBreak/>
        <w:t xml:space="preserve">   A. </w:t>
      </w:r>
      <w:r>
        <w:rPr>
          <w:sz w:val="28"/>
        </w:rPr>
        <w:t>正确</w:t>
      </w:r>
    </w:p>
    <w:p w14:paraId="2B59AC26" w14:textId="77777777" w:rsidR="00265523" w:rsidRDefault="00B51596">
      <w:r>
        <w:rPr>
          <w:sz w:val="28"/>
          <w:highlight w:val="yellow"/>
        </w:rPr>
        <w:t xml:space="preserve">   B. </w:t>
      </w:r>
      <w:r>
        <w:rPr>
          <w:sz w:val="28"/>
          <w:highlight w:val="yellow"/>
        </w:rPr>
        <w:t>错误</w:t>
      </w:r>
    </w:p>
    <w:p w14:paraId="2A2DFA75" w14:textId="77777777" w:rsidR="00265523" w:rsidRDefault="00B51596">
      <w:r>
        <w:rPr>
          <w:sz w:val="28"/>
        </w:rPr>
        <w:t xml:space="preserve">3. </w:t>
      </w:r>
      <w:r>
        <w:rPr>
          <w:sz w:val="28"/>
        </w:rPr>
        <w:t>银监会信息科技监管部门是银行业信息系统应急处理日常管理机构。</w:t>
      </w:r>
    </w:p>
    <w:p w14:paraId="40EE2D60" w14:textId="77777777" w:rsidR="00265523" w:rsidRDefault="00B51596">
      <w:r>
        <w:rPr>
          <w:sz w:val="28"/>
          <w:highlight w:val="yellow"/>
        </w:rPr>
        <w:t xml:space="preserve">   A. </w:t>
      </w:r>
      <w:r>
        <w:rPr>
          <w:sz w:val="28"/>
          <w:highlight w:val="yellow"/>
        </w:rPr>
        <w:t>正确</w:t>
      </w:r>
    </w:p>
    <w:p w14:paraId="0C4F91AC" w14:textId="77777777" w:rsidR="00265523" w:rsidRDefault="00B51596">
      <w:r>
        <w:rPr>
          <w:sz w:val="28"/>
        </w:rPr>
        <w:t xml:space="preserve">   B. </w:t>
      </w:r>
      <w:r>
        <w:rPr>
          <w:sz w:val="28"/>
        </w:rPr>
        <w:t>错误</w:t>
      </w:r>
    </w:p>
    <w:p w14:paraId="63942622" w14:textId="77777777" w:rsidR="00265523" w:rsidRDefault="00B51596">
      <w:r>
        <w:rPr>
          <w:sz w:val="28"/>
        </w:rPr>
        <w:t xml:space="preserve">4. </w:t>
      </w:r>
      <w:r>
        <w:rPr>
          <w:sz w:val="28"/>
        </w:rPr>
        <w:t>密钥管理的主要内容包括密钥的生成、分配、使用、存储、备份、恢复和销毁。（）</w:t>
      </w:r>
    </w:p>
    <w:p w14:paraId="4587DE76" w14:textId="77777777" w:rsidR="00265523" w:rsidRDefault="00B51596">
      <w:r>
        <w:rPr>
          <w:sz w:val="28"/>
          <w:highlight w:val="yellow"/>
        </w:rPr>
        <w:t xml:space="preserve">   A. </w:t>
      </w:r>
      <w:r>
        <w:rPr>
          <w:sz w:val="28"/>
          <w:highlight w:val="yellow"/>
        </w:rPr>
        <w:t>正确</w:t>
      </w:r>
    </w:p>
    <w:p w14:paraId="086E353B" w14:textId="77777777" w:rsidR="00265523" w:rsidRDefault="00B51596">
      <w:r>
        <w:rPr>
          <w:sz w:val="28"/>
        </w:rPr>
        <w:t xml:space="preserve">   B. </w:t>
      </w:r>
      <w:r>
        <w:rPr>
          <w:sz w:val="28"/>
        </w:rPr>
        <w:t>错误</w:t>
      </w:r>
    </w:p>
    <w:p w14:paraId="06FCBC2E" w14:textId="77777777" w:rsidR="00265523" w:rsidRDefault="00B51596">
      <w:r>
        <w:rPr>
          <w:sz w:val="28"/>
        </w:rPr>
        <w:t xml:space="preserve">5. </w:t>
      </w:r>
      <w:r>
        <w:rPr>
          <w:sz w:val="28"/>
        </w:rPr>
        <w:t>杭州银行分行科技人员应为专职人员，不得兼任其它非信息科技方面的工作。</w:t>
      </w:r>
    </w:p>
    <w:p w14:paraId="28CBD67A" w14:textId="77777777" w:rsidR="00265523" w:rsidRDefault="00B51596">
      <w:r>
        <w:rPr>
          <w:sz w:val="28"/>
          <w:highlight w:val="yellow"/>
        </w:rPr>
        <w:t xml:space="preserve">   A. </w:t>
      </w:r>
      <w:r>
        <w:rPr>
          <w:sz w:val="28"/>
          <w:highlight w:val="yellow"/>
        </w:rPr>
        <w:t>正确</w:t>
      </w:r>
    </w:p>
    <w:p w14:paraId="2EEFCEC7" w14:textId="77777777" w:rsidR="00265523" w:rsidRDefault="00B51596">
      <w:r>
        <w:rPr>
          <w:sz w:val="28"/>
        </w:rPr>
        <w:t xml:space="preserve">   B. </w:t>
      </w:r>
      <w:r>
        <w:rPr>
          <w:sz w:val="28"/>
        </w:rPr>
        <w:t>错误</w:t>
      </w:r>
    </w:p>
    <w:p w14:paraId="40DC7492" w14:textId="77777777" w:rsidR="00265523" w:rsidRDefault="00B51596">
      <w:r>
        <w:rPr>
          <w:sz w:val="28"/>
        </w:rPr>
        <w:t xml:space="preserve">6. </w:t>
      </w:r>
      <w:r>
        <w:rPr>
          <w:sz w:val="28"/>
        </w:rPr>
        <w:t>加密算法分为对称密码体制和非对称密码体制，其中对称密码体制又可分为两类，按字符逐位加密的序列密码和按固定数据块大小加密的分组</w:t>
      </w:r>
      <w:r>
        <w:rPr>
          <w:sz w:val="28"/>
        </w:rPr>
        <w:t>密码。（）</w:t>
      </w:r>
    </w:p>
    <w:p w14:paraId="6470DB6E" w14:textId="77777777" w:rsidR="00265523" w:rsidRDefault="00B51596">
      <w:r>
        <w:rPr>
          <w:sz w:val="28"/>
          <w:highlight w:val="yellow"/>
        </w:rPr>
        <w:t xml:space="preserve">   A. </w:t>
      </w:r>
      <w:r>
        <w:rPr>
          <w:sz w:val="28"/>
          <w:highlight w:val="yellow"/>
        </w:rPr>
        <w:t>正确</w:t>
      </w:r>
    </w:p>
    <w:p w14:paraId="589EF55C" w14:textId="77777777" w:rsidR="00265523" w:rsidRDefault="00B51596">
      <w:r>
        <w:rPr>
          <w:sz w:val="28"/>
        </w:rPr>
        <w:t xml:space="preserve">   B. </w:t>
      </w:r>
      <w:r>
        <w:rPr>
          <w:sz w:val="28"/>
        </w:rPr>
        <w:t>错误</w:t>
      </w:r>
    </w:p>
    <w:p w14:paraId="6537A190" w14:textId="77777777" w:rsidR="00265523" w:rsidRDefault="00B51596">
      <w:r>
        <w:rPr>
          <w:sz w:val="28"/>
        </w:rPr>
        <w:t xml:space="preserve">7. </w:t>
      </w:r>
      <w:r>
        <w:rPr>
          <w:sz w:val="28"/>
        </w:rPr>
        <w:t>银行业金融机构应当根据自身信息科技战略明确外包的职能。涉及战略管理、风险管理、内部审计及其他有关信息科技核心竞争力的职能不得外包</w:t>
      </w:r>
    </w:p>
    <w:p w14:paraId="223DF4AB" w14:textId="77777777" w:rsidR="00265523" w:rsidRDefault="00B51596">
      <w:r>
        <w:rPr>
          <w:sz w:val="28"/>
          <w:highlight w:val="yellow"/>
        </w:rPr>
        <w:t xml:space="preserve">   A. </w:t>
      </w:r>
      <w:r>
        <w:rPr>
          <w:sz w:val="28"/>
          <w:highlight w:val="yellow"/>
        </w:rPr>
        <w:t>正确</w:t>
      </w:r>
    </w:p>
    <w:p w14:paraId="3DE0186A" w14:textId="77777777" w:rsidR="00265523" w:rsidRDefault="00B51596">
      <w:r>
        <w:rPr>
          <w:sz w:val="28"/>
        </w:rPr>
        <w:t xml:space="preserve">   B. </w:t>
      </w:r>
      <w:r>
        <w:rPr>
          <w:sz w:val="28"/>
        </w:rPr>
        <w:t>错误</w:t>
      </w:r>
    </w:p>
    <w:p w14:paraId="5915819C" w14:textId="77777777" w:rsidR="00265523" w:rsidRDefault="00B51596">
      <w:r>
        <w:rPr>
          <w:sz w:val="28"/>
        </w:rPr>
        <w:lastRenderedPageBreak/>
        <w:t xml:space="preserve">8. </w:t>
      </w:r>
      <w:r>
        <w:rPr>
          <w:sz w:val="28"/>
        </w:rPr>
        <w:t>总行科技部为正版软件管理办公室授权执行部门，负责确定正版软件标准、规格、范围，并负责选型和集中采购管理。各分支机构可视自身实际情况自行采购。</w:t>
      </w:r>
    </w:p>
    <w:p w14:paraId="291A151D" w14:textId="77777777" w:rsidR="00265523" w:rsidRDefault="00B51596">
      <w:r>
        <w:rPr>
          <w:sz w:val="28"/>
        </w:rPr>
        <w:t xml:space="preserve">   A. </w:t>
      </w:r>
      <w:r>
        <w:rPr>
          <w:sz w:val="28"/>
        </w:rPr>
        <w:t>正确</w:t>
      </w:r>
    </w:p>
    <w:p w14:paraId="68A8D266" w14:textId="77777777" w:rsidR="00265523" w:rsidRDefault="00B51596">
      <w:r>
        <w:rPr>
          <w:sz w:val="28"/>
          <w:highlight w:val="yellow"/>
        </w:rPr>
        <w:t xml:space="preserve">   B. </w:t>
      </w:r>
      <w:r>
        <w:rPr>
          <w:sz w:val="28"/>
          <w:highlight w:val="yellow"/>
        </w:rPr>
        <w:t>错误</w:t>
      </w:r>
    </w:p>
    <w:p w14:paraId="2F9C7D3B" w14:textId="77777777" w:rsidR="00265523" w:rsidRDefault="00B51596">
      <w:r>
        <w:rPr>
          <w:sz w:val="28"/>
        </w:rPr>
        <w:t xml:space="preserve">9. </w:t>
      </w:r>
      <w:r>
        <w:rPr>
          <w:sz w:val="28"/>
        </w:rPr>
        <w:t>编程序时应尽可能利用硬件特点以提高程序效率</w:t>
      </w:r>
      <w:r>
        <w:rPr>
          <w:sz w:val="28"/>
        </w:rPr>
        <w:t>.</w:t>
      </w:r>
    </w:p>
    <w:p w14:paraId="217D02AC" w14:textId="77777777" w:rsidR="00265523" w:rsidRDefault="00B51596">
      <w:r>
        <w:rPr>
          <w:sz w:val="28"/>
        </w:rPr>
        <w:t xml:space="preserve">   A. </w:t>
      </w:r>
      <w:r>
        <w:rPr>
          <w:sz w:val="28"/>
        </w:rPr>
        <w:t>正确</w:t>
      </w:r>
    </w:p>
    <w:p w14:paraId="53DC49D7" w14:textId="77777777" w:rsidR="00265523" w:rsidRDefault="00B51596">
      <w:r>
        <w:rPr>
          <w:sz w:val="28"/>
          <w:highlight w:val="yellow"/>
        </w:rPr>
        <w:t xml:space="preserve">   B. </w:t>
      </w:r>
      <w:r>
        <w:rPr>
          <w:sz w:val="28"/>
          <w:highlight w:val="yellow"/>
        </w:rPr>
        <w:t>错误</w:t>
      </w:r>
    </w:p>
    <w:p w14:paraId="45099047" w14:textId="77777777" w:rsidR="00265523" w:rsidRDefault="00B51596">
      <w:r>
        <w:rPr>
          <w:sz w:val="28"/>
        </w:rPr>
        <w:t xml:space="preserve">10. </w:t>
      </w:r>
      <w:r>
        <w:rPr>
          <w:sz w:val="28"/>
        </w:rPr>
        <w:t>主键被强制定义成</w:t>
      </w:r>
      <w:r>
        <w:rPr>
          <w:sz w:val="28"/>
        </w:rPr>
        <w:t>NOTNULL</w:t>
      </w:r>
      <w:r>
        <w:rPr>
          <w:sz w:val="28"/>
        </w:rPr>
        <w:t>和</w:t>
      </w:r>
      <w:r>
        <w:rPr>
          <w:sz w:val="28"/>
        </w:rPr>
        <w:t>UNIQUE</w:t>
      </w:r>
      <w:r>
        <w:rPr>
          <w:sz w:val="28"/>
        </w:rPr>
        <w:t>。</w:t>
      </w:r>
    </w:p>
    <w:p w14:paraId="1AF0BF19" w14:textId="77777777" w:rsidR="00265523" w:rsidRDefault="00B51596">
      <w:r>
        <w:rPr>
          <w:sz w:val="28"/>
          <w:highlight w:val="yellow"/>
        </w:rPr>
        <w:t xml:space="preserve">   A. </w:t>
      </w:r>
      <w:r>
        <w:rPr>
          <w:sz w:val="28"/>
          <w:highlight w:val="yellow"/>
        </w:rPr>
        <w:t>正确</w:t>
      </w:r>
    </w:p>
    <w:p w14:paraId="20DFEA9D" w14:textId="77777777" w:rsidR="00265523" w:rsidRDefault="00B51596">
      <w:r>
        <w:rPr>
          <w:sz w:val="28"/>
        </w:rPr>
        <w:t xml:space="preserve">   B. </w:t>
      </w:r>
      <w:r>
        <w:rPr>
          <w:sz w:val="28"/>
        </w:rPr>
        <w:t>错误</w:t>
      </w:r>
    </w:p>
    <w:p w14:paraId="49385C48" w14:textId="77777777" w:rsidR="00265523" w:rsidRDefault="00B51596">
      <w:r>
        <w:rPr>
          <w:sz w:val="28"/>
        </w:rPr>
        <w:t xml:space="preserve">11. </w:t>
      </w:r>
      <w:r>
        <w:rPr>
          <w:sz w:val="28"/>
        </w:rPr>
        <w:t>对数据库进行备份时，应该选择在系统负载较低的情况下进行。</w:t>
      </w:r>
    </w:p>
    <w:p w14:paraId="1239086E" w14:textId="77777777" w:rsidR="00265523" w:rsidRDefault="00B51596">
      <w:r>
        <w:rPr>
          <w:sz w:val="28"/>
          <w:highlight w:val="yellow"/>
        </w:rPr>
        <w:t xml:space="preserve">   A. </w:t>
      </w:r>
      <w:r>
        <w:rPr>
          <w:sz w:val="28"/>
          <w:highlight w:val="yellow"/>
        </w:rPr>
        <w:t>正确</w:t>
      </w:r>
    </w:p>
    <w:p w14:paraId="3105285F" w14:textId="77777777" w:rsidR="00265523" w:rsidRDefault="00B51596">
      <w:r>
        <w:rPr>
          <w:sz w:val="28"/>
        </w:rPr>
        <w:t xml:space="preserve">   B. </w:t>
      </w:r>
      <w:r>
        <w:rPr>
          <w:sz w:val="28"/>
        </w:rPr>
        <w:t>错误</w:t>
      </w:r>
    </w:p>
    <w:p w14:paraId="2DEA9822" w14:textId="77777777" w:rsidR="00265523" w:rsidRDefault="00B51596">
      <w:r>
        <w:rPr>
          <w:sz w:val="28"/>
        </w:rPr>
        <w:t xml:space="preserve">12. </w:t>
      </w:r>
      <w:r>
        <w:rPr>
          <w:sz w:val="28"/>
        </w:rPr>
        <w:t>不管是对象、基本类型还是对象数组、基本类型数组，在函数中都不能改变其实际地址但能改变其中的内容。</w:t>
      </w:r>
    </w:p>
    <w:p w14:paraId="1BDB1F1B" w14:textId="77777777" w:rsidR="00265523" w:rsidRDefault="00B51596">
      <w:r>
        <w:rPr>
          <w:sz w:val="28"/>
          <w:highlight w:val="yellow"/>
        </w:rPr>
        <w:t xml:space="preserve">   A. </w:t>
      </w:r>
      <w:r>
        <w:rPr>
          <w:sz w:val="28"/>
          <w:highlight w:val="yellow"/>
        </w:rPr>
        <w:t>正确</w:t>
      </w:r>
    </w:p>
    <w:p w14:paraId="4044FE9D" w14:textId="77777777" w:rsidR="00265523" w:rsidRDefault="00B51596">
      <w:r>
        <w:rPr>
          <w:sz w:val="28"/>
        </w:rPr>
        <w:t xml:space="preserve">   B. </w:t>
      </w:r>
      <w:r>
        <w:rPr>
          <w:sz w:val="28"/>
        </w:rPr>
        <w:t>错误</w:t>
      </w:r>
    </w:p>
    <w:p w14:paraId="31E8A288" w14:textId="77777777" w:rsidR="00265523" w:rsidRDefault="00B51596">
      <w:r>
        <w:rPr>
          <w:sz w:val="28"/>
        </w:rPr>
        <w:t xml:space="preserve">13. </w:t>
      </w:r>
      <w:r>
        <w:rPr>
          <w:sz w:val="28"/>
        </w:rPr>
        <w:t>设计模式总是在不断地发展和演进。</w:t>
      </w:r>
    </w:p>
    <w:p w14:paraId="44AFF88C" w14:textId="77777777" w:rsidR="00265523" w:rsidRDefault="00B51596">
      <w:r>
        <w:rPr>
          <w:sz w:val="28"/>
          <w:highlight w:val="yellow"/>
        </w:rPr>
        <w:t xml:space="preserve">   A. </w:t>
      </w:r>
      <w:r>
        <w:rPr>
          <w:sz w:val="28"/>
          <w:highlight w:val="yellow"/>
        </w:rPr>
        <w:t>正确</w:t>
      </w:r>
    </w:p>
    <w:p w14:paraId="2DDEF518" w14:textId="77777777" w:rsidR="00265523" w:rsidRDefault="00B51596">
      <w:r>
        <w:rPr>
          <w:sz w:val="28"/>
        </w:rPr>
        <w:t xml:space="preserve">   B. </w:t>
      </w:r>
      <w:r>
        <w:rPr>
          <w:sz w:val="28"/>
        </w:rPr>
        <w:t>错误</w:t>
      </w:r>
    </w:p>
    <w:p w14:paraId="5D6D5237" w14:textId="77777777" w:rsidR="00265523" w:rsidRDefault="00B51596">
      <w:r>
        <w:rPr>
          <w:sz w:val="28"/>
        </w:rPr>
        <w:lastRenderedPageBreak/>
        <w:t xml:space="preserve">14. </w:t>
      </w:r>
      <w:r>
        <w:rPr>
          <w:sz w:val="28"/>
        </w:rPr>
        <w:t>当一个具有多层次索引的</w:t>
      </w:r>
      <w:r>
        <w:rPr>
          <w:sz w:val="28"/>
        </w:rPr>
        <w:t>DataFrame</w:t>
      </w:r>
      <w:r>
        <w:rPr>
          <w:sz w:val="28"/>
        </w:rPr>
        <w:t>对象经过</w:t>
      </w:r>
      <w:r>
        <w:rPr>
          <w:sz w:val="28"/>
        </w:rPr>
        <w:t>stack()</w:t>
      </w:r>
      <w:r>
        <w:rPr>
          <w:sz w:val="28"/>
        </w:rPr>
        <w:t>后，会返回一个</w:t>
      </w:r>
      <w:r>
        <w:rPr>
          <w:sz w:val="28"/>
        </w:rPr>
        <w:t>Series</w:t>
      </w:r>
      <w:r>
        <w:rPr>
          <w:sz w:val="28"/>
        </w:rPr>
        <w:t>对象。</w:t>
      </w:r>
    </w:p>
    <w:p w14:paraId="45F7E02C" w14:textId="77777777" w:rsidR="00265523" w:rsidRDefault="00B51596">
      <w:r>
        <w:rPr>
          <w:sz w:val="28"/>
        </w:rPr>
        <w:t xml:space="preserve"> </w:t>
      </w:r>
      <w:r>
        <w:rPr>
          <w:sz w:val="28"/>
        </w:rPr>
        <w:t xml:space="preserve">  A. </w:t>
      </w:r>
      <w:r>
        <w:rPr>
          <w:sz w:val="28"/>
        </w:rPr>
        <w:t>正确</w:t>
      </w:r>
    </w:p>
    <w:p w14:paraId="515FC9CE" w14:textId="77777777" w:rsidR="00265523" w:rsidRDefault="00B51596">
      <w:r>
        <w:rPr>
          <w:sz w:val="28"/>
          <w:highlight w:val="yellow"/>
        </w:rPr>
        <w:t xml:space="preserve">   B. </w:t>
      </w:r>
      <w:r>
        <w:rPr>
          <w:sz w:val="28"/>
          <w:highlight w:val="yellow"/>
        </w:rPr>
        <w:t>错误</w:t>
      </w:r>
    </w:p>
    <w:p w14:paraId="62CDCB29" w14:textId="77777777" w:rsidR="00265523" w:rsidRDefault="00B51596">
      <w:r>
        <w:rPr>
          <w:sz w:val="28"/>
        </w:rPr>
        <w:t xml:space="preserve">15. </w:t>
      </w:r>
      <w:r>
        <w:rPr>
          <w:sz w:val="28"/>
        </w:rPr>
        <w:t>平衡二叉树是二叉排序树，但二叉排序树不一定是平衡二叉树。</w:t>
      </w:r>
      <w:r>
        <w:rPr>
          <w:sz w:val="28"/>
        </w:rPr>
        <w:t>()</w:t>
      </w:r>
    </w:p>
    <w:p w14:paraId="0BF7D03F" w14:textId="77777777" w:rsidR="00265523" w:rsidRDefault="00B51596">
      <w:r>
        <w:rPr>
          <w:sz w:val="28"/>
          <w:highlight w:val="yellow"/>
        </w:rPr>
        <w:t xml:space="preserve">   A. </w:t>
      </w:r>
      <w:r>
        <w:rPr>
          <w:sz w:val="28"/>
          <w:highlight w:val="yellow"/>
        </w:rPr>
        <w:t>正确</w:t>
      </w:r>
    </w:p>
    <w:p w14:paraId="3CFCA707" w14:textId="77777777" w:rsidR="00265523" w:rsidRDefault="00B51596">
      <w:r>
        <w:rPr>
          <w:sz w:val="28"/>
        </w:rPr>
        <w:t xml:space="preserve">   B. </w:t>
      </w:r>
      <w:r>
        <w:rPr>
          <w:sz w:val="28"/>
        </w:rPr>
        <w:t>错误</w:t>
      </w:r>
    </w:p>
    <w:p w14:paraId="43A07C7A" w14:textId="77777777" w:rsidR="00265523" w:rsidRDefault="00B51596">
      <w:r>
        <w:rPr>
          <w:sz w:val="28"/>
        </w:rPr>
        <w:t xml:space="preserve">16. </w:t>
      </w:r>
      <w:r>
        <w:rPr>
          <w:sz w:val="28"/>
        </w:rPr>
        <w:t>项目论证一般分为机会研究、初步可行性研究和详细可行性研究三个阶段，初步可行性研究阶段在多方案比较的基础上选择出最优方案（）</w:t>
      </w:r>
      <w:r>
        <w:rPr>
          <w:sz w:val="28"/>
        </w:rPr>
        <w:br/>
      </w:r>
    </w:p>
    <w:p w14:paraId="7ED4325A" w14:textId="77777777" w:rsidR="00265523" w:rsidRDefault="00B51596">
      <w:r>
        <w:rPr>
          <w:sz w:val="28"/>
        </w:rPr>
        <w:t xml:space="preserve">   A. </w:t>
      </w:r>
      <w:r>
        <w:rPr>
          <w:sz w:val="28"/>
        </w:rPr>
        <w:t>正确</w:t>
      </w:r>
    </w:p>
    <w:p w14:paraId="2D9CA553" w14:textId="77777777" w:rsidR="00265523" w:rsidRDefault="00B51596">
      <w:r>
        <w:rPr>
          <w:sz w:val="28"/>
          <w:highlight w:val="yellow"/>
        </w:rPr>
        <w:t xml:space="preserve">   B. </w:t>
      </w:r>
      <w:r>
        <w:rPr>
          <w:sz w:val="28"/>
          <w:highlight w:val="yellow"/>
        </w:rPr>
        <w:t>错误</w:t>
      </w:r>
    </w:p>
    <w:p w14:paraId="6D7F3A17" w14:textId="77777777" w:rsidR="00265523" w:rsidRDefault="00B51596">
      <w:r>
        <w:rPr>
          <w:sz w:val="28"/>
        </w:rPr>
        <w:t xml:space="preserve">17. </w:t>
      </w:r>
      <w:r>
        <w:rPr>
          <w:sz w:val="28"/>
        </w:rPr>
        <w:t>顺序存储方式的优点是存储密度大，且插入、删除运算效率高。</w:t>
      </w:r>
      <w:r>
        <w:rPr>
          <w:sz w:val="28"/>
        </w:rPr>
        <w:t>()</w:t>
      </w:r>
    </w:p>
    <w:p w14:paraId="44E4757F" w14:textId="77777777" w:rsidR="00265523" w:rsidRDefault="00B51596">
      <w:r>
        <w:rPr>
          <w:sz w:val="28"/>
        </w:rPr>
        <w:t xml:space="preserve">   A. </w:t>
      </w:r>
      <w:r>
        <w:rPr>
          <w:sz w:val="28"/>
        </w:rPr>
        <w:t>正确</w:t>
      </w:r>
    </w:p>
    <w:p w14:paraId="0B7C6DC5" w14:textId="77777777" w:rsidR="00265523" w:rsidRDefault="00B51596">
      <w:r>
        <w:rPr>
          <w:sz w:val="28"/>
          <w:highlight w:val="yellow"/>
        </w:rPr>
        <w:t xml:space="preserve">   B. </w:t>
      </w:r>
      <w:r>
        <w:rPr>
          <w:sz w:val="28"/>
          <w:highlight w:val="yellow"/>
        </w:rPr>
        <w:t>错误</w:t>
      </w:r>
    </w:p>
    <w:p w14:paraId="3F8BCFDF" w14:textId="77777777" w:rsidR="00265523" w:rsidRDefault="00B51596">
      <w:r>
        <w:rPr>
          <w:sz w:val="28"/>
        </w:rPr>
        <w:t xml:space="preserve">18. </w:t>
      </w:r>
      <w:r>
        <w:rPr>
          <w:sz w:val="28"/>
        </w:rPr>
        <w:t>软件需求分析的任务是建立软件模块结构图。</w:t>
      </w:r>
    </w:p>
    <w:p w14:paraId="71B2656A" w14:textId="77777777" w:rsidR="00265523" w:rsidRDefault="00B51596">
      <w:r>
        <w:rPr>
          <w:sz w:val="28"/>
        </w:rPr>
        <w:t xml:space="preserve">   A. </w:t>
      </w:r>
      <w:r>
        <w:rPr>
          <w:sz w:val="28"/>
        </w:rPr>
        <w:t>正确</w:t>
      </w:r>
    </w:p>
    <w:p w14:paraId="63E997AE" w14:textId="77777777" w:rsidR="00265523" w:rsidRDefault="00B51596">
      <w:r>
        <w:rPr>
          <w:sz w:val="28"/>
          <w:highlight w:val="yellow"/>
        </w:rPr>
        <w:t xml:space="preserve">   B. </w:t>
      </w:r>
      <w:r>
        <w:rPr>
          <w:sz w:val="28"/>
          <w:highlight w:val="yellow"/>
        </w:rPr>
        <w:t>错误</w:t>
      </w:r>
    </w:p>
    <w:p w14:paraId="136CD7F0" w14:textId="77777777" w:rsidR="00265523" w:rsidRDefault="00B51596">
      <w:r>
        <w:rPr>
          <w:sz w:val="28"/>
        </w:rPr>
        <w:t xml:space="preserve">19. </w:t>
      </w:r>
      <w:r>
        <w:rPr>
          <w:sz w:val="28"/>
        </w:rPr>
        <w:t>商业银行数据中心应根据内部审计意见，及时制定整改计划并实施整改。对于外部审计意见，不得作为参考。</w:t>
      </w:r>
    </w:p>
    <w:p w14:paraId="51A4D0FA" w14:textId="77777777" w:rsidR="00265523" w:rsidRDefault="00B51596">
      <w:r>
        <w:rPr>
          <w:sz w:val="28"/>
        </w:rPr>
        <w:t xml:space="preserve">   A. </w:t>
      </w:r>
      <w:r>
        <w:rPr>
          <w:sz w:val="28"/>
        </w:rPr>
        <w:t>正确</w:t>
      </w:r>
    </w:p>
    <w:p w14:paraId="3AF1E8E7" w14:textId="77777777" w:rsidR="00265523" w:rsidRDefault="00B51596">
      <w:r>
        <w:rPr>
          <w:sz w:val="28"/>
          <w:highlight w:val="yellow"/>
        </w:rPr>
        <w:lastRenderedPageBreak/>
        <w:t xml:space="preserve">   B. </w:t>
      </w:r>
      <w:r>
        <w:rPr>
          <w:sz w:val="28"/>
          <w:highlight w:val="yellow"/>
        </w:rPr>
        <w:t>错误</w:t>
      </w:r>
    </w:p>
    <w:p w14:paraId="6D80B6D7" w14:textId="77777777" w:rsidR="00265523" w:rsidRDefault="00B51596">
      <w:r>
        <w:rPr>
          <w:sz w:val="28"/>
        </w:rPr>
        <w:t>20. @RequestMapping</w:t>
      </w:r>
      <w:r>
        <w:rPr>
          <w:sz w:val="28"/>
        </w:rPr>
        <w:t>注解的属性都是可选属性（）</w:t>
      </w:r>
    </w:p>
    <w:p w14:paraId="7DF33689" w14:textId="77777777" w:rsidR="00265523" w:rsidRDefault="00B51596">
      <w:r>
        <w:rPr>
          <w:sz w:val="28"/>
          <w:highlight w:val="yellow"/>
        </w:rPr>
        <w:t xml:space="preserve">   A. </w:t>
      </w:r>
      <w:r>
        <w:rPr>
          <w:sz w:val="28"/>
          <w:highlight w:val="yellow"/>
        </w:rPr>
        <w:t>正确</w:t>
      </w:r>
    </w:p>
    <w:p w14:paraId="76801D47" w14:textId="77777777" w:rsidR="00265523" w:rsidRDefault="00B51596">
      <w:r>
        <w:rPr>
          <w:sz w:val="28"/>
        </w:rPr>
        <w:t xml:space="preserve">   B. </w:t>
      </w:r>
      <w:r>
        <w:rPr>
          <w:sz w:val="28"/>
        </w:rPr>
        <w:t>错误</w:t>
      </w:r>
    </w:p>
    <w:p w14:paraId="2BF02235" w14:textId="77777777" w:rsidR="00265523" w:rsidRDefault="00B51596">
      <w:r>
        <w:rPr>
          <w:sz w:val="28"/>
        </w:rPr>
        <w:t xml:space="preserve">21. </w:t>
      </w:r>
      <w:r>
        <w:rPr>
          <w:sz w:val="28"/>
        </w:rPr>
        <w:t>所谓随机型决策问题，是指决策者所面临的各种自然状态是随机出现的一类决策问题。（）</w:t>
      </w:r>
    </w:p>
    <w:p w14:paraId="365D1702" w14:textId="77777777" w:rsidR="00265523" w:rsidRDefault="00B51596">
      <w:r>
        <w:rPr>
          <w:sz w:val="28"/>
          <w:highlight w:val="yellow"/>
        </w:rPr>
        <w:t xml:space="preserve">   A. </w:t>
      </w:r>
      <w:r>
        <w:rPr>
          <w:sz w:val="28"/>
          <w:highlight w:val="yellow"/>
        </w:rPr>
        <w:t>正确</w:t>
      </w:r>
    </w:p>
    <w:p w14:paraId="2C4873B5" w14:textId="77777777" w:rsidR="00265523" w:rsidRDefault="00B51596">
      <w:r>
        <w:rPr>
          <w:sz w:val="28"/>
        </w:rPr>
        <w:t xml:space="preserve">   B. </w:t>
      </w:r>
      <w:r>
        <w:rPr>
          <w:sz w:val="28"/>
        </w:rPr>
        <w:t>错误</w:t>
      </w:r>
    </w:p>
    <w:p w14:paraId="728BA145" w14:textId="77777777" w:rsidR="00265523" w:rsidRDefault="00B51596">
      <w:r>
        <w:rPr>
          <w:sz w:val="28"/>
        </w:rPr>
        <w:t xml:space="preserve">22. </w:t>
      </w:r>
      <w:r>
        <w:rPr>
          <w:sz w:val="28"/>
        </w:rPr>
        <w:t>适合文件加密，⽽且有少量错误时不会造成同步失败，是软件加密的最好选择</w:t>
      </w:r>
      <w:r>
        <w:rPr>
          <w:sz w:val="28"/>
        </w:rPr>
        <w:t>,</w:t>
      </w:r>
      <w:r>
        <w:rPr>
          <w:sz w:val="28"/>
        </w:rPr>
        <w:t>这种分组密码的操作模式是指密码分组链接模式（）</w:t>
      </w:r>
      <w:r>
        <w:rPr>
          <w:sz w:val="28"/>
        </w:rPr>
        <w:t>。</w:t>
      </w:r>
    </w:p>
    <w:p w14:paraId="71B6CEF2" w14:textId="77777777" w:rsidR="00265523" w:rsidRDefault="00B51596">
      <w:r>
        <w:rPr>
          <w:sz w:val="28"/>
          <w:highlight w:val="yellow"/>
        </w:rPr>
        <w:t xml:space="preserve">   A. </w:t>
      </w:r>
      <w:r>
        <w:rPr>
          <w:sz w:val="28"/>
          <w:highlight w:val="yellow"/>
        </w:rPr>
        <w:t>正确</w:t>
      </w:r>
    </w:p>
    <w:p w14:paraId="0D2E15EC" w14:textId="77777777" w:rsidR="00265523" w:rsidRDefault="00B51596">
      <w:r>
        <w:rPr>
          <w:sz w:val="28"/>
        </w:rPr>
        <w:t xml:space="preserve">   B. </w:t>
      </w:r>
      <w:r>
        <w:rPr>
          <w:sz w:val="28"/>
        </w:rPr>
        <w:t>错误</w:t>
      </w:r>
    </w:p>
    <w:p w14:paraId="3C0BC9E3" w14:textId="77777777" w:rsidR="00265523" w:rsidRDefault="00B51596">
      <w:r>
        <w:rPr>
          <w:sz w:val="28"/>
        </w:rPr>
        <w:t xml:space="preserve">23. </w:t>
      </w:r>
      <w:r>
        <w:rPr>
          <w:sz w:val="28"/>
        </w:rPr>
        <w:t>原则上本行各信息系统不允许对非本行人员开放，外部人员如需访问本行信息系统或获取相关数据，必须经有权部门审批，并需对访问记录进行有效的日志记录。</w:t>
      </w:r>
    </w:p>
    <w:p w14:paraId="2B4CEA6C" w14:textId="77777777" w:rsidR="00265523" w:rsidRDefault="00B51596">
      <w:r>
        <w:rPr>
          <w:sz w:val="28"/>
          <w:highlight w:val="yellow"/>
        </w:rPr>
        <w:t xml:space="preserve">   A. </w:t>
      </w:r>
      <w:r>
        <w:rPr>
          <w:sz w:val="28"/>
          <w:highlight w:val="yellow"/>
        </w:rPr>
        <w:t>正确</w:t>
      </w:r>
    </w:p>
    <w:p w14:paraId="40CA0CB9" w14:textId="77777777" w:rsidR="00265523" w:rsidRDefault="00B51596">
      <w:r>
        <w:rPr>
          <w:sz w:val="28"/>
        </w:rPr>
        <w:t xml:space="preserve">   B. </w:t>
      </w:r>
      <w:r>
        <w:rPr>
          <w:sz w:val="28"/>
        </w:rPr>
        <w:t>错误</w:t>
      </w:r>
    </w:p>
    <w:p w14:paraId="2256E6BB" w14:textId="77777777" w:rsidR="00265523" w:rsidRDefault="00B51596">
      <w:r>
        <w:rPr>
          <w:sz w:val="28"/>
        </w:rPr>
        <w:t xml:space="preserve">24. </w:t>
      </w:r>
      <w:r>
        <w:rPr>
          <w:sz w:val="28"/>
        </w:rPr>
        <w:t>使用</w:t>
      </w:r>
      <w:r>
        <w:rPr>
          <w:sz w:val="28"/>
        </w:rPr>
        <w:t>transform()</w:t>
      </w:r>
      <w:r>
        <w:rPr>
          <w:sz w:val="28"/>
        </w:rPr>
        <w:t>方法进行聚合运算，其结果可以保持与原数据形状相同。（）</w:t>
      </w:r>
    </w:p>
    <w:p w14:paraId="7ADE5F62" w14:textId="77777777" w:rsidR="00265523" w:rsidRDefault="00B51596">
      <w:r>
        <w:rPr>
          <w:sz w:val="28"/>
          <w:highlight w:val="yellow"/>
        </w:rPr>
        <w:t xml:space="preserve">   A. </w:t>
      </w:r>
      <w:r>
        <w:rPr>
          <w:sz w:val="28"/>
          <w:highlight w:val="yellow"/>
        </w:rPr>
        <w:t>正确</w:t>
      </w:r>
    </w:p>
    <w:p w14:paraId="3FFE2F6F" w14:textId="77777777" w:rsidR="00265523" w:rsidRDefault="00B51596">
      <w:r>
        <w:rPr>
          <w:sz w:val="28"/>
        </w:rPr>
        <w:t xml:space="preserve">   B. </w:t>
      </w:r>
      <w:r>
        <w:rPr>
          <w:sz w:val="28"/>
        </w:rPr>
        <w:t>错误</w:t>
      </w:r>
    </w:p>
    <w:p w14:paraId="156E807B" w14:textId="77777777" w:rsidR="00265523" w:rsidRDefault="00B51596">
      <w:r>
        <w:rPr>
          <w:sz w:val="28"/>
        </w:rPr>
        <w:t xml:space="preserve">25. </w:t>
      </w:r>
      <w:r>
        <w:rPr>
          <w:sz w:val="28"/>
        </w:rPr>
        <w:t>Figure</w:t>
      </w:r>
      <w:r>
        <w:rPr>
          <w:sz w:val="28"/>
        </w:rPr>
        <w:t>对象可以划分多个绘图区域，每个绘图区域都是一个</w:t>
      </w:r>
      <w:r>
        <w:rPr>
          <w:sz w:val="28"/>
        </w:rPr>
        <w:t>Axes</w:t>
      </w:r>
      <w:r>
        <w:rPr>
          <w:sz w:val="28"/>
        </w:rPr>
        <w:t>对象。</w:t>
      </w:r>
      <w:r>
        <w:rPr>
          <w:sz w:val="28"/>
        </w:rPr>
        <w:t>(</w:t>
      </w:r>
      <w:r>
        <w:rPr>
          <w:sz w:val="28"/>
        </w:rPr>
        <w:t>）</w:t>
      </w:r>
    </w:p>
    <w:p w14:paraId="4B43A947" w14:textId="77777777" w:rsidR="00265523" w:rsidRDefault="00B51596">
      <w:r>
        <w:rPr>
          <w:sz w:val="28"/>
          <w:highlight w:val="yellow"/>
        </w:rPr>
        <w:lastRenderedPageBreak/>
        <w:t xml:space="preserve">   A. </w:t>
      </w:r>
      <w:r>
        <w:rPr>
          <w:sz w:val="28"/>
          <w:highlight w:val="yellow"/>
        </w:rPr>
        <w:t>正确</w:t>
      </w:r>
    </w:p>
    <w:p w14:paraId="7DC1E447" w14:textId="77777777" w:rsidR="00265523" w:rsidRDefault="00B51596">
      <w:r>
        <w:rPr>
          <w:sz w:val="28"/>
        </w:rPr>
        <w:t xml:space="preserve">   B. </w:t>
      </w:r>
      <w:r>
        <w:rPr>
          <w:sz w:val="28"/>
        </w:rPr>
        <w:t>错误</w:t>
      </w:r>
    </w:p>
    <w:p w14:paraId="125F6FAE" w14:textId="77777777" w:rsidR="00265523" w:rsidRDefault="00B51596">
      <w:r>
        <w:rPr>
          <w:sz w:val="28"/>
        </w:rPr>
        <w:t xml:space="preserve">26. </w:t>
      </w:r>
      <w:r>
        <w:rPr>
          <w:sz w:val="28"/>
        </w:rPr>
        <w:t>单一职责原则</w:t>
      </w:r>
      <w:r>
        <w:rPr>
          <w:sz w:val="28"/>
        </w:rPr>
        <w:t>(SRP)</w:t>
      </w:r>
      <w:r>
        <w:rPr>
          <w:sz w:val="28"/>
        </w:rPr>
        <w:t>是指一个类只负责一个职责。</w:t>
      </w:r>
    </w:p>
    <w:p w14:paraId="724C31A9" w14:textId="77777777" w:rsidR="00265523" w:rsidRDefault="00B51596">
      <w:r>
        <w:rPr>
          <w:sz w:val="28"/>
          <w:highlight w:val="yellow"/>
        </w:rPr>
        <w:t xml:space="preserve">   A. </w:t>
      </w:r>
      <w:r>
        <w:rPr>
          <w:sz w:val="28"/>
          <w:highlight w:val="yellow"/>
        </w:rPr>
        <w:t>正确</w:t>
      </w:r>
    </w:p>
    <w:p w14:paraId="701A1D39" w14:textId="77777777" w:rsidR="00265523" w:rsidRDefault="00B51596">
      <w:r>
        <w:rPr>
          <w:sz w:val="28"/>
        </w:rPr>
        <w:t xml:space="preserve">   B. </w:t>
      </w:r>
      <w:r>
        <w:rPr>
          <w:sz w:val="28"/>
        </w:rPr>
        <w:t>错误</w:t>
      </w:r>
    </w:p>
    <w:p w14:paraId="34E00539" w14:textId="77777777" w:rsidR="00265523" w:rsidRDefault="00B51596">
      <w:r>
        <w:rPr>
          <w:sz w:val="28"/>
        </w:rPr>
        <w:t xml:space="preserve">27. </w:t>
      </w:r>
      <w:r>
        <w:rPr>
          <w:sz w:val="28"/>
        </w:rPr>
        <w:t>软件测试是要发现软件中的所有错误。</w:t>
      </w:r>
    </w:p>
    <w:p w14:paraId="11353CBE" w14:textId="77777777" w:rsidR="00265523" w:rsidRDefault="00B51596">
      <w:r>
        <w:rPr>
          <w:sz w:val="28"/>
        </w:rPr>
        <w:t xml:space="preserve">   A. </w:t>
      </w:r>
      <w:r>
        <w:rPr>
          <w:sz w:val="28"/>
        </w:rPr>
        <w:t>正确</w:t>
      </w:r>
    </w:p>
    <w:p w14:paraId="4268011E" w14:textId="77777777" w:rsidR="00265523" w:rsidRDefault="00B51596">
      <w:r>
        <w:rPr>
          <w:sz w:val="28"/>
          <w:highlight w:val="yellow"/>
        </w:rPr>
        <w:t xml:space="preserve">   B. </w:t>
      </w:r>
      <w:r>
        <w:rPr>
          <w:sz w:val="28"/>
          <w:highlight w:val="yellow"/>
        </w:rPr>
        <w:t>错误</w:t>
      </w:r>
    </w:p>
    <w:p w14:paraId="2AFFA94D" w14:textId="77777777" w:rsidR="00265523" w:rsidRDefault="00B51596">
      <w:r>
        <w:rPr>
          <w:sz w:val="28"/>
        </w:rPr>
        <w:t xml:space="preserve">28. </w:t>
      </w:r>
      <w:r>
        <w:rPr>
          <w:sz w:val="28"/>
        </w:rPr>
        <w:t>程序经调试改错后还应进行再调试。</w:t>
      </w:r>
    </w:p>
    <w:p w14:paraId="2D0EBACD" w14:textId="77777777" w:rsidR="00265523" w:rsidRDefault="00B51596">
      <w:r>
        <w:rPr>
          <w:sz w:val="28"/>
          <w:highlight w:val="yellow"/>
        </w:rPr>
        <w:t xml:space="preserve">   A. </w:t>
      </w:r>
      <w:r>
        <w:rPr>
          <w:sz w:val="28"/>
          <w:highlight w:val="yellow"/>
        </w:rPr>
        <w:t>正确</w:t>
      </w:r>
    </w:p>
    <w:p w14:paraId="29211D6C" w14:textId="77777777" w:rsidR="00265523" w:rsidRDefault="00B51596">
      <w:r>
        <w:rPr>
          <w:sz w:val="28"/>
        </w:rPr>
        <w:t xml:space="preserve">   B. </w:t>
      </w:r>
      <w:r>
        <w:rPr>
          <w:sz w:val="28"/>
        </w:rPr>
        <w:t>错误</w:t>
      </w:r>
    </w:p>
    <w:p w14:paraId="76726EA1" w14:textId="77777777" w:rsidR="00265523" w:rsidRDefault="00B51596">
      <w:r>
        <w:rPr>
          <w:sz w:val="28"/>
        </w:rPr>
        <w:t xml:space="preserve">29. </w:t>
      </w:r>
      <w:r>
        <w:rPr>
          <w:sz w:val="28"/>
        </w:rPr>
        <w:t>编码时尽量多用全局变量</w:t>
      </w:r>
      <w:r>
        <w:rPr>
          <w:sz w:val="28"/>
        </w:rPr>
        <w:t>.</w:t>
      </w:r>
    </w:p>
    <w:p w14:paraId="1F0B11BF" w14:textId="77777777" w:rsidR="00265523" w:rsidRDefault="00B51596">
      <w:r>
        <w:rPr>
          <w:sz w:val="28"/>
        </w:rPr>
        <w:t xml:space="preserve">   A. </w:t>
      </w:r>
      <w:r>
        <w:rPr>
          <w:sz w:val="28"/>
        </w:rPr>
        <w:t>正确</w:t>
      </w:r>
    </w:p>
    <w:p w14:paraId="06B49E96" w14:textId="77777777" w:rsidR="00265523" w:rsidRDefault="00B51596">
      <w:r>
        <w:rPr>
          <w:sz w:val="28"/>
          <w:highlight w:val="yellow"/>
        </w:rPr>
        <w:t xml:space="preserve">   B. </w:t>
      </w:r>
      <w:r>
        <w:rPr>
          <w:sz w:val="28"/>
          <w:highlight w:val="yellow"/>
        </w:rPr>
        <w:t>错误</w:t>
      </w:r>
    </w:p>
    <w:p w14:paraId="5A349DEF" w14:textId="77777777" w:rsidR="00265523" w:rsidRDefault="00B51596">
      <w:r>
        <w:rPr>
          <w:sz w:val="28"/>
        </w:rPr>
        <w:t xml:space="preserve">30. </w:t>
      </w:r>
      <w:r>
        <w:rPr>
          <w:sz w:val="28"/>
        </w:rPr>
        <w:t>外包项目立项前，银行业金融机构应当审慎检查项目与信息科技外包战略的一致性，根据项目内容、范围、性质对其进行风险识别和评估，制定相应的风险处置措施，不因外包活动的引入增加整体剩余风险。所有外包项目由信息科技部负责，无须向董事会和其他高管层报告。</w:t>
      </w:r>
    </w:p>
    <w:p w14:paraId="2F9BB191" w14:textId="77777777" w:rsidR="00265523" w:rsidRDefault="00B51596">
      <w:r>
        <w:rPr>
          <w:sz w:val="28"/>
        </w:rPr>
        <w:t xml:space="preserve">   A. </w:t>
      </w:r>
      <w:r>
        <w:rPr>
          <w:sz w:val="28"/>
        </w:rPr>
        <w:t>正确</w:t>
      </w:r>
    </w:p>
    <w:p w14:paraId="02F7D60E" w14:textId="77777777" w:rsidR="00265523" w:rsidRDefault="00B51596">
      <w:r>
        <w:rPr>
          <w:sz w:val="28"/>
          <w:highlight w:val="yellow"/>
        </w:rPr>
        <w:t xml:space="preserve">   B. </w:t>
      </w:r>
      <w:r>
        <w:rPr>
          <w:sz w:val="28"/>
          <w:highlight w:val="yellow"/>
        </w:rPr>
        <w:t>错误</w:t>
      </w:r>
    </w:p>
    <w:p w14:paraId="78DB8A69" w14:textId="77777777" w:rsidR="00265523" w:rsidRDefault="00B51596">
      <w:r>
        <w:rPr>
          <w:sz w:val="28"/>
        </w:rPr>
        <w:t xml:space="preserve">31. </w:t>
      </w:r>
      <w:r>
        <w:rPr>
          <w:sz w:val="28"/>
        </w:rPr>
        <w:t>总行核算业务系统骨干网络设备实施双机热备工作方式，若出现单机通信故障，应立即联系集成商寻求设备、技术支持，时间在</w:t>
      </w:r>
      <w:r>
        <w:rPr>
          <w:sz w:val="28"/>
        </w:rPr>
        <w:t>4</w:t>
      </w:r>
      <w:r>
        <w:rPr>
          <w:sz w:val="28"/>
        </w:rPr>
        <w:t>小</w:t>
      </w:r>
      <w:r>
        <w:rPr>
          <w:sz w:val="28"/>
        </w:rPr>
        <w:lastRenderedPageBreak/>
        <w:t>时以上的，则进入</w:t>
      </w:r>
      <w:r>
        <w:rPr>
          <w:sz w:val="28"/>
        </w:rPr>
        <w:t>Ⅲ</w:t>
      </w:r>
      <w:r>
        <w:rPr>
          <w:sz w:val="28"/>
        </w:rPr>
        <w:t>级警报预备，并视恢复情况确定是否启动</w:t>
      </w:r>
      <w:r>
        <w:rPr>
          <w:sz w:val="28"/>
        </w:rPr>
        <w:t>Ⅲ</w:t>
      </w:r>
      <w:r>
        <w:rPr>
          <w:sz w:val="28"/>
        </w:rPr>
        <w:t>级警报；若出现双机通信故障，超过</w:t>
      </w:r>
      <w:r>
        <w:rPr>
          <w:sz w:val="28"/>
        </w:rPr>
        <w:t>1</w:t>
      </w:r>
      <w:r>
        <w:rPr>
          <w:sz w:val="28"/>
        </w:rPr>
        <w:t>小时仍无法排除故障</w:t>
      </w:r>
      <w:r>
        <w:rPr>
          <w:sz w:val="28"/>
        </w:rPr>
        <w:t>的，进入</w:t>
      </w:r>
      <w:r>
        <w:rPr>
          <w:sz w:val="28"/>
        </w:rPr>
        <w:t>Ⅱ</w:t>
      </w:r>
      <w:r>
        <w:rPr>
          <w:sz w:val="28"/>
        </w:rPr>
        <w:t>级警报，超过</w:t>
      </w:r>
      <w:r>
        <w:rPr>
          <w:sz w:val="28"/>
        </w:rPr>
        <w:t>2</w:t>
      </w:r>
      <w:r>
        <w:rPr>
          <w:sz w:val="28"/>
        </w:rPr>
        <w:t>小时仍无法恢复正常的，全行进入</w:t>
      </w:r>
      <w:r>
        <w:rPr>
          <w:sz w:val="28"/>
        </w:rPr>
        <w:t>Ⅰ</w:t>
      </w:r>
      <w:r>
        <w:rPr>
          <w:sz w:val="28"/>
        </w:rPr>
        <w:t>级警报。</w:t>
      </w:r>
    </w:p>
    <w:p w14:paraId="1959C83F" w14:textId="77777777" w:rsidR="00265523" w:rsidRDefault="00B51596">
      <w:r>
        <w:rPr>
          <w:sz w:val="28"/>
          <w:highlight w:val="yellow"/>
        </w:rPr>
        <w:t xml:space="preserve">   A. </w:t>
      </w:r>
      <w:r>
        <w:rPr>
          <w:sz w:val="28"/>
          <w:highlight w:val="yellow"/>
        </w:rPr>
        <w:t>正确</w:t>
      </w:r>
    </w:p>
    <w:p w14:paraId="2463EB3C" w14:textId="77777777" w:rsidR="00265523" w:rsidRDefault="00B51596">
      <w:r>
        <w:rPr>
          <w:sz w:val="28"/>
        </w:rPr>
        <w:t xml:space="preserve">   B. </w:t>
      </w:r>
      <w:r>
        <w:rPr>
          <w:sz w:val="28"/>
        </w:rPr>
        <w:t>错误</w:t>
      </w:r>
    </w:p>
    <w:p w14:paraId="2844282D" w14:textId="77777777" w:rsidR="00265523" w:rsidRDefault="00B51596">
      <w:r>
        <w:rPr>
          <w:sz w:val="28"/>
        </w:rPr>
        <w:t xml:space="preserve">32. </w:t>
      </w:r>
      <w:r>
        <w:rPr>
          <w:sz w:val="28"/>
        </w:rPr>
        <w:t>本行防病毒产品的选型、采购、使用和推广，实行统一管理。病毒防范技术职能部门为科技部。未经允许任何部门和个人不得擅自安装、使用其它防病毒产品</w:t>
      </w:r>
    </w:p>
    <w:p w14:paraId="59C615D8" w14:textId="77777777" w:rsidR="00265523" w:rsidRDefault="00B51596">
      <w:r>
        <w:rPr>
          <w:sz w:val="28"/>
          <w:highlight w:val="yellow"/>
        </w:rPr>
        <w:t xml:space="preserve">   A. </w:t>
      </w:r>
      <w:r>
        <w:rPr>
          <w:sz w:val="28"/>
          <w:highlight w:val="yellow"/>
        </w:rPr>
        <w:t>正确</w:t>
      </w:r>
    </w:p>
    <w:p w14:paraId="1F40F4F5" w14:textId="77777777" w:rsidR="00265523" w:rsidRDefault="00B51596">
      <w:r>
        <w:rPr>
          <w:sz w:val="28"/>
        </w:rPr>
        <w:t xml:space="preserve">   B. </w:t>
      </w:r>
      <w:r>
        <w:rPr>
          <w:sz w:val="28"/>
        </w:rPr>
        <w:t>错误</w:t>
      </w:r>
    </w:p>
    <w:p w14:paraId="1A022DA7" w14:textId="77777777" w:rsidR="00265523" w:rsidRDefault="00B51596">
      <w:r>
        <w:rPr>
          <w:sz w:val="28"/>
        </w:rPr>
        <w:t xml:space="preserve">33. </w:t>
      </w:r>
      <w:r>
        <w:rPr>
          <w:sz w:val="28"/>
        </w:rPr>
        <w:t>程序中已经提供了丰富的异常类，使用自定义异常没有意义。</w:t>
      </w:r>
    </w:p>
    <w:p w14:paraId="609E208E" w14:textId="77777777" w:rsidR="00265523" w:rsidRDefault="00B51596">
      <w:r>
        <w:rPr>
          <w:sz w:val="28"/>
        </w:rPr>
        <w:t xml:space="preserve">   A. </w:t>
      </w:r>
      <w:r>
        <w:rPr>
          <w:sz w:val="28"/>
        </w:rPr>
        <w:t>正确</w:t>
      </w:r>
    </w:p>
    <w:p w14:paraId="2D53CCF7" w14:textId="77777777" w:rsidR="00265523" w:rsidRDefault="00B51596">
      <w:r>
        <w:rPr>
          <w:sz w:val="28"/>
          <w:highlight w:val="yellow"/>
        </w:rPr>
        <w:t xml:space="preserve">   B. </w:t>
      </w:r>
      <w:r>
        <w:rPr>
          <w:sz w:val="28"/>
          <w:highlight w:val="yellow"/>
        </w:rPr>
        <w:t>错误</w:t>
      </w:r>
    </w:p>
    <w:p w14:paraId="02EAF05B" w14:textId="77777777" w:rsidR="00265523" w:rsidRDefault="00B51596">
      <w:r>
        <w:rPr>
          <w:sz w:val="28"/>
        </w:rPr>
        <w:t xml:space="preserve">34. </w:t>
      </w:r>
      <w:r>
        <w:rPr>
          <w:sz w:val="28"/>
        </w:rPr>
        <w:t>抽象类可以包含属性，方法，构造方法，初始化块，但不可以包含内部类，枚举类，变量可以初始化或不初始化但不能初始化后在抽象</w:t>
      </w:r>
      <w:r>
        <w:rPr>
          <w:sz w:val="28"/>
        </w:rPr>
        <w:t>类中重新赋值或操作该变量</w:t>
      </w:r>
    </w:p>
    <w:p w14:paraId="0A13979F" w14:textId="77777777" w:rsidR="00265523" w:rsidRDefault="00B51596">
      <w:r>
        <w:rPr>
          <w:sz w:val="28"/>
        </w:rPr>
        <w:t xml:space="preserve">   A. </w:t>
      </w:r>
      <w:r>
        <w:rPr>
          <w:sz w:val="28"/>
        </w:rPr>
        <w:t>正确</w:t>
      </w:r>
    </w:p>
    <w:p w14:paraId="2CAC69F5" w14:textId="77777777" w:rsidR="00265523" w:rsidRDefault="00B51596">
      <w:r>
        <w:rPr>
          <w:sz w:val="28"/>
          <w:highlight w:val="yellow"/>
        </w:rPr>
        <w:t xml:space="preserve">   B. </w:t>
      </w:r>
      <w:r>
        <w:rPr>
          <w:sz w:val="28"/>
          <w:highlight w:val="yellow"/>
        </w:rPr>
        <w:t>错误</w:t>
      </w:r>
    </w:p>
    <w:p w14:paraId="6D69B981" w14:textId="77777777" w:rsidR="00265523" w:rsidRDefault="00B51596">
      <w:r>
        <w:rPr>
          <w:sz w:val="28"/>
        </w:rPr>
        <w:t>35. springMVC</w:t>
      </w:r>
      <w:r>
        <w:rPr>
          <w:sz w:val="28"/>
        </w:rPr>
        <w:t>前端控制器是</w:t>
      </w:r>
      <w:r>
        <w:rPr>
          <w:sz w:val="28"/>
        </w:rPr>
        <w:t>DispatcherServlet</w:t>
      </w:r>
      <w:r>
        <w:rPr>
          <w:sz w:val="28"/>
        </w:rPr>
        <w:t>（）</w:t>
      </w:r>
    </w:p>
    <w:p w14:paraId="0BFE6ED5" w14:textId="77777777" w:rsidR="00265523" w:rsidRDefault="00B51596">
      <w:r>
        <w:rPr>
          <w:sz w:val="28"/>
          <w:highlight w:val="yellow"/>
        </w:rPr>
        <w:t xml:space="preserve">   A. </w:t>
      </w:r>
      <w:r>
        <w:rPr>
          <w:sz w:val="28"/>
          <w:highlight w:val="yellow"/>
        </w:rPr>
        <w:t>正确</w:t>
      </w:r>
    </w:p>
    <w:p w14:paraId="3AEE9EE5" w14:textId="77777777" w:rsidR="00265523" w:rsidRDefault="00B51596">
      <w:r>
        <w:rPr>
          <w:sz w:val="28"/>
        </w:rPr>
        <w:t xml:space="preserve">   B. </w:t>
      </w:r>
      <w:r>
        <w:rPr>
          <w:sz w:val="28"/>
        </w:rPr>
        <w:t>错误</w:t>
      </w:r>
    </w:p>
    <w:p w14:paraId="6F5295E6" w14:textId="77777777" w:rsidR="00265523" w:rsidRDefault="00B51596">
      <w:r>
        <w:rPr>
          <w:sz w:val="28"/>
        </w:rPr>
        <w:t xml:space="preserve">36. </w:t>
      </w:r>
      <w:r>
        <w:rPr>
          <w:sz w:val="28"/>
        </w:rPr>
        <w:t>设计一个判别表达式中左右括号是否配对出现的算法应采用队列的数据结构最佳。（）</w:t>
      </w:r>
    </w:p>
    <w:p w14:paraId="4E4D892C" w14:textId="77777777" w:rsidR="00265523" w:rsidRDefault="00B51596">
      <w:r>
        <w:rPr>
          <w:sz w:val="28"/>
        </w:rPr>
        <w:lastRenderedPageBreak/>
        <w:t xml:space="preserve">   A. </w:t>
      </w:r>
      <w:r>
        <w:rPr>
          <w:sz w:val="28"/>
        </w:rPr>
        <w:t>正确</w:t>
      </w:r>
    </w:p>
    <w:p w14:paraId="0F943720" w14:textId="77777777" w:rsidR="00265523" w:rsidRDefault="00B51596">
      <w:r>
        <w:rPr>
          <w:sz w:val="28"/>
          <w:highlight w:val="yellow"/>
        </w:rPr>
        <w:t xml:space="preserve">   B. </w:t>
      </w:r>
      <w:r>
        <w:rPr>
          <w:sz w:val="28"/>
          <w:highlight w:val="yellow"/>
        </w:rPr>
        <w:t>错误</w:t>
      </w:r>
    </w:p>
    <w:p w14:paraId="44138DCF" w14:textId="77777777" w:rsidR="00265523" w:rsidRDefault="00B51596">
      <w:r>
        <w:rPr>
          <w:sz w:val="28"/>
        </w:rPr>
        <w:t xml:space="preserve">37. </w:t>
      </w:r>
      <w:r>
        <w:rPr>
          <w:sz w:val="28"/>
        </w:rPr>
        <w:t>设计模式可以使系统更加灵活，易于扩展和适应变化。</w:t>
      </w:r>
    </w:p>
    <w:p w14:paraId="3D34071B" w14:textId="77777777" w:rsidR="00265523" w:rsidRDefault="00B51596">
      <w:r>
        <w:rPr>
          <w:sz w:val="28"/>
          <w:highlight w:val="yellow"/>
        </w:rPr>
        <w:t xml:space="preserve">   A. </w:t>
      </w:r>
      <w:r>
        <w:rPr>
          <w:sz w:val="28"/>
          <w:highlight w:val="yellow"/>
        </w:rPr>
        <w:t>正确</w:t>
      </w:r>
    </w:p>
    <w:p w14:paraId="10016689" w14:textId="77777777" w:rsidR="00265523" w:rsidRDefault="00B51596">
      <w:r>
        <w:rPr>
          <w:sz w:val="28"/>
        </w:rPr>
        <w:t xml:space="preserve">   B. </w:t>
      </w:r>
      <w:r>
        <w:rPr>
          <w:sz w:val="28"/>
        </w:rPr>
        <w:t>错误</w:t>
      </w:r>
    </w:p>
    <w:p w14:paraId="20C75370" w14:textId="77777777" w:rsidR="00265523" w:rsidRDefault="00B51596">
      <w:r>
        <w:rPr>
          <w:sz w:val="28"/>
        </w:rPr>
        <w:t xml:space="preserve">38. </w:t>
      </w:r>
      <w:r>
        <w:rPr>
          <w:sz w:val="28"/>
        </w:rPr>
        <w:t>使用</w:t>
      </w:r>
      <w:r>
        <w:rPr>
          <w:sz w:val="28"/>
        </w:rPr>
        <w:t>XML</w:t>
      </w:r>
      <w:r>
        <w:rPr>
          <w:sz w:val="28"/>
        </w:rPr>
        <w:t>配置能实现</w:t>
      </w:r>
      <w:r>
        <w:rPr>
          <w:sz w:val="28"/>
        </w:rPr>
        <w:t>SpringAOP()</w:t>
      </w:r>
    </w:p>
    <w:p w14:paraId="19D8B5F9" w14:textId="77777777" w:rsidR="00265523" w:rsidRDefault="00B51596">
      <w:r>
        <w:rPr>
          <w:sz w:val="28"/>
          <w:highlight w:val="yellow"/>
        </w:rPr>
        <w:t xml:space="preserve">   A. </w:t>
      </w:r>
      <w:r>
        <w:rPr>
          <w:sz w:val="28"/>
          <w:highlight w:val="yellow"/>
        </w:rPr>
        <w:t>正确</w:t>
      </w:r>
    </w:p>
    <w:p w14:paraId="29C9D378" w14:textId="77777777" w:rsidR="00265523" w:rsidRDefault="00B51596">
      <w:r>
        <w:rPr>
          <w:sz w:val="28"/>
        </w:rPr>
        <w:t xml:space="preserve">   B. </w:t>
      </w:r>
      <w:r>
        <w:rPr>
          <w:sz w:val="28"/>
        </w:rPr>
        <w:t>错误</w:t>
      </w:r>
    </w:p>
    <w:p w14:paraId="3EC27D68" w14:textId="77777777" w:rsidR="00265523" w:rsidRDefault="00B51596">
      <w:r>
        <w:rPr>
          <w:sz w:val="28"/>
        </w:rPr>
        <w:t xml:space="preserve">39. </w:t>
      </w:r>
      <w:r>
        <w:rPr>
          <w:sz w:val="28"/>
        </w:rPr>
        <w:t>如果在排序和分组的对象上建立了索引</w:t>
      </w:r>
      <w:r>
        <w:rPr>
          <w:sz w:val="28"/>
        </w:rPr>
        <w:t>,</w:t>
      </w:r>
      <w:r>
        <w:rPr>
          <w:sz w:val="28"/>
        </w:rPr>
        <w:t>可以极大地提高速度。</w:t>
      </w:r>
    </w:p>
    <w:p w14:paraId="4651DE51" w14:textId="77777777" w:rsidR="00265523" w:rsidRDefault="00B51596">
      <w:r>
        <w:rPr>
          <w:sz w:val="28"/>
          <w:highlight w:val="yellow"/>
        </w:rPr>
        <w:t xml:space="preserve">   A. </w:t>
      </w:r>
      <w:r>
        <w:rPr>
          <w:sz w:val="28"/>
          <w:highlight w:val="yellow"/>
        </w:rPr>
        <w:t>正确</w:t>
      </w:r>
    </w:p>
    <w:p w14:paraId="4DCA939B" w14:textId="77777777" w:rsidR="00265523" w:rsidRDefault="00B51596">
      <w:r>
        <w:rPr>
          <w:sz w:val="28"/>
        </w:rPr>
        <w:t xml:space="preserve">   B. </w:t>
      </w:r>
      <w:r>
        <w:rPr>
          <w:sz w:val="28"/>
        </w:rPr>
        <w:t>错误</w:t>
      </w:r>
    </w:p>
    <w:p w14:paraId="6F8D7467" w14:textId="77777777" w:rsidR="00265523" w:rsidRDefault="00B51596">
      <w:r>
        <w:rPr>
          <w:sz w:val="28"/>
        </w:rPr>
        <w:t xml:space="preserve">40. </w:t>
      </w:r>
      <w:r>
        <w:rPr>
          <w:sz w:val="28"/>
        </w:rPr>
        <w:t>单链表存储结构采用带头结点方式时，因为需要多申请一个头结点，占用空间更多，所以不如采用不带头结点方式。</w:t>
      </w:r>
      <w:r>
        <w:rPr>
          <w:sz w:val="28"/>
        </w:rPr>
        <w:t>()</w:t>
      </w:r>
    </w:p>
    <w:p w14:paraId="20B77E1E" w14:textId="77777777" w:rsidR="00265523" w:rsidRDefault="00B51596">
      <w:r>
        <w:rPr>
          <w:sz w:val="28"/>
        </w:rPr>
        <w:t xml:space="preserve">   A. </w:t>
      </w:r>
      <w:r>
        <w:rPr>
          <w:sz w:val="28"/>
        </w:rPr>
        <w:t>正确</w:t>
      </w:r>
    </w:p>
    <w:p w14:paraId="3A6E118D" w14:textId="77777777" w:rsidR="00265523" w:rsidRDefault="00B51596">
      <w:r>
        <w:rPr>
          <w:sz w:val="28"/>
          <w:highlight w:val="yellow"/>
        </w:rPr>
        <w:t xml:space="preserve">   B. </w:t>
      </w:r>
      <w:r>
        <w:rPr>
          <w:sz w:val="28"/>
          <w:highlight w:val="yellow"/>
        </w:rPr>
        <w:t>错误</w:t>
      </w:r>
    </w:p>
    <w:p w14:paraId="2BA42118" w14:textId="77777777" w:rsidR="00265523" w:rsidRDefault="00B51596">
      <w:r>
        <w:rPr>
          <w:sz w:val="28"/>
        </w:rPr>
        <w:t xml:space="preserve">41. </w:t>
      </w:r>
      <w:r>
        <w:rPr>
          <w:sz w:val="28"/>
        </w:rPr>
        <w:t>银行业金融机构重要信息系统投产及变更管理办法所指的重要信息系统是指支撑重要业务，其信息安全和服务质量关系公民、法人和其他组织的权益，或关系社会秩序、公共利益乃至国家安全的信息系统。</w:t>
      </w:r>
    </w:p>
    <w:p w14:paraId="52966B83" w14:textId="77777777" w:rsidR="00265523" w:rsidRDefault="00B51596">
      <w:r>
        <w:rPr>
          <w:sz w:val="28"/>
          <w:highlight w:val="yellow"/>
        </w:rPr>
        <w:t xml:space="preserve">   A. </w:t>
      </w:r>
      <w:r>
        <w:rPr>
          <w:sz w:val="28"/>
          <w:highlight w:val="yellow"/>
        </w:rPr>
        <w:t>正确</w:t>
      </w:r>
    </w:p>
    <w:p w14:paraId="6FA7599A" w14:textId="77777777" w:rsidR="00265523" w:rsidRDefault="00B51596">
      <w:r>
        <w:rPr>
          <w:sz w:val="28"/>
        </w:rPr>
        <w:t xml:space="preserve">   B. </w:t>
      </w:r>
      <w:r>
        <w:rPr>
          <w:sz w:val="28"/>
        </w:rPr>
        <w:t>错误</w:t>
      </w:r>
    </w:p>
    <w:p w14:paraId="0225610F" w14:textId="77777777" w:rsidR="00265523" w:rsidRDefault="00B51596">
      <w:r>
        <w:rPr>
          <w:sz w:val="28"/>
        </w:rPr>
        <w:t xml:space="preserve">42. </w:t>
      </w:r>
      <w:r>
        <w:rPr>
          <w:sz w:val="28"/>
        </w:rPr>
        <w:t>当</w:t>
      </w:r>
      <w:r>
        <w:rPr>
          <w:sz w:val="28"/>
        </w:rPr>
        <w:t>Web</w:t>
      </w:r>
      <w:r>
        <w:rPr>
          <w:sz w:val="28"/>
        </w:rPr>
        <w:t>界面出现红色告警的提示备机同步数据库异常时，可以通过手工执行重新同步数据库来尝试解决。</w:t>
      </w:r>
    </w:p>
    <w:p w14:paraId="6F093684" w14:textId="77777777" w:rsidR="00265523" w:rsidRDefault="00B51596">
      <w:r>
        <w:rPr>
          <w:sz w:val="28"/>
          <w:highlight w:val="yellow"/>
        </w:rPr>
        <w:lastRenderedPageBreak/>
        <w:t xml:space="preserve">   A. </w:t>
      </w:r>
      <w:r>
        <w:rPr>
          <w:sz w:val="28"/>
          <w:highlight w:val="yellow"/>
        </w:rPr>
        <w:t>正确</w:t>
      </w:r>
    </w:p>
    <w:p w14:paraId="4F7D5D64" w14:textId="77777777" w:rsidR="00265523" w:rsidRDefault="00B51596">
      <w:r>
        <w:rPr>
          <w:sz w:val="28"/>
        </w:rPr>
        <w:t xml:space="preserve">   B. </w:t>
      </w:r>
      <w:r>
        <w:rPr>
          <w:sz w:val="28"/>
        </w:rPr>
        <w:t>错误</w:t>
      </w:r>
    </w:p>
    <w:p w14:paraId="1774A46A" w14:textId="77777777" w:rsidR="00265523" w:rsidRDefault="00B51596">
      <w:r>
        <w:rPr>
          <w:sz w:val="28"/>
        </w:rPr>
        <w:t xml:space="preserve">43. </w:t>
      </w:r>
      <w:r>
        <w:rPr>
          <w:sz w:val="28"/>
        </w:rPr>
        <w:t>银行业金融机构应针对风险评估中发现的薄弱环节制定整改方案，明确整改时间。不具备整改条件的可以无需理会。</w:t>
      </w:r>
    </w:p>
    <w:p w14:paraId="70D43D3D" w14:textId="77777777" w:rsidR="00265523" w:rsidRDefault="00B51596">
      <w:r>
        <w:rPr>
          <w:sz w:val="28"/>
        </w:rPr>
        <w:t xml:space="preserve">   A. </w:t>
      </w:r>
      <w:r>
        <w:rPr>
          <w:sz w:val="28"/>
        </w:rPr>
        <w:t>正确</w:t>
      </w:r>
    </w:p>
    <w:p w14:paraId="193E38FC" w14:textId="77777777" w:rsidR="00265523" w:rsidRDefault="00B51596">
      <w:r>
        <w:rPr>
          <w:sz w:val="28"/>
          <w:highlight w:val="yellow"/>
        </w:rPr>
        <w:t xml:space="preserve">   B. </w:t>
      </w:r>
      <w:r>
        <w:rPr>
          <w:sz w:val="28"/>
          <w:highlight w:val="yellow"/>
        </w:rPr>
        <w:t>错误</w:t>
      </w:r>
    </w:p>
    <w:p w14:paraId="031CDDB6" w14:textId="77777777" w:rsidR="00265523" w:rsidRDefault="00B51596">
      <w:r>
        <w:rPr>
          <w:sz w:val="28"/>
        </w:rPr>
        <w:t>44.</w:t>
      </w:r>
      <w:r>
        <w:rPr>
          <w:sz w:val="28"/>
        </w:rPr>
        <w:t xml:space="preserve"> </w:t>
      </w:r>
      <w:r>
        <w:rPr>
          <w:sz w:val="28"/>
        </w:rPr>
        <w:t>负责组织联系科技部相关技术人员及相关部门处理信息安全事故，由事故报告人员负责。</w:t>
      </w:r>
    </w:p>
    <w:p w14:paraId="05725182" w14:textId="77777777" w:rsidR="00265523" w:rsidRDefault="00B51596">
      <w:r>
        <w:rPr>
          <w:sz w:val="28"/>
        </w:rPr>
        <w:t xml:space="preserve">   A. </w:t>
      </w:r>
      <w:r>
        <w:rPr>
          <w:sz w:val="28"/>
        </w:rPr>
        <w:t>正确</w:t>
      </w:r>
    </w:p>
    <w:p w14:paraId="0DAD9929" w14:textId="77777777" w:rsidR="00265523" w:rsidRDefault="00B51596">
      <w:r>
        <w:rPr>
          <w:sz w:val="28"/>
          <w:highlight w:val="yellow"/>
        </w:rPr>
        <w:t xml:space="preserve">   B. </w:t>
      </w:r>
      <w:r>
        <w:rPr>
          <w:sz w:val="28"/>
          <w:highlight w:val="yellow"/>
        </w:rPr>
        <w:t>错误</w:t>
      </w:r>
    </w:p>
    <w:p w14:paraId="57D97574" w14:textId="77777777" w:rsidR="00265523" w:rsidRDefault="00B51596">
      <w:r>
        <w:rPr>
          <w:sz w:val="28"/>
        </w:rPr>
        <w:t xml:space="preserve">45. </w:t>
      </w:r>
      <w:r>
        <w:rPr>
          <w:sz w:val="28"/>
        </w:rPr>
        <w:t>在同一个项目中，可以同时使用多种设计模式。</w:t>
      </w:r>
    </w:p>
    <w:p w14:paraId="4C7BBD3E" w14:textId="77777777" w:rsidR="00265523" w:rsidRDefault="00B51596">
      <w:r>
        <w:rPr>
          <w:sz w:val="28"/>
        </w:rPr>
        <w:t xml:space="preserve">   A. </w:t>
      </w:r>
      <w:r>
        <w:rPr>
          <w:sz w:val="28"/>
        </w:rPr>
        <w:t>正确</w:t>
      </w:r>
    </w:p>
    <w:p w14:paraId="4217CA71" w14:textId="77777777" w:rsidR="00265523" w:rsidRDefault="00B51596">
      <w:r>
        <w:rPr>
          <w:sz w:val="28"/>
          <w:highlight w:val="yellow"/>
        </w:rPr>
        <w:t xml:space="preserve">   B. </w:t>
      </w:r>
      <w:r>
        <w:rPr>
          <w:sz w:val="28"/>
          <w:highlight w:val="yellow"/>
        </w:rPr>
        <w:t>错误</w:t>
      </w:r>
    </w:p>
    <w:p w14:paraId="25BE1F81" w14:textId="77777777" w:rsidR="00265523" w:rsidRDefault="00B51596">
      <w:r>
        <w:rPr>
          <w:sz w:val="28"/>
        </w:rPr>
        <w:t xml:space="preserve">46. </w:t>
      </w:r>
      <w:r>
        <w:rPr>
          <w:sz w:val="28"/>
        </w:rPr>
        <w:t>使用设计模式可以提高代码的效率和可维护性，但会降低代码的可读性。</w:t>
      </w:r>
    </w:p>
    <w:p w14:paraId="09CB5229" w14:textId="77777777" w:rsidR="00265523" w:rsidRDefault="00B51596">
      <w:r>
        <w:rPr>
          <w:sz w:val="28"/>
        </w:rPr>
        <w:t xml:space="preserve">   A. </w:t>
      </w:r>
      <w:r>
        <w:rPr>
          <w:sz w:val="28"/>
        </w:rPr>
        <w:t>正确</w:t>
      </w:r>
    </w:p>
    <w:p w14:paraId="581BAE82" w14:textId="77777777" w:rsidR="00265523" w:rsidRDefault="00B51596">
      <w:r>
        <w:rPr>
          <w:sz w:val="28"/>
          <w:highlight w:val="yellow"/>
        </w:rPr>
        <w:t xml:space="preserve">   B. </w:t>
      </w:r>
      <w:r>
        <w:rPr>
          <w:sz w:val="28"/>
          <w:highlight w:val="yellow"/>
        </w:rPr>
        <w:t>错误</w:t>
      </w:r>
    </w:p>
    <w:p w14:paraId="3902933C" w14:textId="77777777" w:rsidR="00265523" w:rsidRDefault="00B51596">
      <w:r>
        <w:rPr>
          <w:sz w:val="28"/>
        </w:rPr>
        <w:t>47. SpringMVC</w:t>
      </w:r>
      <w:r>
        <w:rPr>
          <w:sz w:val="28"/>
        </w:rPr>
        <w:t>中把某个请求映射到特定的方法注解</w:t>
      </w:r>
      <w:r>
        <w:rPr>
          <w:sz w:val="28"/>
        </w:rPr>
        <w:t>@ResponseBody</w:t>
      </w:r>
      <w:r>
        <w:rPr>
          <w:sz w:val="28"/>
        </w:rPr>
        <w:t>（）</w:t>
      </w:r>
    </w:p>
    <w:p w14:paraId="32D72EC1" w14:textId="77777777" w:rsidR="00265523" w:rsidRDefault="00B51596">
      <w:r>
        <w:rPr>
          <w:sz w:val="28"/>
        </w:rPr>
        <w:t xml:space="preserve">   A. </w:t>
      </w:r>
      <w:r>
        <w:rPr>
          <w:sz w:val="28"/>
        </w:rPr>
        <w:t>正确</w:t>
      </w:r>
    </w:p>
    <w:p w14:paraId="0429604F" w14:textId="77777777" w:rsidR="00265523" w:rsidRDefault="00B51596">
      <w:r>
        <w:rPr>
          <w:sz w:val="28"/>
          <w:highlight w:val="yellow"/>
        </w:rPr>
        <w:t xml:space="preserve">   B. </w:t>
      </w:r>
      <w:r>
        <w:rPr>
          <w:sz w:val="28"/>
          <w:highlight w:val="yellow"/>
        </w:rPr>
        <w:t>错误</w:t>
      </w:r>
    </w:p>
    <w:p w14:paraId="42606109" w14:textId="77777777" w:rsidR="00265523" w:rsidRDefault="00B51596">
      <w:r>
        <w:rPr>
          <w:sz w:val="28"/>
        </w:rPr>
        <w:t xml:space="preserve">48. </w:t>
      </w:r>
      <w:r>
        <w:rPr>
          <w:sz w:val="28"/>
        </w:rPr>
        <w:t>NameNode</w:t>
      </w:r>
      <w:r>
        <w:rPr>
          <w:sz w:val="28"/>
        </w:rPr>
        <w:t>负责管理</w:t>
      </w:r>
      <w:r>
        <w:rPr>
          <w:sz w:val="28"/>
        </w:rPr>
        <w:t>metadata</w:t>
      </w:r>
      <w:r>
        <w:rPr>
          <w:sz w:val="28"/>
        </w:rPr>
        <w:t>，</w:t>
      </w:r>
      <w:r>
        <w:rPr>
          <w:sz w:val="28"/>
        </w:rPr>
        <w:t>client</w:t>
      </w:r>
      <w:r>
        <w:rPr>
          <w:sz w:val="28"/>
        </w:rPr>
        <w:t>端每次读写请求，它都会从磁盘中读取或则会写入</w:t>
      </w:r>
      <w:r>
        <w:rPr>
          <w:sz w:val="28"/>
        </w:rPr>
        <w:t>metadata</w:t>
      </w:r>
      <w:r>
        <w:rPr>
          <w:sz w:val="28"/>
        </w:rPr>
        <w:t>信息并反馈</w:t>
      </w:r>
      <w:r>
        <w:rPr>
          <w:sz w:val="28"/>
        </w:rPr>
        <w:t>client</w:t>
      </w:r>
      <w:r>
        <w:rPr>
          <w:sz w:val="28"/>
        </w:rPr>
        <w:t>端。（）</w:t>
      </w:r>
    </w:p>
    <w:p w14:paraId="067761CD" w14:textId="77777777" w:rsidR="00265523" w:rsidRDefault="00B51596">
      <w:r>
        <w:rPr>
          <w:sz w:val="28"/>
        </w:rPr>
        <w:lastRenderedPageBreak/>
        <w:t xml:space="preserve">   A. </w:t>
      </w:r>
      <w:r>
        <w:rPr>
          <w:sz w:val="28"/>
        </w:rPr>
        <w:t>正确</w:t>
      </w:r>
    </w:p>
    <w:p w14:paraId="2CEFAC8C" w14:textId="77777777" w:rsidR="00265523" w:rsidRDefault="00B51596">
      <w:r>
        <w:rPr>
          <w:sz w:val="28"/>
          <w:highlight w:val="yellow"/>
        </w:rPr>
        <w:t xml:space="preserve">   B. </w:t>
      </w:r>
      <w:r>
        <w:rPr>
          <w:sz w:val="28"/>
          <w:highlight w:val="yellow"/>
        </w:rPr>
        <w:t>错误</w:t>
      </w:r>
    </w:p>
    <w:p w14:paraId="01BB3DBF" w14:textId="77777777" w:rsidR="00265523" w:rsidRDefault="00B51596">
      <w:r>
        <w:rPr>
          <w:sz w:val="28"/>
        </w:rPr>
        <w:t>49. DES</w:t>
      </w:r>
      <w:r>
        <w:rPr>
          <w:sz w:val="28"/>
        </w:rPr>
        <w:t>是美国国家标准局公布的第一个数据加密标准，它的分组长度为</w:t>
      </w:r>
      <w:r>
        <w:rPr>
          <w:sz w:val="28"/>
        </w:rPr>
        <w:t>64</w:t>
      </w:r>
      <w:r>
        <w:rPr>
          <w:sz w:val="28"/>
        </w:rPr>
        <w:t>位，密钥长度为</w:t>
      </w:r>
      <w:r>
        <w:rPr>
          <w:sz w:val="28"/>
        </w:rPr>
        <w:t>64</w:t>
      </w:r>
      <w:r>
        <w:rPr>
          <w:sz w:val="28"/>
        </w:rPr>
        <w:t>位。（）</w:t>
      </w:r>
    </w:p>
    <w:p w14:paraId="073C756C" w14:textId="77777777" w:rsidR="00265523" w:rsidRDefault="00B51596">
      <w:r>
        <w:rPr>
          <w:sz w:val="28"/>
          <w:highlight w:val="yellow"/>
        </w:rPr>
        <w:t xml:space="preserve">   A. </w:t>
      </w:r>
      <w:r>
        <w:rPr>
          <w:sz w:val="28"/>
          <w:highlight w:val="yellow"/>
        </w:rPr>
        <w:t>正确</w:t>
      </w:r>
    </w:p>
    <w:p w14:paraId="35716A15" w14:textId="77777777" w:rsidR="00265523" w:rsidRDefault="00B51596">
      <w:r>
        <w:rPr>
          <w:sz w:val="28"/>
        </w:rPr>
        <w:t xml:space="preserve">   B. </w:t>
      </w:r>
      <w:r>
        <w:rPr>
          <w:sz w:val="28"/>
        </w:rPr>
        <w:t>错误</w:t>
      </w:r>
    </w:p>
    <w:p w14:paraId="5AFF7ACA" w14:textId="77777777" w:rsidR="00265523" w:rsidRDefault="00B51596">
      <w:r>
        <w:rPr>
          <w:sz w:val="28"/>
        </w:rPr>
        <w:t xml:space="preserve">50. </w:t>
      </w:r>
      <w:r>
        <w:rPr>
          <w:sz w:val="28"/>
        </w:rPr>
        <w:t>在实际应用中，对称密码算法与非对称密码算法总是结合起来的，对称密码算法用于加密，而非对称算法用于保护对称算法的密钥。（）</w:t>
      </w:r>
    </w:p>
    <w:p w14:paraId="161679C4" w14:textId="77777777" w:rsidR="00265523" w:rsidRDefault="00B51596">
      <w:r>
        <w:rPr>
          <w:sz w:val="28"/>
          <w:highlight w:val="yellow"/>
        </w:rPr>
        <w:t xml:space="preserve">   A. </w:t>
      </w:r>
      <w:r>
        <w:rPr>
          <w:sz w:val="28"/>
          <w:highlight w:val="yellow"/>
        </w:rPr>
        <w:t>正确</w:t>
      </w:r>
    </w:p>
    <w:p w14:paraId="774A1AA2" w14:textId="77777777" w:rsidR="00265523" w:rsidRDefault="00B51596">
      <w:r>
        <w:rPr>
          <w:sz w:val="28"/>
        </w:rPr>
        <w:t xml:space="preserve">   B. </w:t>
      </w:r>
      <w:r>
        <w:rPr>
          <w:sz w:val="28"/>
        </w:rPr>
        <w:t>错误</w:t>
      </w:r>
    </w:p>
    <w:p w14:paraId="70ECAF29" w14:textId="77777777" w:rsidR="00265523" w:rsidRDefault="00B51596">
      <w:r>
        <w:rPr>
          <w:sz w:val="28"/>
        </w:rPr>
        <w:t>51. E-R</w:t>
      </w:r>
      <w:r>
        <w:rPr>
          <w:sz w:val="28"/>
        </w:rPr>
        <w:t>图在需求分析</w:t>
      </w:r>
      <w:r>
        <w:rPr>
          <w:sz w:val="28"/>
        </w:rPr>
        <w:t>阶段生成。</w:t>
      </w:r>
    </w:p>
    <w:p w14:paraId="4308B0E7" w14:textId="77777777" w:rsidR="00265523" w:rsidRDefault="00B51596">
      <w:r>
        <w:rPr>
          <w:sz w:val="28"/>
          <w:highlight w:val="yellow"/>
        </w:rPr>
        <w:t xml:space="preserve">   A. </w:t>
      </w:r>
      <w:r>
        <w:rPr>
          <w:sz w:val="28"/>
          <w:highlight w:val="yellow"/>
        </w:rPr>
        <w:t>正确</w:t>
      </w:r>
    </w:p>
    <w:p w14:paraId="3F77753F" w14:textId="77777777" w:rsidR="00265523" w:rsidRDefault="00B51596">
      <w:r>
        <w:rPr>
          <w:sz w:val="28"/>
        </w:rPr>
        <w:t xml:space="preserve">   B. </w:t>
      </w:r>
      <w:r>
        <w:rPr>
          <w:sz w:val="28"/>
        </w:rPr>
        <w:t>错误</w:t>
      </w:r>
    </w:p>
    <w:p w14:paraId="64D9B7DE" w14:textId="77777777" w:rsidR="00265523" w:rsidRDefault="00B51596">
      <w:r>
        <w:rPr>
          <w:sz w:val="28"/>
        </w:rPr>
        <w:t xml:space="preserve">52. </w:t>
      </w:r>
      <w:r>
        <w:rPr>
          <w:sz w:val="28"/>
        </w:rPr>
        <w:t>应急演练报告为多事一报，报告方式为书面报告。</w:t>
      </w:r>
    </w:p>
    <w:p w14:paraId="0F6FB284" w14:textId="77777777" w:rsidR="00265523" w:rsidRDefault="00B51596">
      <w:r>
        <w:rPr>
          <w:sz w:val="28"/>
        </w:rPr>
        <w:t xml:space="preserve">   A. </w:t>
      </w:r>
      <w:r>
        <w:rPr>
          <w:sz w:val="28"/>
        </w:rPr>
        <w:t>正确</w:t>
      </w:r>
    </w:p>
    <w:p w14:paraId="4B2036E3" w14:textId="77777777" w:rsidR="00265523" w:rsidRDefault="00B51596">
      <w:r>
        <w:rPr>
          <w:sz w:val="28"/>
          <w:highlight w:val="yellow"/>
        </w:rPr>
        <w:t xml:space="preserve">   B. </w:t>
      </w:r>
      <w:r>
        <w:rPr>
          <w:sz w:val="28"/>
          <w:highlight w:val="yellow"/>
        </w:rPr>
        <w:t>错误</w:t>
      </w:r>
    </w:p>
    <w:p w14:paraId="2DE68080" w14:textId="77777777" w:rsidR="00265523" w:rsidRDefault="00B51596">
      <w:r>
        <w:rPr>
          <w:sz w:val="28"/>
        </w:rPr>
        <w:t xml:space="preserve">53. </w:t>
      </w:r>
      <w:r>
        <w:rPr>
          <w:sz w:val="28"/>
        </w:rPr>
        <w:t>设计模式可以提高代码的可重用性。</w:t>
      </w:r>
    </w:p>
    <w:p w14:paraId="7EDC86C3" w14:textId="77777777" w:rsidR="00265523" w:rsidRDefault="00B51596">
      <w:r>
        <w:rPr>
          <w:sz w:val="28"/>
          <w:highlight w:val="yellow"/>
        </w:rPr>
        <w:t xml:space="preserve">   A. </w:t>
      </w:r>
      <w:r>
        <w:rPr>
          <w:sz w:val="28"/>
          <w:highlight w:val="yellow"/>
        </w:rPr>
        <w:t>正确</w:t>
      </w:r>
    </w:p>
    <w:p w14:paraId="6D2AE5FE" w14:textId="77777777" w:rsidR="00265523" w:rsidRDefault="00B51596">
      <w:r>
        <w:rPr>
          <w:sz w:val="28"/>
        </w:rPr>
        <w:t xml:space="preserve">   B. </w:t>
      </w:r>
      <w:r>
        <w:rPr>
          <w:sz w:val="28"/>
        </w:rPr>
        <w:t>错误</w:t>
      </w:r>
    </w:p>
    <w:p w14:paraId="21C6248E" w14:textId="77777777" w:rsidR="00265523" w:rsidRDefault="00B51596">
      <w:r>
        <w:rPr>
          <w:sz w:val="28"/>
        </w:rPr>
        <w:t>54. VPN</w:t>
      </w:r>
      <w:r>
        <w:rPr>
          <w:sz w:val="28"/>
        </w:rPr>
        <w:t>是是将物理分布在不同地点的网络通过公用骨干网，尤其是</w:t>
      </w:r>
      <w:r>
        <w:rPr>
          <w:sz w:val="28"/>
        </w:rPr>
        <w:t>Internet</w:t>
      </w:r>
      <w:r>
        <w:rPr>
          <w:sz w:val="28"/>
        </w:rPr>
        <w:t>连接而成的逻辑上的虚拟子网。（）</w:t>
      </w:r>
    </w:p>
    <w:p w14:paraId="497528FD" w14:textId="77777777" w:rsidR="00265523" w:rsidRDefault="00B51596">
      <w:r>
        <w:rPr>
          <w:sz w:val="28"/>
          <w:highlight w:val="yellow"/>
        </w:rPr>
        <w:t xml:space="preserve">   A. </w:t>
      </w:r>
      <w:r>
        <w:rPr>
          <w:sz w:val="28"/>
          <w:highlight w:val="yellow"/>
        </w:rPr>
        <w:t>正确</w:t>
      </w:r>
    </w:p>
    <w:p w14:paraId="2EB23DBD" w14:textId="77777777" w:rsidR="00265523" w:rsidRDefault="00B51596">
      <w:r>
        <w:rPr>
          <w:sz w:val="28"/>
        </w:rPr>
        <w:lastRenderedPageBreak/>
        <w:t xml:space="preserve">   B. </w:t>
      </w:r>
      <w:r>
        <w:rPr>
          <w:sz w:val="28"/>
        </w:rPr>
        <w:t>错误</w:t>
      </w:r>
    </w:p>
    <w:p w14:paraId="06F74E9C" w14:textId="77777777" w:rsidR="00265523" w:rsidRDefault="00B51596">
      <w:r>
        <w:rPr>
          <w:sz w:val="28"/>
        </w:rPr>
        <w:t xml:space="preserve">55. </w:t>
      </w:r>
      <w:r>
        <w:rPr>
          <w:sz w:val="28"/>
        </w:rPr>
        <w:t>在进行项目风险定量分析时需要建立建立概率及影响矩阵（</w:t>
      </w:r>
      <w:r>
        <w:rPr>
          <w:sz w:val="28"/>
        </w:rPr>
        <w:t>)</w:t>
      </w:r>
    </w:p>
    <w:p w14:paraId="588F6D12" w14:textId="77777777" w:rsidR="00265523" w:rsidRDefault="00B51596">
      <w:r>
        <w:rPr>
          <w:sz w:val="28"/>
        </w:rPr>
        <w:t xml:space="preserve">   A. </w:t>
      </w:r>
      <w:r>
        <w:rPr>
          <w:sz w:val="28"/>
        </w:rPr>
        <w:t>正确</w:t>
      </w:r>
    </w:p>
    <w:p w14:paraId="11582070" w14:textId="77777777" w:rsidR="00265523" w:rsidRDefault="00B51596">
      <w:r>
        <w:rPr>
          <w:sz w:val="28"/>
          <w:highlight w:val="yellow"/>
        </w:rPr>
        <w:t xml:space="preserve">   B. </w:t>
      </w:r>
      <w:r>
        <w:rPr>
          <w:sz w:val="28"/>
          <w:highlight w:val="yellow"/>
        </w:rPr>
        <w:t>错误</w:t>
      </w:r>
    </w:p>
    <w:p w14:paraId="7CE11471" w14:textId="77777777" w:rsidR="00265523" w:rsidRDefault="00B51596">
      <w:r>
        <w:rPr>
          <w:sz w:val="28"/>
        </w:rPr>
        <w:t xml:space="preserve">56. </w:t>
      </w:r>
      <w:r>
        <w:rPr>
          <w:sz w:val="28"/>
        </w:rPr>
        <w:t>设计模式是一种程序设计语言，而不是一</w:t>
      </w:r>
      <w:r>
        <w:rPr>
          <w:sz w:val="28"/>
        </w:rPr>
        <w:t>种程序设计思想。</w:t>
      </w:r>
    </w:p>
    <w:p w14:paraId="61DA3640" w14:textId="77777777" w:rsidR="00265523" w:rsidRDefault="00B51596">
      <w:r>
        <w:rPr>
          <w:sz w:val="28"/>
        </w:rPr>
        <w:t xml:space="preserve">   A. </w:t>
      </w:r>
      <w:r>
        <w:rPr>
          <w:sz w:val="28"/>
        </w:rPr>
        <w:t>正确</w:t>
      </w:r>
    </w:p>
    <w:p w14:paraId="0B601131" w14:textId="77777777" w:rsidR="00265523" w:rsidRDefault="00B51596">
      <w:r>
        <w:rPr>
          <w:sz w:val="28"/>
          <w:highlight w:val="yellow"/>
        </w:rPr>
        <w:t xml:space="preserve">   B. </w:t>
      </w:r>
      <w:r>
        <w:rPr>
          <w:sz w:val="28"/>
          <w:highlight w:val="yellow"/>
        </w:rPr>
        <w:t>错误</w:t>
      </w:r>
    </w:p>
    <w:p w14:paraId="7F803367" w14:textId="77777777" w:rsidR="00265523" w:rsidRDefault="00B51596">
      <w:r>
        <w:rPr>
          <w:sz w:val="28"/>
        </w:rPr>
        <w:t xml:space="preserve">57. </w:t>
      </w:r>
      <w:r>
        <w:rPr>
          <w:sz w:val="28"/>
        </w:rPr>
        <w:t>如果需要开发自己的拦截器类，就需要直接或间接的实现</w:t>
      </w:r>
      <w:r>
        <w:rPr>
          <w:sz w:val="28"/>
        </w:rPr>
        <w:t>Interceptor</w:t>
      </w:r>
      <w:r>
        <w:rPr>
          <w:sz w:val="28"/>
        </w:rPr>
        <w:t>接口。（）</w:t>
      </w:r>
    </w:p>
    <w:p w14:paraId="7440F5DE" w14:textId="77777777" w:rsidR="00265523" w:rsidRDefault="00B51596">
      <w:r>
        <w:rPr>
          <w:sz w:val="28"/>
        </w:rPr>
        <w:t xml:space="preserve">   A. </w:t>
      </w:r>
      <w:r>
        <w:rPr>
          <w:sz w:val="28"/>
        </w:rPr>
        <w:t>正确</w:t>
      </w:r>
    </w:p>
    <w:p w14:paraId="7B2544CC" w14:textId="77777777" w:rsidR="00265523" w:rsidRDefault="00B51596">
      <w:r>
        <w:rPr>
          <w:sz w:val="28"/>
          <w:highlight w:val="yellow"/>
        </w:rPr>
        <w:t xml:space="preserve">   B. </w:t>
      </w:r>
      <w:r>
        <w:rPr>
          <w:sz w:val="28"/>
          <w:highlight w:val="yellow"/>
        </w:rPr>
        <w:t>错误</w:t>
      </w:r>
    </w:p>
    <w:p w14:paraId="5FCD4FC0" w14:textId="77777777" w:rsidR="00265523" w:rsidRDefault="00B51596">
      <w:r>
        <w:rPr>
          <w:sz w:val="28"/>
        </w:rPr>
        <w:t xml:space="preserve">58. </w:t>
      </w:r>
      <w:r>
        <w:rPr>
          <w:sz w:val="28"/>
        </w:rPr>
        <w:t>在网络设备中，将多个物理端口汇聚到一个逻辑端口上，可以提高网络的带宽和可靠性。</w:t>
      </w:r>
    </w:p>
    <w:p w14:paraId="62796C83" w14:textId="77777777" w:rsidR="00265523" w:rsidRDefault="00B51596">
      <w:r>
        <w:rPr>
          <w:sz w:val="28"/>
          <w:highlight w:val="yellow"/>
        </w:rPr>
        <w:t xml:space="preserve">   A. </w:t>
      </w:r>
      <w:r>
        <w:rPr>
          <w:sz w:val="28"/>
          <w:highlight w:val="yellow"/>
        </w:rPr>
        <w:t>正确</w:t>
      </w:r>
    </w:p>
    <w:p w14:paraId="6744CFC7" w14:textId="77777777" w:rsidR="00265523" w:rsidRDefault="00B51596">
      <w:r>
        <w:rPr>
          <w:sz w:val="28"/>
        </w:rPr>
        <w:t xml:space="preserve">   B. </w:t>
      </w:r>
      <w:r>
        <w:rPr>
          <w:sz w:val="28"/>
        </w:rPr>
        <w:t>错误</w:t>
      </w:r>
    </w:p>
    <w:p w14:paraId="55E3FE9A" w14:textId="77777777" w:rsidR="00265523" w:rsidRDefault="00B51596">
      <w:r>
        <w:rPr>
          <w:sz w:val="28"/>
        </w:rPr>
        <w:t xml:space="preserve">59. </w:t>
      </w:r>
      <w:r>
        <w:rPr>
          <w:sz w:val="28"/>
        </w:rPr>
        <w:t>系统测试的主要方法是白盒法，主要进行功能测试、性能测试、安全性测试及可靠性等测试。</w:t>
      </w:r>
    </w:p>
    <w:p w14:paraId="26AB36B5" w14:textId="77777777" w:rsidR="00265523" w:rsidRDefault="00B51596">
      <w:r>
        <w:rPr>
          <w:sz w:val="28"/>
        </w:rPr>
        <w:t xml:space="preserve">   A. </w:t>
      </w:r>
      <w:r>
        <w:rPr>
          <w:sz w:val="28"/>
        </w:rPr>
        <w:t>正确</w:t>
      </w:r>
    </w:p>
    <w:p w14:paraId="115E92A7" w14:textId="77777777" w:rsidR="00265523" w:rsidRDefault="00B51596">
      <w:r>
        <w:rPr>
          <w:sz w:val="28"/>
          <w:highlight w:val="yellow"/>
        </w:rPr>
        <w:t xml:space="preserve">   B. </w:t>
      </w:r>
      <w:r>
        <w:rPr>
          <w:sz w:val="28"/>
          <w:highlight w:val="yellow"/>
        </w:rPr>
        <w:t>错误</w:t>
      </w:r>
    </w:p>
    <w:p w14:paraId="742CBC6C" w14:textId="77777777" w:rsidR="00265523" w:rsidRDefault="00B51596">
      <w:r>
        <w:rPr>
          <w:sz w:val="28"/>
        </w:rPr>
        <w:t xml:space="preserve">60. </w:t>
      </w:r>
      <w:r>
        <w:rPr>
          <w:sz w:val="28"/>
        </w:rPr>
        <w:t>HAVING</w:t>
      </w:r>
      <w:r>
        <w:rPr>
          <w:sz w:val="28"/>
        </w:rPr>
        <w:t>和</w:t>
      </w:r>
      <w:r>
        <w:rPr>
          <w:sz w:val="28"/>
        </w:rPr>
        <w:t>WHERE</w:t>
      </w:r>
      <w:r>
        <w:rPr>
          <w:sz w:val="28"/>
        </w:rPr>
        <w:t>的条件功能是相同的。</w:t>
      </w:r>
    </w:p>
    <w:p w14:paraId="73457E6E" w14:textId="77777777" w:rsidR="00265523" w:rsidRDefault="00B51596">
      <w:r>
        <w:rPr>
          <w:sz w:val="28"/>
        </w:rPr>
        <w:t xml:space="preserve">   A. </w:t>
      </w:r>
      <w:r>
        <w:rPr>
          <w:sz w:val="28"/>
        </w:rPr>
        <w:t>正确</w:t>
      </w:r>
    </w:p>
    <w:p w14:paraId="4C104443" w14:textId="77777777" w:rsidR="00265523" w:rsidRDefault="00B51596">
      <w:r>
        <w:rPr>
          <w:sz w:val="28"/>
          <w:highlight w:val="yellow"/>
        </w:rPr>
        <w:t xml:space="preserve">   B. </w:t>
      </w:r>
      <w:r>
        <w:rPr>
          <w:sz w:val="28"/>
          <w:highlight w:val="yellow"/>
        </w:rPr>
        <w:t>错误</w:t>
      </w:r>
    </w:p>
    <w:p w14:paraId="27179363" w14:textId="77777777" w:rsidR="00265523" w:rsidRDefault="00B51596">
      <w:r>
        <w:rPr>
          <w:sz w:val="28"/>
        </w:rPr>
        <w:lastRenderedPageBreak/>
        <w:t xml:space="preserve">61. </w:t>
      </w:r>
      <w:r>
        <w:rPr>
          <w:sz w:val="28"/>
        </w:rPr>
        <w:t>商业银行应制定有效的变更管理流程，以确保生产环境的完整性和可靠性。所有变更应记入日志，除了紧急变更。</w:t>
      </w:r>
    </w:p>
    <w:p w14:paraId="4E7DF6A9" w14:textId="77777777" w:rsidR="00265523" w:rsidRDefault="00B51596">
      <w:r>
        <w:rPr>
          <w:sz w:val="28"/>
        </w:rPr>
        <w:t xml:space="preserve">   A. </w:t>
      </w:r>
      <w:r>
        <w:rPr>
          <w:sz w:val="28"/>
        </w:rPr>
        <w:t>正确</w:t>
      </w:r>
    </w:p>
    <w:p w14:paraId="516C85FD" w14:textId="77777777" w:rsidR="00265523" w:rsidRDefault="00B51596">
      <w:r>
        <w:rPr>
          <w:sz w:val="28"/>
          <w:highlight w:val="yellow"/>
        </w:rPr>
        <w:t xml:space="preserve">   B. </w:t>
      </w:r>
      <w:r>
        <w:rPr>
          <w:sz w:val="28"/>
          <w:highlight w:val="yellow"/>
        </w:rPr>
        <w:t>错误</w:t>
      </w:r>
    </w:p>
    <w:p w14:paraId="4B5D1785" w14:textId="77777777" w:rsidR="00265523" w:rsidRDefault="00B51596">
      <w:r>
        <w:rPr>
          <w:sz w:val="28"/>
        </w:rPr>
        <w:t xml:space="preserve">62. </w:t>
      </w:r>
      <w:r>
        <w:rPr>
          <w:sz w:val="28"/>
        </w:rPr>
        <w:t>商业银行应在内部审计部门设立专门的信息科技风险审计岗位，负责信息科技审计制度和流程的实施，制定和执行信息科技审计计划，对信息科技整个生命周期和重大事件进行审计。</w:t>
      </w:r>
    </w:p>
    <w:p w14:paraId="4D5C36A3" w14:textId="77777777" w:rsidR="00265523" w:rsidRDefault="00B51596">
      <w:r>
        <w:rPr>
          <w:sz w:val="28"/>
          <w:highlight w:val="yellow"/>
        </w:rPr>
        <w:t xml:space="preserve">   A. </w:t>
      </w:r>
      <w:r>
        <w:rPr>
          <w:sz w:val="28"/>
          <w:highlight w:val="yellow"/>
        </w:rPr>
        <w:t>正确</w:t>
      </w:r>
    </w:p>
    <w:p w14:paraId="65A8E594" w14:textId="77777777" w:rsidR="00265523" w:rsidRDefault="00B51596">
      <w:r>
        <w:rPr>
          <w:sz w:val="28"/>
        </w:rPr>
        <w:t xml:space="preserve">   B. </w:t>
      </w:r>
      <w:r>
        <w:rPr>
          <w:sz w:val="28"/>
        </w:rPr>
        <w:t>错误</w:t>
      </w:r>
    </w:p>
    <w:p w14:paraId="1B7C3ADB" w14:textId="77777777" w:rsidR="00265523" w:rsidRDefault="00B51596">
      <w:r>
        <w:rPr>
          <w:sz w:val="28"/>
        </w:rPr>
        <w:t xml:space="preserve">63. </w:t>
      </w:r>
      <w:r>
        <w:rPr>
          <w:sz w:val="28"/>
        </w:rPr>
        <w:t>使用</w:t>
      </w:r>
      <w:r>
        <w:rPr>
          <w:sz w:val="28"/>
        </w:rPr>
        <w:t>agg()</w:t>
      </w:r>
      <w:r>
        <w:rPr>
          <w:sz w:val="28"/>
        </w:rPr>
        <w:t>方法进行聚合运算会对产生的标量值进行广播。（）</w:t>
      </w:r>
    </w:p>
    <w:p w14:paraId="07EAA01B" w14:textId="77777777" w:rsidR="00265523" w:rsidRDefault="00B51596">
      <w:r>
        <w:rPr>
          <w:sz w:val="28"/>
        </w:rPr>
        <w:t xml:space="preserve">   A</w:t>
      </w:r>
      <w:r>
        <w:rPr>
          <w:sz w:val="28"/>
        </w:rPr>
        <w:t xml:space="preserve">. </w:t>
      </w:r>
      <w:r>
        <w:rPr>
          <w:sz w:val="28"/>
        </w:rPr>
        <w:t>正确</w:t>
      </w:r>
    </w:p>
    <w:p w14:paraId="4F0CD64B" w14:textId="77777777" w:rsidR="00265523" w:rsidRDefault="00B51596">
      <w:r>
        <w:rPr>
          <w:sz w:val="28"/>
          <w:highlight w:val="yellow"/>
        </w:rPr>
        <w:t xml:space="preserve">   B. </w:t>
      </w:r>
      <w:r>
        <w:rPr>
          <w:sz w:val="28"/>
          <w:highlight w:val="yellow"/>
        </w:rPr>
        <w:t>错误</w:t>
      </w:r>
    </w:p>
    <w:p w14:paraId="3A85D4B6" w14:textId="77777777" w:rsidR="00265523" w:rsidRDefault="00B51596">
      <w:r>
        <w:rPr>
          <w:sz w:val="28"/>
        </w:rPr>
        <w:t xml:space="preserve">64. </w:t>
      </w:r>
      <w:r>
        <w:rPr>
          <w:sz w:val="28"/>
        </w:rPr>
        <w:t>二叉树的后续遍历序列中，任意一个节点均处在其儿子节点的后面。（）</w:t>
      </w:r>
    </w:p>
    <w:p w14:paraId="3B3E1F50" w14:textId="77777777" w:rsidR="00265523" w:rsidRDefault="00B51596">
      <w:r>
        <w:rPr>
          <w:sz w:val="28"/>
          <w:highlight w:val="yellow"/>
        </w:rPr>
        <w:t xml:space="preserve">   A. </w:t>
      </w:r>
      <w:r>
        <w:rPr>
          <w:sz w:val="28"/>
          <w:highlight w:val="yellow"/>
        </w:rPr>
        <w:t>正确</w:t>
      </w:r>
    </w:p>
    <w:p w14:paraId="594407B1" w14:textId="77777777" w:rsidR="00265523" w:rsidRDefault="00B51596">
      <w:r>
        <w:rPr>
          <w:sz w:val="28"/>
        </w:rPr>
        <w:t xml:space="preserve">   B. </w:t>
      </w:r>
      <w:r>
        <w:rPr>
          <w:sz w:val="28"/>
        </w:rPr>
        <w:t>错误</w:t>
      </w:r>
    </w:p>
    <w:p w14:paraId="21E80405" w14:textId="77777777" w:rsidR="00265523" w:rsidRDefault="00B51596">
      <w:r>
        <w:rPr>
          <w:sz w:val="28"/>
        </w:rPr>
        <w:t xml:space="preserve">65. </w:t>
      </w:r>
      <w:r>
        <w:rPr>
          <w:sz w:val="28"/>
        </w:rPr>
        <w:t>计算机系统安全是指应用系统具备访问控制机制，数据不被泄露、丢失、篡改等。（）</w:t>
      </w:r>
    </w:p>
    <w:p w14:paraId="5CEEEAD0" w14:textId="77777777" w:rsidR="00265523" w:rsidRDefault="00B51596">
      <w:r>
        <w:rPr>
          <w:sz w:val="28"/>
        </w:rPr>
        <w:t xml:space="preserve">   A. </w:t>
      </w:r>
      <w:r>
        <w:rPr>
          <w:sz w:val="28"/>
        </w:rPr>
        <w:t>正确</w:t>
      </w:r>
    </w:p>
    <w:p w14:paraId="54B313D7" w14:textId="77777777" w:rsidR="00265523" w:rsidRDefault="00B51596">
      <w:r>
        <w:rPr>
          <w:sz w:val="28"/>
          <w:highlight w:val="yellow"/>
        </w:rPr>
        <w:t xml:space="preserve">   B. </w:t>
      </w:r>
      <w:r>
        <w:rPr>
          <w:sz w:val="28"/>
          <w:highlight w:val="yellow"/>
        </w:rPr>
        <w:t>错误</w:t>
      </w:r>
    </w:p>
    <w:p w14:paraId="750CF69E" w14:textId="77777777" w:rsidR="00265523" w:rsidRDefault="00B51596">
      <w:r>
        <w:rPr>
          <w:sz w:val="28"/>
        </w:rPr>
        <w:t xml:space="preserve">66. </w:t>
      </w:r>
      <w:r>
        <w:rPr>
          <w:sz w:val="28"/>
        </w:rPr>
        <w:t>设计模式可以提高代码的可读性和可维护性。</w:t>
      </w:r>
    </w:p>
    <w:p w14:paraId="0D5E1199" w14:textId="77777777" w:rsidR="00265523" w:rsidRDefault="00B51596">
      <w:r>
        <w:rPr>
          <w:sz w:val="28"/>
          <w:highlight w:val="yellow"/>
        </w:rPr>
        <w:t xml:space="preserve">   A. </w:t>
      </w:r>
      <w:r>
        <w:rPr>
          <w:sz w:val="28"/>
          <w:highlight w:val="yellow"/>
        </w:rPr>
        <w:t>正确</w:t>
      </w:r>
    </w:p>
    <w:p w14:paraId="6CD5DA58" w14:textId="77777777" w:rsidR="00265523" w:rsidRDefault="00B51596">
      <w:r>
        <w:rPr>
          <w:sz w:val="28"/>
        </w:rPr>
        <w:t xml:space="preserve">   B. </w:t>
      </w:r>
      <w:r>
        <w:rPr>
          <w:sz w:val="28"/>
        </w:rPr>
        <w:t>错误</w:t>
      </w:r>
    </w:p>
    <w:p w14:paraId="632651E9" w14:textId="77777777" w:rsidR="00265523" w:rsidRDefault="00B51596">
      <w:r>
        <w:rPr>
          <w:sz w:val="28"/>
        </w:rPr>
        <w:lastRenderedPageBreak/>
        <w:t xml:space="preserve">67. </w:t>
      </w:r>
      <w:r>
        <w:rPr>
          <w:sz w:val="28"/>
        </w:rPr>
        <w:t>一般情况下，网关需要设置</w:t>
      </w:r>
      <w:r>
        <w:rPr>
          <w:sz w:val="28"/>
        </w:rPr>
        <w:t>IP</w:t>
      </w:r>
      <w:r>
        <w:rPr>
          <w:sz w:val="28"/>
        </w:rPr>
        <w:t>地址，并且需要配置默认路由，以将非本地网络的数据包转发到默认路由对应的下一跳地址。</w:t>
      </w:r>
    </w:p>
    <w:p w14:paraId="50213FDE" w14:textId="77777777" w:rsidR="00265523" w:rsidRDefault="00B51596">
      <w:r>
        <w:rPr>
          <w:sz w:val="28"/>
          <w:highlight w:val="yellow"/>
        </w:rPr>
        <w:t xml:space="preserve">   A. </w:t>
      </w:r>
      <w:r>
        <w:rPr>
          <w:sz w:val="28"/>
          <w:highlight w:val="yellow"/>
        </w:rPr>
        <w:t>正确</w:t>
      </w:r>
    </w:p>
    <w:p w14:paraId="269C1AE4" w14:textId="77777777" w:rsidR="00265523" w:rsidRDefault="00B51596">
      <w:r>
        <w:rPr>
          <w:sz w:val="28"/>
        </w:rPr>
        <w:t xml:space="preserve">   B. </w:t>
      </w:r>
      <w:r>
        <w:rPr>
          <w:sz w:val="28"/>
        </w:rPr>
        <w:t>错误</w:t>
      </w:r>
    </w:p>
    <w:p w14:paraId="4DC05E3D" w14:textId="77777777" w:rsidR="00265523" w:rsidRDefault="00B51596">
      <w:r>
        <w:rPr>
          <w:sz w:val="28"/>
        </w:rPr>
        <w:t xml:space="preserve">68. </w:t>
      </w:r>
      <w:r>
        <w:rPr>
          <w:sz w:val="28"/>
        </w:rPr>
        <w:t>软件工具一般包含：建模工具、软件开发工具、软件测试工具、项目管理工具与计算机等。（</w:t>
      </w:r>
      <w:r>
        <w:rPr>
          <w:sz w:val="28"/>
        </w:rPr>
        <w:t>)</w:t>
      </w:r>
    </w:p>
    <w:p w14:paraId="67EC39F3" w14:textId="77777777" w:rsidR="00265523" w:rsidRDefault="00B51596">
      <w:r>
        <w:rPr>
          <w:sz w:val="28"/>
        </w:rPr>
        <w:t xml:space="preserve">   A. </w:t>
      </w:r>
      <w:r>
        <w:rPr>
          <w:sz w:val="28"/>
        </w:rPr>
        <w:t>正确</w:t>
      </w:r>
    </w:p>
    <w:p w14:paraId="6C781FC7" w14:textId="77777777" w:rsidR="00265523" w:rsidRDefault="00B51596">
      <w:r>
        <w:rPr>
          <w:sz w:val="28"/>
          <w:highlight w:val="yellow"/>
        </w:rPr>
        <w:t xml:space="preserve">   B. </w:t>
      </w:r>
      <w:r>
        <w:rPr>
          <w:sz w:val="28"/>
          <w:highlight w:val="yellow"/>
        </w:rPr>
        <w:t>错误</w:t>
      </w:r>
    </w:p>
    <w:p w14:paraId="576802D6" w14:textId="77777777" w:rsidR="00265523" w:rsidRDefault="00B51596">
      <w:r>
        <w:rPr>
          <w:sz w:val="28"/>
        </w:rPr>
        <w:t xml:space="preserve">69. </w:t>
      </w:r>
      <w:r>
        <w:rPr>
          <w:sz w:val="28"/>
        </w:rPr>
        <w:t>本行计算机安全管理工作的指导方针是</w:t>
      </w:r>
      <w:r>
        <w:rPr>
          <w:sz w:val="28"/>
        </w:rPr>
        <w:t>“</w:t>
      </w:r>
      <w:r>
        <w:rPr>
          <w:sz w:val="28"/>
        </w:rPr>
        <w:t>预防为主，安全第一，职责明确，综合治理</w:t>
      </w:r>
      <w:r>
        <w:rPr>
          <w:sz w:val="28"/>
        </w:rPr>
        <w:t>”</w:t>
      </w:r>
      <w:r>
        <w:rPr>
          <w:sz w:val="28"/>
        </w:rPr>
        <w:t>。</w:t>
      </w:r>
    </w:p>
    <w:p w14:paraId="4C41BB29" w14:textId="77777777" w:rsidR="00265523" w:rsidRDefault="00B51596">
      <w:r>
        <w:rPr>
          <w:sz w:val="28"/>
          <w:highlight w:val="yellow"/>
        </w:rPr>
        <w:t xml:space="preserve">   A. </w:t>
      </w:r>
      <w:r>
        <w:rPr>
          <w:sz w:val="28"/>
          <w:highlight w:val="yellow"/>
        </w:rPr>
        <w:t>正确</w:t>
      </w:r>
    </w:p>
    <w:p w14:paraId="10B5F18F" w14:textId="77777777" w:rsidR="00265523" w:rsidRDefault="00B51596">
      <w:r>
        <w:rPr>
          <w:sz w:val="28"/>
        </w:rPr>
        <w:t xml:space="preserve">   B. </w:t>
      </w:r>
      <w:r>
        <w:rPr>
          <w:sz w:val="28"/>
        </w:rPr>
        <w:t>错误</w:t>
      </w:r>
    </w:p>
    <w:p w14:paraId="2F00B060" w14:textId="77777777" w:rsidR="00265523" w:rsidRDefault="00B51596">
      <w:r>
        <w:rPr>
          <w:sz w:val="28"/>
        </w:rPr>
        <w:t xml:space="preserve">70. </w:t>
      </w:r>
      <w:r>
        <w:rPr>
          <w:sz w:val="28"/>
        </w:rPr>
        <w:t>差分分析是针对下面</w:t>
      </w:r>
      <w:r>
        <w:rPr>
          <w:sz w:val="28"/>
        </w:rPr>
        <w:t>DES</w:t>
      </w:r>
      <w:r>
        <w:rPr>
          <w:sz w:val="28"/>
        </w:rPr>
        <w:t>密码算法的分析⽅法。</w:t>
      </w:r>
      <w:r>
        <w:rPr>
          <w:sz w:val="28"/>
        </w:rPr>
        <w:t>()</w:t>
      </w:r>
    </w:p>
    <w:p w14:paraId="487B19E8" w14:textId="77777777" w:rsidR="00265523" w:rsidRDefault="00B51596">
      <w:r>
        <w:rPr>
          <w:sz w:val="28"/>
          <w:highlight w:val="yellow"/>
        </w:rPr>
        <w:t xml:space="preserve">   A. </w:t>
      </w:r>
      <w:r>
        <w:rPr>
          <w:sz w:val="28"/>
          <w:highlight w:val="yellow"/>
        </w:rPr>
        <w:t>正确</w:t>
      </w:r>
    </w:p>
    <w:p w14:paraId="359DBA9D" w14:textId="77777777" w:rsidR="00265523" w:rsidRDefault="00B51596">
      <w:r>
        <w:rPr>
          <w:sz w:val="28"/>
        </w:rPr>
        <w:t xml:space="preserve">   B. </w:t>
      </w:r>
      <w:r>
        <w:rPr>
          <w:sz w:val="28"/>
        </w:rPr>
        <w:t>错误</w:t>
      </w:r>
    </w:p>
    <w:p w14:paraId="7F0CF0FF" w14:textId="77777777" w:rsidR="00265523" w:rsidRDefault="00B51596">
      <w:r>
        <w:rPr>
          <w:sz w:val="28"/>
        </w:rPr>
        <w:t xml:space="preserve">71. </w:t>
      </w:r>
      <w:r>
        <w:rPr>
          <w:sz w:val="28"/>
        </w:rPr>
        <w:t>只能将表</w:t>
      </w:r>
      <w:r>
        <w:rPr>
          <w:sz w:val="28"/>
        </w:rPr>
        <w:t>中的一个列定义为主键</w:t>
      </w:r>
      <w:r>
        <w:rPr>
          <w:sz w:val="28"/>
        </w:rPr>
        <w:t>,</w:t>
      </w:r>
      <w:r>
        <w:rPr>
          <w:sz w:val="28"/>
        </w:rPr>
        <w:t>不能将多个列定义为复合的主键。</w:t>
      </w:r>
    </w:p>
    <w:p w14:paraId="2E867048" w14:textId="77777777" w:rsidR="00265523" w:rsidRDefault="00B51596">
      <w:r>
        <w:rPr>
          <w:sz w:val="28"/>
        </w:rPr>
        <w:t xml:space="preserve">   A. </w:t>
      </w:r>
      <w:r>
        <w:rPr>
          <w:sz w:val="28"/>
        </w:rPr>
        <w:t>正确</w:t>
      </w:r>
    </w:p>
    <w:p w14:paraId="768E478E" w14:textId="77777777" w:rsidR="00265523" w:rsidRDefault="00B51596">
      <w:r>
        <w:rPr>
          <w:sz w:val="28"/>
          <w:highlight w:val="yellow"/>
        </w:rPr>
        <w:t xml:space="preserve">   B. </w:t>
      </w:r>
      <w:r>
        <w:rPr>
          <w:sz w:val="28"/>
          <w:highlight w:val="yellow"/>
        </w:rPr>
        <w:t>错误</w:t>
      </w:r>
    </w:p>
    <w:p w14:paraId="4B5C04C7" w14:textId="77777777" w:rsidR="00265523" w:rsidRDefault="00B51596">
      <w:r>
        <w:rPr>
          <w:sz w:val="28"/>
        </w:rPr>
        <w:t xml:space="preserve">72. </w:t>
      </w:r>
      <w:r>
        <w:rPr>
          <w:sz w:val="28"/>
        </w:rPr>
        <w:t>古典密码包括代替密码和凯散密码两种，对称密码体制和非对称密码体制都属于现代密码体制。（）</w:t>
      </w:r>
    </w:p>
    <w:p w14:paraId="2430193E" w14:textId="77777777" w:rsidR="00265523" w:rsidRDefault="00B51596">
      <w:r>
        <w:rPr>
          <w:sz w:val="28"/>
        </w:rPr>
        <w:t xml:space="preserve">   A. </w:t>
      </w:r>
      <w:r>
        <w:rPr>
          <w:sz w:val="28"/>
        </w:rPr>
        <w:t>正确</w:t>
      </w:r>
    </w:p>
    <w:p w14:paraId="644515EB" w14:textId="77777777" w:rsidR="00265523" w:rsidRDefault="00B51596">
      <w:r>
        <w:rPr>
          <w:sz w:val="28"/>
          <w:highlight w:val="yellow"/>
        </w:rPr>
        <w:t xml:space="preserve">   B. </w:t>
      </w:r>
      <w:r>
        <w:rPr>
          <w:sz w:val="28"/>
          <w:highlight w:val="yellow"/>
        </w:rPr>
        <w:t>错误</w:t>
      </w:r>
    </w:p>
    <w:p w14:paraId="4966D3A1" w14:textId="77777777" w:rsidR="00265523" w:rsidRDefault="00B51596">
      <w:r>
        <w:rPr>
          <w:sz w:val="28"/>
        </w:rPr>
        <w:lastRenderedPageBreak/>
        <w:t xml:space="preserve">73. </w:t>
      </w:r>
      <w:r>
        <w:rPr>
          <w:sz w:val="28"/>
        </w:rPr>
        <w:t>在使用</w:t>
      </w:r>
      <w:r>
        <w:rPr>
          <w:sz w:val="28"/>
        </w:rPr>
        <w:t>merge()</w:t>
      </w:r>
      <w:r>
        <w:rPr>
          <w:sz w:val="28"/>
        </w:rPr>
        <w:t>函数进行合并时，不需要指定合并键。</w:t>
      </w:r>
    </w:p>
    <w:p w14:paraId="08D1999D" w14:textId="77777777" w:rsidR="00265523" w:rsidRDefault="00B51596">
      <w:r>
        <w:rPr>
          <w:sz w:val="28"/>
        </w:rPr>
        <w:t xml:space="preserve">   A. </w:t>
      </w:r>
      <w:r>
        <w:rPr>
          <w:sz w:val="28"/>
        </w:rPr>
        <w:t>正确</w:t>
      </w:r>
    </w:p>
    <w:p w14:paraId="6BFED281" w14:textId="77777777" w:rsidR="00265523" w:rsidRDefault="00B51596">
      <w:r>
        <w:rPr>
          <w:sz w:val="28"/>
          <w:highlight w:val="yellow"/>
        </w:rPr>
        <w:t xml:space="preserve">   B. </w:t>
      </w:r>
      <w:r>
        <w:rPr>
          <w:sz w:val="28"/>
          <w:highlight w:val="yellow"/>
        </w:rPr>
        <w:t>错误</w:t>
      </w:r>
    </w:p>
    <w:p w14:paraId="29DEA117" w14:textId="77777777" w:rsidR="00265523" w:rsidRDefault="00B51596">
      <w:r>
        <w:rPr>
          <w:sz w:val="28"/>
        </w:rPr>
        <w:t>74. Python</w:t>
      </w:r>
      <w:r>
        <w:rPr>
          <w:sz w:val="28"/>
        </w:rPr>
        <w:t>字典和集合支持双向索引。（）</w:t>
      </w:r>
    </w:p>
    <w:p w14:paraId="5CD6BD81" w14:textId="77777777" w:rsidR="00265523" w:rsidRDefault="00B51596">
      <w:r>
        <w:rPr>
          <w:sz w:val="28"/>
        </w:rPr>
        <w:t xml:space="preserve">   A. </w:t>
      </w:r>
      <w:r>
        <w:rPr>
          <w:sz w:val="28"/>
        </w:rPr>
        <w:t>正确</w:t>
      </w:r>
    </w:p>
    <w:p w14:paraId="3530E903" w14:textId="77777777" w:rsidR="00265523" w:rsidRDefault="00B51596">
      <w:r>
        <w:rPr>
          <w:sz w:val="28"/>
          <w:highlight w:val="yellow"/>
        </w:rPr>
        <w:t xml:space="preserve">   B. </w:t>
      </w:r>
      <w:r>
        <w:rPr>
          <w:sz w:val="28"/>
          <w:highlight w:val="yellow"/>
        </w:rPr>
        <w:t>错误</w:t>
      </w:r>
    </w:p>
    <w:p w14:paraId="3067E831" w14:textId="77777777" w:rsidR="00265523" w:rsidRDefault="00B51596">
      <w:r>
        <w:rPr>
          <w:sz w:val="28"/>
        </w:rPr>
        <w:t xml:space="preserve">75. </w:t>
      </w:r>
      <w:r>
        <w:rPr>
          <w:sz w:val="28"/>
        </w:rPr>
        <w:t>springMVC</w:t>
      </w:r>
      <w:r>
        <w:rPr>
          <w:sz w:val="28"/>
        </w:rPr>
        <w:t>中包含数据模型以及视图信息的对象是</w:t>
      </w:r>
      <w:r>
        <w:rPr>
          <w:sz w:val="28"/>
        </w:rPr>
        <w:t>ModerAndView</w:t>
      </w:r>
      <w:r>
        <w:rPr>
          <w:sz w:val="28"/>
        </w:rPr>
        <w:t>（）</w:t>
      </w:r>
    </w:p>
    <w:p w14:paraId="1D4359F3" w14:textId="77777777" w:rsidR="00265523" w:rsidRDefault="00B51596">
      <w:r>
        <w:rPr>
          <w:sz w:val="28"/>
          <w:highlight w:val="yellow"/>
        </w:rPr>
        <w:t xml:space="preserve">   A. </w:t>
      </w:r>
      <w:r>
        <w:rPr>
          <w:sz w:val="28"/>
          <w:highlight w:val="yellow"/>
        </w:rPr>
        <w:t>正确</w:t>
      </w:r>
    </w:p>
    <w:p w14:paraId="3BDE70F5" w14:textId="77777777" w:rsidR="00265523" w:rsidRDefault="00B51596">
      <w:r>
        <w:rPr>
          <w:sz w:val="28"/>
        </w:rPr>
        <w:t xml:space="preserve">   B. </w:t>
      </w:r>
      <w:r>
        <w:rPr>
          <w:sz w:val="28"/>
        </w:rPr>
        <w:t>错误</w:t>
      </w:r>
    </w:p>
    <w:p w14:paraId="5FA02AE3" w14:textId="77777777" w:rsidR="00265523" w:rsidRDefault="00B51596">
      <w:r>
        <w:rPr>
          <w:sz w:val="28"/>
        </w:rPr>
        <w:t xml:space="preserve">76. </w:t>
      </w:r>
      <w:r>
        <w:rPr>
          <w:sz w:val="28"/>
        </w:rPr>
        <w:t>为保持通讯一致性，数据中心应采用一家通信运营商线路互为备份。</w:t>
      </w:r>
    </w:p>
    <w:p w14:paraId="1E9A3609" w14:textId="77777777" w:rsidR="00265523" w:rsidRDefault="00B51596">
      <w:r>
        <w:rPr>
          <w:sz w:val="28"/>
        </w:rPr>
        <w:t xml:space="preserve">   A. </w:t>
      </w:r>
      <w:r>
        <w:rPr>
          <w:sz w:val="28"/>
        </w:rPr>
        <w:t>正确</w:t>
      </w:r>
    </w:p>
    <w:p w14:paraId="1D17BC81" w14:textId="77777777" w:rsidR="00265523" w:rsidRDefault="00B51596">
      <w:r>
        <w:rPr>
          <w:sz w:val="28"/>
          <w:highlight w:val="yellow"/>
        </w:rPr>
        <w:t xml:space="preserve">   B. </w:t>
      </w:r>
      <w:r>
        <w:rPr>
          <w:sz w:val="28"/>
          <w:highlight w:val="yellow"/>
        </w:rPr>
        <w:t>错误</w:t>
      </w:r>
    </w:p>
    <w:p w14:paraId="32A77469" w14:textId="77777777" w:rsidR="00265523" w:rsidRDefault="00B51596">
      <w:r>
        <w:rPr>
          <w:sz w:val="28"/>
        </w:rPr>
        <w:t xml:space="preserve">77. </w:t>
      </w:r>
      <w:r>
        <w:rPr>
          <w:sz w:val="28"/>
        </w:rPr>
        <w:t>因为</w:t>
      </w:r>
      <w:r>
        <w:rPr>
          <w:sz w:val="28"/>
        </w:rPr>
        <w:t>HDFS</w:t>
      </w:r>
      <w:r>
        <w:rPr>
          <w:sz w:val="28"/>
        </w:rPr>
        <w:t>有多个副本，所以</w:t>
      </w:r>
      <w:r>
        <w:rPr>
          <w:sz w:val="28"/>
        </w:rPr>
        <w:t>NameNode</w:t>
      </w:r>
      <w:r>
        <w:rPr>
          <w:sz w:val="28"/>
        </w:rPr>
        <w:t>是不存在单点问题的。（）</w:t>
      </w:r>
    </w:p>
    <w:p w14:paraId="5D29A7ED" w14:textId="77777777" w:rsidR="00265523" w:rsidRDefault="00B51596">
      <w:r>
        <w:rPr>
          <w:sz w:val="28"/>
        </w:rPr>
        <w:t xml:space="preserve">   A. </w:t>
      </w:r>
      <w:r>
        <w:rPr>
          <w:sz w:val="28"/>
        </w:rPr>
        <w:t>正确</w:t>
      </w:r>
    </w:p>
    <w:p w14:paraId="221C0963" w14:textId="77777777" w:rsidR="00265523" w:rsidRDefault="00B51596">
      <w:r>
        <w:rPr>
          <w:sz w:val="28"/>
          <w:highlight w:val="yellow"/>
        </w:rPr>
        <w:t xml:space="preserve">   B. </w:t>
      </w:r>
      <w:r>
        <w:rPr>
          <w:sz w:val="28"/>
          <w:highlight w:val="yellow"/>
        </w:rPr>
        <w:t>错误</w:t>
      </w:r>
    </w:p>
    <w:p w14:paraId="28A0F016" w14:textId="77777777" w:rsidR="00265523" w:rsidRDefault="00B51596">
      <w:r>
        <w:rPr>
          <w:sz w:val="28"/>
        </w:rPr>
        <w:t xml:space="preserve">78. </w:t>
      </w:r>
      <w:r>
        <w:rPr>
          <w:sz w:val="28"/>
        </w:rPr>
        <w:t>this()</w:t>
      </w:r>
      <w:r>
        <w:rPr>
          <w:sz w:val="28"/>
        </w:rPr>
        <w:t>和</w:t>
      </w:r>
      <w:r>
        <w:rPr>
          <w:sz w:val="28"/>
        </w:rPr>
        <w:t>super()</w:t>
      </w:r>
      <w:r>
        <w:rPr>
          <w:sz w:val="28"/>
        </w:rPr>
        <w:t>可以在</w:t>
      </w:r>
      <w:r>
        <w:rPr>
          <w:sz w:val="28"/>
        </w:rPr>
        <w:t>static</w:t>
      </w:r>
      <w:r>
        <w:rPr>
          <w:sz w:val="28"/>
        </w:rPr>
        <w:t>环境中使用，包括</w:t>
      </w:r>
      <w:r>
        <w:rPr>
          <w:sz w:val="28"/>
        </w:rPr>
        <w:t>static</w:t>
      </w:r>
      <w:r>
        <w:rPr>
          <w:sz w:val="28"/>
        </w:rPr>
        <w:t>方法和</w:t>
      </w:r>
      <w:r>
        <w:rPr>
          <w:sz w:val="28"/>
        </w:rPr>
        <w:t>static</w:t>
      </w:r>
      <w:r>
        <w:rPr>
          <w:sz w:val="28"/>
        </w:rPr>
        <w:t>语句块。</w:t>
      </w:r>
    </w:p>
    <w:p w14:paraId="41273CA8" w14:textId="77777777" w:rsidR="00265523" w:rsidRDefault="00B51596">
      <w:r>
        <w:rPr>
          <w:sz w:val="28"/>
        </w:rPr>
        <w:t xml:space="preserve">   A. </w:t>
      </w:r>
      <w:r>
        <w:rPr>
          <w:sz w:val="28"/>
        </w:rPr>
        <w:t>正确</w:t>
      </w:r>
    </w:p>
    <w:p w14:paraId="194EC982" w14:textId="77777777" w:rsidR="00265523" w:rsidRDefault="00B51596">
      <w:r>
        <w:rPr>
          <w:sz w:val="28"/>
          <w:highlight w:val="yellow"/>
        </w:rPr>
        <w:t xml:space="preserve">   B. </w:t>
      </w:r>
      <w:r>
        <w:rPr>
          <w:sz w:val="28"/>
          <w:highlight w:val="yellow"/>
        </w:rPr>
        <w:t>错误</w:t>
      </w:r>
    </w:p>
    <w:p w14:paraId="7E9536D9" w14:textId="77777777" w:rsidR="00265523" w:rsidRDefault="00B51596">
      <w:r>
        <w:rPr>
          <w:sz w:val="28"/>
        </w:rPr>
        <w:lastRenderedPageBreak/>
        <w:t>79. springMVC</w:t>
      </w:r>
      <w:r>
        <w:rPr>
          <w:sz w:val="28"/>
        </w:rPr>
        <w:t>实现拦截器两种方式为继承</w:t>
      </w:r>
      <w:r>
        <w:rPr>
          <w:sz w:val="28"/>
        </w:rPr>
        <w:t>HandlerInterceptor</w:t>
      </w:r>
      <w:r>
        <w:rPr>
          <w:sz w:val="28"/>
        </w:rPr>
        <w:t>类和实现</w:t>
      </w:r>
      <w:r>
        <w:rPr>
          <w:sz w:val="28"/>
        </w:rPr>
        <w:t>HandlerInterceptorAdapter</w:t>
      </w:r>
      <w:r>
        <w:rPr>
          <w:sz w:val="28"/>
        </w:rPr>
        <w:t>接口（）</w:t>
      </w:r>
    </w:p>
    <w:p w14:paraId="3D660CA2" w14:textId="77777777" w:rsidR="00265523" w:rsidRDefault="00B51596">
      <w:r>
        <w:rPr>
          <w:sz w:val="28"/>
        </w:rPr>
        <w:t xml:space="preserve">   A. </w:t>
      </w:r>
      <w:r>
        <w:rPr>
          <w:sz w:val="28"/>
        </w:rPr>
        <w:t>正确</w:t>
      </w:r>
    </w:p>
    <w:p w14:paraId="0EFF689D" w14:textId="77777777" w:rsidR="00265523" w:rsidRDefault="00B51596">
      <w:r>
        <w:rPr>
          <w:sz w:val="28"/>
          <w:highlight w:val="yellow"/>
        </w:rPr>
        <w:t xml:space="preserve">   B. </w:t>
      </w:r>
      <w:r>
        <w:rPr>
          <w:sz w:val="28"/>
          <w:highlight w:val="yellow"/>
        </w:rPr>
        <w:t>错误</w:t>
      </w:r>
    </w:p>
    <w:p w14:paraId="775D06A1" w14:textId="77777777" w:rsidR="00265523" w:rsidRDefault="00B51596">
      <w:r>
        <w:rPr>
          <w:sz w:val="28"/>
        </w:rPr>
        <w:t xml:space="preserve">80. </w:t>
      </w:r>
      <w:r>
        <w:rPr>
          <w:sz w:val="28"/>
        </w:rPr>
        <w:t>机房应按重要性进行分类建设，分类标准按国家有关规定执行。机房应按相应级别合理分区，保障生产环境与运行监控、开发、测试等环境有效的安全空间隔离。</w:t>
      </w:r>
    </w:p>
    <w:p w14:paraId="46D44626" w14:textId="77777777" w:rsidR="00265523" w:rsidRDefault="00B51596">
      <w:r>
        <w:rPr>
          <w:sz w:val="28"/>
          <w:highlight w:val="yellow"/>
        </w:rPr>
        <w:t xml:space="preserve">   A. </w:t>
      </w:r>
      <w:r>
        <w:rPr>
          <w:sz w:val="28"/>
          <w:highlight w:val="yellow"/>
        </w:rPr>
        <w:t>正确</w:t>
      </w:r>
    </w:p>
    <w:p w14:paraId="5893FCCA" w14:textId="77777777" w:rsidR="00265523" w:rsidRDefault="00B51596">
      <w:r>
        <w:rPr>
          <w:sz w:val="28"/>
        </w:rPr>
        <w:t xml:space="preserve">   B. </w:t>
      </w:r>
      <w:r>
        <w:rPr>
          <w:sz w:val="28"/>
        </w:rPr>
        <w:t>错</w:t>
      </w:r>
      <w:r>
        <w:rPr>
          <w:sz w:val="28"/>
        </w:rPr>
        <w:t>误</w:t>
      </w:r>
    </w:p>
    <w:p w14:paraId="4055BB2F" w14:textId="77777777" w:rsidR="00265523" w:rsidRDefault="00B51596">
      <w:r>
        <w:rPr>
          <w:sz w:val="28"/>
        </w:rPr>
        <w:t xml:space="preserve">81. </w:t>
      </w:r>
      <w:r>
        <w:rPr>
          <w:sz w:val="28"/>
        </w:rPr>
        <w:t>在信息安全领域，</w:t>
      </w:r>
      <w:r>
        <w:rPr>
          <w:sz w:val="28"/>
        </w:rPr>
        <w:t>CIA</w:t>
      </w:r>
      <w:r>
        <w:rPr>
          <w:sz w:val="28"/>
        </w:rPr>
        <w:t>通常是指：保密性、完整性和可用性。</w:t>
      </w:r>
      <w:r>
        <w:rPr>
          <w:sz w:val="28"/>
        </w:rPr>
        <w:t>()</w:t>
      </w:r>
    </w:p>
    <w:p w14:paraId="33FABFD5" w14:textId="77777777" w:rsidR="00265523" w:rsidRDefault="00B51596">
      <w:r>
        <w:rPr>
          <w:sz w:val="28"/>
          <w:highlight w:val="yellow"/>
        </w:rPr>
        <w:t xml:space="preserve">   A. </w:t>
      </w:r>
      <w:r>
        <w:rPr>
          <w:sz w:val="28"/>
          <w:highlight w:val="yellow"/>
        </w:rPr>
        <w:t>正确</w:t>
      </w:r>
    </w:p>
    <w:p w14:paraId="359E2C57" w14:textId="77777777" w:rsidR="00265523" w:rsidRDefault="00B51596">
      <w:r>
        <w:rPr>
          <w:sz w:val="28"/>
        </w:rPr>
        <w:t xml:space="preserve">   B. </w:t>
      </w:r>
      <w:r>
        <w:rPr>
          <w:sz w:val="28"/>
        </w:rPr>
        <w:t>错误</w:t>
      </w:r>
    </w:p>
    <w:p w14:paraId="1017D6E8" w14:textId="77777777" w:rsidR="00265523" w:rsidRDefault="00B51596">
      <w:r>
        <w:rPr>
          <w:sz w:val="28"/>
        </w:rPr>
        <w:t xml:space="preserve">82. </w:t>
      </w:r>
      <w:r>
        <w:rPr>
          <w:sz w:val="28"/>
        </w:rPr>
        <w:t>针对信息系统突发事件，必须确定业务恢复优先级顺序。根据我行目前业务运行情况，恢复优先级分为三个级别，分别为高、中、低三个级别。重要的中间业务系统属于高恢复优先级别。</w:t>
      </w:r>
    </w:p>
    <w:p w14:paraId="7D9C38D3" w14:textId="77777777" w:rsidR="00265523" w:rsidRDefault="00B51596">
      <w:r>
        <w:rPr>
          <w:sz w:val="28"/>
        </w:rPr>
        <w:t xml:space="preserve">   A. </w:t>
      </w:r>
      <w:r>
        <w:rPr>
          <w:sz w:val="28"/>
        </w:rPr>
        <w:t>正确</w:t>
      </w:r>
    </w:p>
    <w:p w14:paraId="6D3CFFD8" w14:textId="77777777" w:rsidR="00265523" w:rsidRDefault="00B51596">
      <w:r>
        <w:rPr>
          <w:sz w:val="28"/>
          <w:highlight w:val="yellow"/>
        </w:rPr>
        <w:t xml:space="preserve">   B. </w:t>
      </w:r>
      <w:r>
        <w:rPr>
          <w:sz w:val="28"/>
          <w:highlight w:val="yellow"/>
        </w:rPr>
        <w:t>错误</w:t>
      </w:r>
    </w:p>
    <w:p w14:paraId="582FF1C9" w14:textId="77777777" w:rsidR="00265523" w:rsidRDefault="00B51596">
      <w:r>
        <w:rPr>
          <w:sz w:val="28"/>
        </w:rPr>
        <w:t xml:space="preserve">83. </w:t>
      </w:r>
      <w:r>
        <w:rPr>
          <w:sz w:val="28"/>
        </w:rPr>
        <w:t>快速排序的平均时间复杂度为</w:t>
      </w:r>
      <w:r>
        <w:rPr>
          <w:sz w:val="28"/>
        </w:rPr>
        <w:t>O(nlogn2)</w:t>
      </w:r>
      <w:r>
        <w:rPr>
          <w:sz w:val="28"/>
        </w:rPr>
        <w:t>。</w:t>
      </w:r>
      <w:r>
        <w:rPr>
          <w:sz w:val="28"/>
        </w:rPr>
        <w:t>()</w:t>
      </w:r>
    </w:p>
    <w:p w14:paraId="425B90A6" w14:textId="77777777" w:rsidR="00265523" w:rsidRDefault="00B51596">
      <w:r>
        <w:rPr>
          <w:sz w:val="28"/>
        </w:rPr>
        <w:t xml:space="preserve">   A. </w:t>
      </w:r>
      <w:r>
        <w:rPr>
          <w:sz w:val="28"/>
        </w:rPr>
        <w:t>正确</w:t>
      </w:r>
    </w:p>
    <w:p w14:paraId="4DC907F8" w14:textId="77777777" w:rsidR="00265523" w:rsidRDefault="00B51596">
      <w:r>
        <w:rPr>
          <w:sz w:val="28"/>
          <w:highlight w:val="yellow"/>
        </w:rPr>
        <w:t xml:space="preserve">   B. </w:t>
      </w:r>
      <w:r>
        <w:rPr>
          <w:sz w:val="28"/>
          <w:highlight w:val="yellow"/>
        </w:rPr>
        <w:t>错误</w:t>
      </w:r>
    </w:p>
    <w:p w14:paraId="3443A2DD" w14:textId="77777777" w:rsidR="00265523" w:rsidRDefault="00B51596">
      <w:r>
        <w:rPr>
          <w:sz w:val="28"/>
        </w:rPr>
        <w:t xml:space="preserve">84. </w:t>
      </w:r>
      <w:r>
        <w:rPr>
          <w:sz w:val="28"/>
        </w:rPr>
        <w:t>进行总体设计时加强模块间的联系。</w:t>
      </w:r>
    </w:p>
    <w:p w14:paraId="21CBD619" w14:textId="77777777" w:rsidR="00265523" w:rsidRDefault="00B51596">
      <w:r>
        <w:rPr>
          <w:sz w:val="28"/>
        </w:rPr>
        <w:t xml:space="preserve">   A. </w:t>
      </w:r>
      <w:r>
        <w:rPr>
          <w:sz w:val="28"/>
        </w:rPr>
        <w:t>正确</w:t>
      </w:r>
    </w:p>
    <w:p w14:paraId="23E14072" w14:textId="77777777" w:rsidR="00265523" w:rsidRDefault="00B51596">
      <w:r>
        <w:rPr>
          <w:sz w:val="28"/>
          <w:highlight w:val="yellow"/>
        </w:rPr>
        <w:t xml:space="preserve">   B. </w:t>
      </w:r>
      <w:r>
        <w:rPr>
          <w:sz w:val="28"/>
          <w:highlight w:val="yellow"/>
        </w:rPr>
        <w:t>错误</w:t>
      </w:r>
    </w:p>
    <w:p w14:paraId="13721435" w14:textId="77777777" w:rsidR="00265523" w:rsidRDefault="00B51596">
      <w:r>
        <w:rPr>
          <w:sz w:val="28"/>
        </w:rPr>
        <w:lastRenderedPageBreak/>
        <w:t xml:space="preserve">85. </w:t>
      </w:r>
      <w:r>
        <w:rPr>
          <w:sz w:val="28"/>
        </w:rPr>
        <w:t>紧急变更应</w:t>
      </w:r>
      <w:r>
        <w:rPr>
          <w:sz w:val="28"/>
        </w:rPr>
        <w:t>由相应业务部门负责人或信息技术部团队主管向信息科技部负责人提出申请，经同意后先进实施变更，后续补全相应审批手续。</w:t>
      </w:r>
    </w:p>
    <w:p w14:paraId="1A7DF0F9" w14:textId="77777777" w:rsidR="00265523" w:rsidRDefault="00B51596">
      <w:r>
        <w:rPr>
          <w:sz w:val="28"/>
          <w:highlight w:val="yellow"/>
        </w:rPr>
        <w:t xml:space="preserve">   A. </w:t>
      </w:r>
      <w:r>
        <w:rPr>
          <w:sz w:val="28"/>
          <w:highlight w:val="yellow"/>
        </w:rPr>
        <w:t>正确</w:t>
      </w:r>
    </w:p>
    <w:p w14:paraId="6C925161" w14:textId="77777777" w:rsidR="00265523" w:rsidRDefault="00B51596">
      <w:r>
        <w:rPr>
          <w:sz w:val="28"/>
        </w:rPr>
        <w:t xml:space="preserve">   B. </w:t>
      </w:r>
      <w:r>
        <w:rPr>
          <w:sz w:val="28"/>
        </w:rPr>
        <w:t>错误</w:t>
      </w:r>
    </w:p>
    <w:p w14:paraId="4448D6AC" w14:textId="77777777" w:rsidR="00265523" w:rsidRDefault="00B51596">
      <w:r>
        <w:rPr>
          <w:sz w:val="28"/>
        </w:rPr>
        <w:t xml:space="preserve">86. </w:t>
      </w:r>
      <w:r>
        <w:rPr>
          <w:sz w:val="28"/>
        </w:rPr>
        <w:t>分组聚合的原理一般分为拆分</w:t>
      </w:r>
      <w:r>
        <w:rPr>
          <w:sz w:val="28"/>
        </w:rPr>
        <w:t>-</w:t>
      </w:r>
      <w:r>
        <w:rPr>
          <w:sz w:val="28"/>
        </w:rPr>
        <w:t>应用</w:t>
      </w:r>
      <w:r>
        <w:rPr>
          <w:sz w:val="28"/>
        </w:rPr>
        <w:t>-</w:t>
      </w:r>
      <w:r>
        <w:rPr>
          <w:sz w:val="28"/>
        </w:rPr>
        <w:t>合并。（）</w:t>
      </w:r>
    </w:p>
    <w:p w14:paraId="396055A2" w14:textId="77777777" w:rsidR="00265523" w:rsidRDefault="00B51596">
      <w:r>
        <w:rPr>
          <w:sz w:val="28"/>
          <w:highlight w:val="yellow"/>
        </w:rPr>
        <w:t xml:space="preserve">   A. </w:t>
      </w:r>
      <w:r>
        <w:rPr>
          <w:sz w:val="28"/>
          <w:highlight w:val="yellow"/>
        </w:rPr>
        <w:t>正确</w:t>
      </w:r>
    </w:p>
    <w:p w14:paraId="3FC1F6D4" w14:textId="77777777" w:rsidR="00265523" w:rsidRDefault="00B51596">
      <w:r>
        <w:rPr>
          <w:sz w:val="28"/>
        </w:rPr>
        <w:t xml:space="preserve">   B. </w:t>
      </w:r>
      <w:r>
        <w:rPr>
          <w:sz w:val="28"/>
        </w:rPr>
        <w:t>错误</w:t>
      </w:r>
    </w:p>
    <w:p w14:paraId="0F26E7BA" w14:textId="77777777" w:rsidR="00265523" w:rsidRDefault="00B51596">
      <w:r>
        <w:rPr>
          <w:sz w:val="28"/>
        </w:rPr>
        <w:t>87. GC</w:t>
      </w:r>
      <w:r>
        <w:rPr>
          <w:sz w:val="28"/>
        </w:rPr>
        <w:t>线程是守护线程，其最典型的应用就是</w:t>
      </w:r>
      <w:r>
        <w:rPr>
          <w:sz w:val="28"/>
        </w:rPr>
        <w:t>GC</w:t>
      </w:r>
      <w:r>
        <w:rPr>
          <w:sz w:val="28"/>
        </w:rPr>
        <w:t>。</w:t>
      </w:r>
    </w:p>
    <w:p w14:paraId="629493B3" w14:textId="77777777" w:rsidR="00265523" w:rsidRDefault="00B51596">
      <w:r>
        <w:rPr>
          <w:sz w:val="28"/>
          <w:highlight w:val="yellow"/>
        </w:rPr>
        <w:t xml:space="preserve">   A. </w:t>
      </w:r>
      <w:r>
        <w:rPr>
          <w:sz w:val="28"/>
          <w:highlight w:val="yellow"/>
        </w:rPr>
        <w:t>正确</w:t>
      </w:r>
    </w:p>
    <w:p w14:paraId="78F31EA7" w14:textId="77777777" w:rsidR="00265523" w:rsidRDefault="00B51596">
      <w:r>
        <w:rPr>
          <w:sz w:val="28"/>
        </w:rPr>
        <w:t xml:space="preserve">   B. </w:t>
      </w:r>
      <w:r>
        <w:rPr>
          <w:sz w:val="28"/>
        </w:rPr>
        <w:t>错误</w:t>
      </w:r>
    </w:p>
    <w:p w14:paraId="21EBEAB3" w14:textId="77777777" w:rsidR="00265523" w:rsidRDefault="00B51596">
      <w:r>
        <w:rPr>
          <w:sz w:val="28"/>
        </w:rPr>
        <w:t xml:space="preserve">88. </w:t>
      </w:r>
      <w:r>
        <w:rPr>
          <w:sz w:val="28"/>
        </w:rPr>
        <w:t>计算机安全检查的内容包括制度执行的有效性、安全保护措施的落实以及安全工作的成效等，检查项目根据具体情况确定。</w:t>
      </w:r>
    </w:p>
    <w:p w14:paraId="72979C95" w14:textId="77777777" w:rsidR="00265523" w:rsidRDefault="00B51596">
      <w:r>
        <w:rPr>
          <w:sz w:val="28"/>
          <w:highlight w:val="yellow"/>
        </w:rPr>
        <w:t xml:space="preserve">   A. </w:t>
      </w:r>
      <w:r>
        <w:rPr>
          <w:sz w:val="28"/>
          <w:highlight w:val="yellow"/>
        </w:rPr>
        <w:t>正确</w:t>
      </w:r>
    </w:p>
    <w:p w14:paraId="3D5EEBE0" w14:textId="77777777" w:rsidR="00265523" w:rsidRDefault="00B51596">
      <w:r>
        <w:rPr>
          <w:sz w:val="28"/>
        </w:rPr>
        <w:t xml:space="preserve">   B. </w:t>
      </w:r>
      <w:r>
        <w:rPr>
          <w:sz w:val="28"/>
        </w:rPr>
        <w:t>错误</w:t>
      </w:r>
    </w:p>
    <w:p w14:paraId="7D8BD201" w14:textId="77777777" w:rsidR="00265523" w:rsidRDefault="00B51596">
      <w:r>
        <w:rPr>
          <w:sz w:val="28"/>
        </w:rPr>
        <w:t xml:space="preserve">89. </w:t>
      </w:r>
      <w:r>
        <w:rPr>
          <w:sz w:val="28"/>
        </w:rPr>
        <w:t>注解</w:t>
      </w:r>
      <w:r>
        <w:rPr>
          <w:sz w:val="28"/>
        </w:rPr>
        <w:t>@Controller</w:t>
      </w:r>
      <w:r>
        <w:rPr>
          <w:sz w:val="28"/>
        </w:rPr>
        <w:t>可以添加在控制器类或方法上。</w:t>
      </w:r>
    </w:p>
    <w:p w14:paraId="78046433" w14:textId="77777777" w:rsidR="00265523" w:rsidRDefault="00B51596">
      <w:r>
        <w:rPr>
          <w:sz w:val="28"/>
        </w:rPr>
        <w:t xml:space="preserve">   A. </w:t>
      </w:r>
      <w:r>
        <w:rPr>
          <w:sz w:val="28"/>
        </w:rPr>
        <w:t>正确</w:t>
      </w:r>
    </w:p>
    <w:p w14:paraId="5B84F1D6" w14:textId="77777777" w:rsidR="00265523" w:rsidRDefault="00B51596">
      <w:r>
        <w:rPr>
          <w:sz w:val="28"/>
          <w:highlight w:val="yellow"/>
        </w:rPr>
        <w:t xml:space="preserve">   B. </w:t>
      </w:r>
      <w:r>
        <w:rPr>
          <w:sz w:val="28"/>
          <w:highlight w:val="yellow"/>
        </w:rPr>
        <w:t>错误</w:t>
      </w:r>
    </w:p>
    <w:p w14:paraId="163E7B95" w14:textId="77777777" w:rsidR="00265523" w:rsidRDefault="00B51596">
      <w:r>
        <w:rPr>
          <w:sz w:val="28"/>
        </w:rPr>
        <w:t xml:space="preserve">90. </w:t>
      </w:r>
      <w:r>
        <w:rPr>
          <w:sz w:val="28"/>
        </w:rPr>
        <w:t>只要使用</w:t>
      </w:r>
      <w:r>
        <w:rPr>
          <w:sz w:val="28"/>
        </w:rPr>
        <w:t>groupby()</w:t>
      </w:r>
      <w:r>
        <w:rPr>
          <w:sz w:val="28"/>
        </w:rPr>
        <w:t>方法分组就会产生一个</w:t>
      </w:r>
      <w:r>
        <w:rPr>
          <w:sz w:val="28"/>
        </w:rPr>
        <w:t>DataFrameGroupby</w:t>
      </w:r>
      <w:r>
        <w:rPr>
          <w:sz w:val="28"/>
        </w:rPr>
        <w:t>对象。（）</w:t>
      </w:r>
    </w:p>
    <w:p w14:paraId="7617B8A0" w14:textId="77777777" w:rsidR="00265523" w:rsidRDefault="00B51596">
      <w:r>
        <w:rPr>
          <w:sz w:val="28"/>
        </w:rPr>
        <w:t xml:space="preserve">   A. </w:t>
      </w:r>
      <w:r>
        <w:rPr>
          <w:sz w:val="28"/>
        </w:rPr>
        <w:t>正确</w:t>
      </w:r>
    </w:p>
    <w:p w14:paraId="0712C67E" w14:textId="77777777" w:rsidR="00265523" w:rsidRDefault="00B51596">
      <w:r>
        <w:rPr>
          <w:sz w:val="28"/>
          <w:highlight w:val="yellow"/>
        </w:rPr>
        <w:t xml:space="preserve">   B. </w:t>
      </w:r>
      <w:r>
        <w:rPr>
          <w:sz w:val="28"/>
          <w:highlight w:val="yellow"/>
        </w:rPr>
        <w:t>错误</w:t>
      </w:r>
    </w:p>
    <w:p w14:paraId="765586B1" w14:textId="77777777" w:rsidR="00265523" w:rsidRDefault="00B51596">
      <w:r>
        <w:rPr>
          <w:sz w:val="28"/>
        </w:rPr>
        <w:lastRenderedPageBreak/>
        <w:t xml:space="preserve">91. </w:t>
      </w:r>
      <w:r>
        <w:rPr>
          <w:sz w:val="28"/>
        </w:rPr>
        <w:t>银行</w:t>
      </w:r>
      <w:r>
        <w:rPr>
          <w:sz w:val="28"/>
        </w:rPr>
        <w:t xml:space="preserve"> IT </w:t>
      </w:r>
      <w:r>
        <w:rPr>
          <w:sz w:val="28"/>
        </w:rPr>
        <w:t>部门已经不再只是一个单的</w:t>
      </w:r>
      <w:r>
        <w:rPr>
          <w:sz w:val="28"/>
        </w:rPr>
        <w:t xml:space="preserve"> IT </w:t>
      </w:r>
      <w:r>
        <w:rPr>
          <w:sz w:val="28"/>
        </w:rPr>
        <w:t>部门，而是一个向整个银行业务提供业务管理与解决方案的平台，在这一平台上实现业务运行，实现资源调配，实现业务变革。</w:t>
      </w:r>
    </w:p>
    <w:p w14:paraId="4A1D39F9" w14:textId="77777777" w:rsidR="00265523" w:rsidRDefault="00B51596">
      <w:r>
        <w:rPr>
          <w:sz w:val="28"/>
          <w:highlight w:val="yellow"/>
        </w:rPr>
        <w:t xml:space="preserve">   A. </w:t>
      </w:r>
      <w:r>
        <w:rPr>
          <w:sz w:val="28"/>
          <w:highlight w:val="yellow"/>
        </w:rPr>
        <w:t>正确</w:t>
      </w:r>
    </w:p>
    <w:p w14:paraId="5E45E118" w14:textId="77777777" w:rsidR="00265523" w:rsidRDefault="00B51596">
      <w:r>
        <w:rPr>
          <w:sz w:val="28"/>
        </w:rPr>
        <w:t xml:space="preserve">   B. </w:t>
      </w:r>
      <w:r>
        <w:rPr>
          <w:sz w:val="28"/>
        </w:rPr>
        <w:t>错误</w:t>
      </w:r>
    </w:p>
    <w:p w14:paraId="39D9352E" w14:textId="77777777" w:rsidR="00265523" w:rsidRDefault="00B51596">
      <w:r>
        <w:rPr>
          <w:sz w:val="28"/>
        </w:rPr>
        <w:t xml:space="preserve">92. </w:t>
      </w:r>
      <w:r>
        <w:rPr>
          <w:sz w:val="28"/>
        </w:rPr>
        <w:t>在系统的整个生命周期中，即从系统投入生产到系统完全终止运行，均应记录信息系统日志，日志要序时记录信息系统运行中的各项事项。</w:t>
      </w:r>
    </w:p>
    <w:p w14:paraId="5CD9E8EC" w14:textId="77777777" w:rsidR="00265523" w:rsidRDefault="00B51596">
      <w:r>
        <w:rPr>
          <w:sz w:val="28"/>
          <w:highlight w:val="yellow"/>
        </w:rPr>
        <w:t xml:space="preserve">   A. </w:t>
      </w:r>
      <w:r>
        <w:rPr>
          <w:sz w:val="28"/>
          <w:highlight w:val="yellow"/>
        </w:rPr>
        <w:t>正确</w:t>
      </w:r>
    </w:p>
    <w:p w14:paraId="2EC97CF4" w14:textId="77777777" w:rsidR="00265523" w:rsidRDefault="00B51596">
      <w:r>
        <w:rPr>
          <w:sz w:val="28"/>
        </w:rPr>
        <w:t xml:space="preserve">   B. </w:t>
      </w:r>
      <w:r>
        <w:rPr>
          <w:sz w:val="28"/>
        </w:rPr>
        <w:t>错误</w:t>
      </w:r>
    </w:p>
    <w:p w14:paraId="02CB609B" w14:textId="77777777" w:rsidR="00265523" w:rsidRDefault="00B51596">
      <w:r>
        <w:rPr>
          <w:sz w:val="28"/>
        </w:rPr>
        <w:t xml:space="preserve">93. </w:t>
      </w:r>
      <w:r>
        <w:rPr>
          <w:sz w:val="28"/>
        </w:rPr>
        <w:t>每次项目经理会见其所负责的赞助商，赞助商都强调对该项目进行成本控制的重要性，她总是询问有关成本绩效的情况，如哪些预算实现了，哪些预算没有时间，为了回答她的问题，项目经理应该提供成本绩效报</w:t>
      </w:r>
      <w:r>
        <w:rPr>
          <w:sz w:val="28"/>
        </w:rPr>
        <w:t>告（）</w:t>
      </w:r>
    </w:p>
    <w:p w14:paraId="4F45C41E" w14:textId="77777777" w:rsidR="00265523" w:rsidRDefault="00B51596">
      <w:r>
        <w:rPr>
          <w:sz w:val="28"/>
          <w:highlight w:val="yellow"/>
        </w:rPr>
        <w:t xml:space="preserve">   A. </w:t>
      </w:r>
      <w:r>
        <w:rPr>
          <w:sz w:val="28"/>
          <w:highlight w:val="yellow"/>
        </w:rPr>
        <w:t>正确</w:t>
      </w:r>
    </w:p>
    <w:p w14:paraId="42819A60" w14:textId="77777777" w:rsidR="00265523" w:rsidRDefault="00B51596">
      <w:r>
        <w:rPr>
          <w:sz w:val="28"/>
        </w:rPr>
        <w:t xml:space="preserve">   B. </w:t>
      </w:r>
      <w:r>
        <w:rPr>
          <w:sz w:val="28"/>
        </w:rPr>
        <w:t>错误</w:t>
      </w:r>
    </w:p>
    <w:p w14:paraId="010C3FCD" w14:textId="77777777" w:rsidR="00265523" w:rsidRDefault="00B51596">
      <w:r>
        <w:rPr>
          <w:sz w:val="28"/>
        </w:rPr>
        <w:t xml:space="preserve">94. </w:t>
      </w:r>
      <w:r>
        <w:rPr>
          <w:sz w:val="28"/>
        </w:rPr>
        <w:t>防火墙可以实现网络地址转换（</w:t>
      </w:r>
      <w:r>
        <w:rPr>
          <w:sz w:val="28"/>
        </w:rPr>
        <w:t>NAT</w:t>
      </w:r>
      <w:r>
        <w:rPr>
          <w:sz w:val="28"/>
        </w:rPr>
        <w:t>），使得内网中的设备能够访问外部网络。</w:t>
      </w:r>
    </w:p>
    <w:p w14:paraId="4DF856AA" w14:textId="77777777" w:rsidR="00265523" w:rsidRDefault="00B51596">
      <w:r>
        <w:rPr>
          <w:sz w:val="28"/>
          <w:highlight w:val="yellow"/>
        </w:rPr>
        <w:t xml:space="preserve">   A. </w:t>
      </w:r>
      <w:r>
        <w:rPr>
          <w:sz w:val="28"/>
          <w:highlight w:val="yellow"/>
        </w:rPr>
        <w:t>正确</w:t>
      </w:r>
    </w:p>
    <w:p w14:paraId="4B21A4A1" w14:textId="77777777" w:rsidR="00265523" w:rsidRDefault="00B51596">
      <w:r>
        <w:rPr>
          <w:sz w:val="28"/>
        </w:rPr>
        <w:t xml:space="preserve">   B. </w:t>
      </w:r>
      <w:r>
        <w:rPr>
          <w:sz w:val="28"/>
        </w:rPr>
        <w:t>错误</w:t>
      </w:r>
    </w:p>
    <w:p w14:paraId="64B596DE" w14:textId="77777777" w:rsidR="00265523" w:rsidRDefault="00B51596">
      <w:r>
        <w:rPr>
          <w:sz w:val="28"/>
        </w:rPr>
        <w:t xml:space="preserve">95. </w:t>
      </w:r>
      <w:r>
        <w:rPr>
          <w:sz w:val="28"/>
        </w:rPr>
        <w:t>在项目风险管理的基本流程中，包括风险分析、风险追踪、风险规避措施、风险管理计划编制。（）</w:t>
      </w:r>
    </w:p>
    <w:p w14:paraId="2569AF72" w14:textId="77777777" w:rsidR="00265523" w:rsidRDefault="00B51596">
      <w:r>
        <w:rPr>
          <w:sz w:val="28"/>
        </w:rPr>
        <w:t xml:space="preserve">   A. </w:t>
      </w:r>
      <w:r>
        <w:rPr>
          <w:sz w:val="28"/>
        </w:rPr>
        <w:t>正确</w:t>
      </w:r>
    </w:p>
    <w:p w14:paraId="627C785C" w14:textId="77777777" w:rsidR="00265523" w:rsidRDefault="00B51596">
      <w:r>
        <w:rPr>
          <w:sz w:val="28"/>
          <w:highlight w:val="yellow"/>
        </w:rPr>
        <w:t xml:space="preserve">   B. </w:t>
      </w:r>
      <w:r>
        <w:rPr>
          <w:sz w:val="28"/>
          <w:highlight w:val="yellow"/>
        </w:rPr>
        <w:t>错误</w:t>
      </w:r>
    </w:p>
    <w:p w14:paraId="5C225A5B" w14:textId="77777777" w:rsidR="00265523" w:rsidRDefault="00B51596">
      <w:r>
        <w:rPr>
          <w:sz w:val="28"/>
        </w:rPr>
        <w:lastRenderedPageBreak/>
        <w:t xml:space="preserve">96. </w:t>
      </w:r>
      <w:r>
        <w:rPr>
          <w:sz w:val="28"/>
        </w:rPr>
        <w:t>商业银行应当加强业务应急预案的演练，重点加强业务与信息科技部门的协调、配合。同时，无需将外部供应商纳入演练范围。</w:t>
      </w:r>
    </w:p>
    <w:p w14:paraId="2CF13558" w14:textId="77777777" w:rsidR="00265523" w:rsidRDefault="00B51596">
      <w:r>
        <w:rPr>
          <w:sz w:val="28"/>
        </w:rPr>
        <w:t xml:space="preserve">   A. </w:t>
      </w:r>
      <w:r>
        <w:rPr>
          <w:sz w:val="28"/>
        </w:rPr>
        <w:t>正确</w:t>
      </w:r>
    </w:p>
    <w:p w14:paraId="3C98341B" w14:textId="77777777" w:rsidR="00265523" w:rsidRDefault="00B51596">
      <w:r>
        <w:rPr>
          <w:sz w:val="28"/>
          <w:highlight w:val="yellow"/>
        </w:rPr>
        <w:t xml:space="preserve">   B. </w:t>
      </w:r>
      <w:r>
        <w:rPr>
          <w:sz w:val="28"/>
          <w:highlight w:val="yellow"/>
        </w:rPr>
        <w:t>错误</w:t>
      </w:r>
    </w:p>
    <w:p w14:paraId="3613C00F" w14:textId="77777777" w:rsidR="00265523" w:rsidRDefault="00B51596">
      <w:r>
        <w:rPr>
          <w:sz w:val="28"/>
        </w:rPr>
        <w:t xml:space="preserve">97. </w:t>
      </w:r>
      <w:r>
        <w:rPr>
          <w:sz w:val="28"/>
        </w:rPr>
        <w:t>使用</w:t>
      </w:r>
      <w:r>
        <w:rPr>
          <w:sz w:val="28"/>
        </w:rPr>
        <w:t>JDBC</w:t>
      </w:r>
      <w:r>
        <w:rPr>
          <w:sz w:val="28"/>
        </w:rPr>
        <w:t>事务的步骤是：获取</w:t>
      </w:r>
      <w:r>
        <w:rPr>
          <w:sz w:val="28"/>
        </w:rPr>
        <w:t>Connection</w:t>
      </w:r>
      <w:r>
        <w:rPr>
          <w:sz w:val="28"/>
        </w:rPr>
        <w:t>对象，取消</w:t>
      </w:r>
      <w:r>
        <w:rPr>
          <w:sz w:val="28"/>
        </w:rPr>
        <w:t>Connection</w:t>
      </w:r>
      <w:r>
        <w:rPr>
          <w:sz w:val="28"/>
        </w:rPr>
        <w:t>的事务自动提交方式，发生异常回滚事务，操作完毕提交事务。</w:t>
      </w:r>
    </w:p>
    <w:p w14:paraId="2EBBC788" w14:textId="77777777" w:rsidR="00265523" w:rsidRDefault="00B51596">
      <w:r>
        <w:rPr>
          <w:sz w:val="28"/>
          <w:highlight w:val="yellow"/>
        </w:rPr>
        <w:t xml:space="preserve">   A. </w:t>
      </w:r>
      <w:r>
        <w:rPr>
          <w:sz w:val="28"/>
          <w:highlight w:val="yellow"/>
        </w:rPr>
        <w:t>正确</w:t>
      </w:r>
    </w:p>
    <w:p w14:paraId="74E27C34" w14:textId="77777777" w:rsidR="00265523" w:rsidRDefault="00B51596">
      <w:r>
        <w:rPr>
          <w:sz w:val="28"/>
        </w:rPr>
        <w:t xml:space="preserve">   B. </w:t>
      </w:r>
      <w:r>
        <w:rPr>
          <w:sz w:val="28"/>
        </w:rPr>
        <w:t>错误</w:t>
      </w:r>
    </w:p>
    <w:p w14:paraId="2FC3C1E4" w14:textId="77777777" w:rsidR="00265523" w:rsidRDefault="00B51596">
      <w:r>
        <w:rPr>
          <w:sz w:val="28"/>
        </w:rPr>
        <w:t xml:space="preserve">98. </w:t>
      </w:r>
      <w:r>
        <w:rPr>
          <w:sz w:val="28"/>
        </w:rPr>
        <w:t>设计模式是一种解决特定问题的固定算法。</w:t>
      </w:r>
    </w:p>
    <w:p w14:paraId="03F209FE" w14:textId="77777777" w:rsidR="00265523" w:rsidRDefault="00B51596">
      <w:r>
        <w:rPr>
          <w:sz w:val="28"/>
        </w:rPr>
        <w:t xml:space="preserve">   A. </w:t>
      </w:r>
      <w:r>
        <w:rPr>
          <w:sz w:val="28"/>
        </w:rPr>
        <w:t>正确</w:t>
      </w:r>
    </w:p>
    <w:p w14:paraId="777617A8" w14:textId="77777777" w:rsidR="00265523" w:rsidRDefault="00B51596">
      <w:r>
        <w:rPr>
          <w:sz w:val="28"/>
          <w:highlight w:val="yellow"/>
        </w:rPr>
        <w:t xml:space="preserve">   B. </w:t>
      </w:r>
      <w:r>
        <w:rPr>
          <w:sz w:val="28"/>
          <w:highlight w:val="yellow"/>
        </w:rPr>
        <w:t>错误</w:t>
      </w:r>
    </w:p>
    <w:p w14:paraId="087685B1" w14:textId="77777777" w:rsidR="00265523" w:rsidRDefault="00B51596">
      <w:r>
        <w:rPr>
          <w:sz w:val="28"/>
        </w:rPr>
        <w:t>99. select</w:t>
      </w:r>
      <w:r>
        <w:rPr>
          <w:sz w:val="28"/>
        </w:rPr>
        <w:t>语句的过滤条件既可以放在</w:t>
      </w:r>
      <w:r>
        <w:rPr>
          <w:sz w:val="28"/>
        </w:rPr>
        <w:t>where</w:t>
      </w:r>
      <w:r>
        <w:rPr>
          <w:sz w:val="28"/>
        </w:rPr>
        <w:t>子句中</w:t>
      </w:r>
      <w:r>
        <w:rPr>
          <w:sz w:val="28"/>
        </w:rPr>
        <w:t>,</w:t>
      </w:r>
      <w:r>
        <w:rPr>
          <w:sz w:val="28"/>
        </w:rPr>
        <w:t>也可以放在</w:t>
      </w:r>
      <w:r>
        <w:rPr>
          <w:sz w:val="28"/>
        </w:rPr>
        <w:t>from</w:t>
      </w:r>
      <w:r>
        <w:rPr>
          <w:sz w:val="28"/>
        </w:rPr>
        <w:t>子句中。</w:t>
      </w:r>
    </w:p>
    <w:p w14:paraId="45F37BF1" w14:textId="77777777" w:rsidR="00265523" w:rsidRDefault="00B51596">
      <w:r>
        <w:rPr>
          <w:sz w:val="28"/>
        </w:rPr>
        <w:t xml:space="preserve">   </w:t>
      </w:r>
      <w:r>
        <w:rPr>
          <w:sz w:val="28"/>
        </w:rPr>
        <w:t xml:space="preserve">A. </w:t>
      </w:r>
      <w:r>
        <w:rPr>
          <w:sz w:val="28"/>
        </w:rPr>
        <w:t>正确</w:t>
      </w:r>
    </w:p>
    <w:p w14:paraId="28E69F93" w14:textId="77777777" w:rsidR="00265523" w:rsidRDefault="00B51596">
      <w:r>
        <w:rPr>
          <w:sz w:val="28"/>
          <w:highlight w:val="yellow"/>
        </w:rPr>
        <w:t xml:space="preserve">   B. </w:t>
      </w:r>
      <w:r>
        <w:rPr>
          <w:sz w:val="28"/>
          <w:highlight w:val="yellow"/>
        </w:rPr>
        <w:t>错误</w:t>
      </w:r>
    </w:p>
    <w:p w14:paraId="328487C5" w14:textId="77777777" w:rsidR="00265523" w:rsidRDefault="00B51596">
      <w:r>
        <w:rPr>
          <w:sz w:val="28"/>
        </w:rPr>
        <w:t xml:space="preserve">100. </w:t>
      </w:r>
      <w:r>
        <w:rPr>
          <w:sz w:val="28"/>
        </w:rPr>
        <w:t>队列的先进先出特性是指当同时进行插入、删除操作时，总是插入操作优先。（）</w:t>
      </w:r>
    </w:p>
    <w:p w14:paraId="21596157" w14:textId="77777777" w:rsidR="00265523" w:rsidRDefault="00B51596">
      <w:r>
        <w:rPr>
          <w:sz w:val="28"/>
        </w:rPr>
        <w:t xml:space="preserve">   A. </w:t>
      </w:r>
      <w:r>
        <w:rPr>
          <w:sz w:val="28"/>
        </w:rPr>
        <w:t>正确</w:t>
      </w:r>
    </w:p>
    <w:p w14:paraId="7CF81919" w14:textId="77777777" w:rsidR="00265523" w:rsidRDefault="00B51596">
      <w:r>
        <w:rPr>
          <w:sz w:val="28"/>
          <w:highlight w:val="yellow"/>
        </w:rPr>
        <w:t xml:space="preserve">   B. </w:t>
      </w:r>
      <w:r>
        <w:rPr>
          <w:sz w:val="28"/>
          <w:highlight w:val="yellow"/>
        </w:rPr>
        <w:t>错误</w:t>
      </w:r>
    </w:p>
    <w:p w14:paraId="54E7D3C2" w14:textId="77777777" w:rsidR="00265523" w:rsidRDefault="00B51596">
      <w:r>
        <w:rPr>
          <w:sz w:val="28"/>
        </w:rPr>
        <w:t xml:space="preserve">101. </w:t>
      </w:r>
      <w:r>
        <w:rPr>
          <w:sz w:val="28"/>
        </w:rPr>
        <w:t>如果要卸载指定环境中的包，则直接使用</w:t>
      </w:r>
      <w:r>
        <w:rPr>
          <w:sz w:val="28"/>
        </w:rPr>
        <w:t>remove</w:t>
      </w:r>
      <w:r>
        <w:rPr>
          <w:sz w:val="28"/>
        </w:rPr>
        <w:t>命令移除即可。</w:t>
      </w:r>
    </w:p>
    <w:p w14:paraId="5CB3A718" w14:textId="77777777" w:rsidR="00265523" w:rsidRDefault="00B51596">
      <w:r>
        <w:rPr>
          <w:sz w:val="28"/>
        </w:rPr>
        <w:t xml:space="preserve">   A. </w:t>
      </w:r>
      <w:r>
        <w:rPr>
          <w:sz w:val="28"/>
        </w:rPr>
        <w:t>正确</w:t>
      </w:r>
    </w:p>
    <w:p w14:paraId="731E39F4" w14:textId="77777777" w:rsidR="00265523" w:rsidRDefault="00B51596">
      <w:r>
        <w:rPr>
          <w:sz w:val="28"/>
          <w:highlight w:val="yellow"/>
        </w:rPr>
        <w:t xml:space="preserve">   B. </w:t>
      </w:r>
      <w:r>
        <w:rPr>
          <w:sz w:val="28"/>
          <w:highlight w:val="yellow"/>
        </w:rPr>
        <w:t>错误</w:t>
      </w:r>
    </w:p>
    <w:p w14:paraId="69A2379B" w14:textId="77777777" w:rsidR="00265523" w:rsidRDefault="00B51596">
      <w:r>
        <w:rPr>
          <w:sz w:val="28"/>
        </w:rPr>
        <w:lastRenderedPageBreak/>
        <w:t xml:space="preserve">102. </w:t>
      </w:r>
      <w:r>
        <w:rPr>
          <w:sz w:val="28"/>
        </w:rPr>
        <w:t>各网点筹建过程中需设立计算机安全管理员（不可兼岗），负责与总行科技部的对口联系，协助总行做好计算机的管理工作，保证筹建过程的顺利进行。</w:t>
      </w:r>
    </w:p>
    <w:p w14:paraId="0F3C19CA" w14:textId="77777777" w:rsidR="00265523" w:rsidRDefault="00B51596">
      <w:r>
        <w:rPr>
          <w:sz w:val="28"/>
        </w:rPr>
        <w:t xml:space="preserve">   A. </w:t>
      </w:r>
      <w:r>
        <w:rPr>
          <w:sz w:val="28"/>
        </w:rPr>
        <w:t>正确</w:t>
      </w:r>
    </w:p>
    <w:p w14:paraId="0FB6241E" w14:textId="77777777" w:rsidR="00265523" w:rsidRDefault="00B51596">
      <w:r>
        <w:rPr>
          <w:sz w:val="28"/>
          <w:highlight w:val="yellow"/>
        </w:rPr>
        <w:t xml:space="preserve">   B. </w:t>
      </w:r>
      <w:r>
        <w:rPr>
          <w:sz w:val="28"/>
          <w:highlight w:val="yellow"/>
        </w:rPr>
        <w:t>错误</w:t>
      </w:r>
    </w:p>
    <w:p w14:paraId="59943C2F" w14:textId="77777777" w:rsidR="00265523" w:rsidRDefault="00B51596">
      <w:r>
        <w:rPr>
          <w:sz w:val="28"/>
        </w:rPr>
        <w:t>103. Java</w:t>
      </w:r>
      <w:r>
        <w:rPr>
          <w:sz w:val="28"/>
        </w:rPr>
        <w:t>中的继承存在着传递性，父类更具有通用性，子类更具体。</w:t>
      </w:r>
    </w:p>
    <w:p w14:paraId="26D5B423" w14:textId="77777777" w:rsidR="00265523" w:rsidRDefault="00B51596">
      <w:r>
        <w:rPr>
          <w:sz w:val="28"/>
          <w:highlight w:val="yellow"/>
        </w:rPr>
        <w:t xml:space="preserve">   A. </w:t>
      </w:r>
      <w:r>
        <w:rPr>
          <w:sz w:val="28"/>
          <w:highlight w:val="yellow"/>
        </w:rPr>
        <w:t>正确</w:t>
      </w:r>
    </w:p>
    <w:p w14:paraId="6F6C6D1E" w14:textId="77777777" w:rsidR="00265523" w:rsidRDefault="00B51596">
      <w:r>
        <w:rPr>
          <w:sz w:val="28"/>
        </w:rPr>
        <w:t xml:space="preserve">   B. </w:t>
      </w:r>
      <w:r>
        <w:rPr>
          <w:sz w:val="28"/>
        </w:rPr>
        <w:t>错误</w:t>
      </w:r>
    </w:p>
    <w:p w14:paraId="2DA2FFE6" w14:textId="77777777" w:rsidR="00265523" w:rsidRDefault="00B51596">
      <w:r>
        <w:rPr>
          <w:sz w:val="28"/>
        </w:rPr>
        <w:t xml:space="preserve">104. </w:t>
      </w:r>
      <w:r>
        <w:rPr>
          <w:sz w:val="28"/>
        </w:rPr>
        <w:t>虚拟专用网络（</w:t>
      </w:r>
      <w:r>
        <w:rPr>
          <w:sz w:val="28"/>
        </w:rPr>
        <w:t>VPN</w:t>
      </w:r>
      <w:r>
        <w:rPr>
          <w:sz w:val="28"/>
        </w:rPr>
        <w:t>）可以在公共网络上建立加密通道，从而保护数据的安全性和隐私性。</w:t>
      </w:r>
    </w:p>
    <w:p w14:paraId="613FF8E3" w14:textId="77777777" w:rsidR="00265523" w:rsidRDefault="00B51596">
      <w:r>
        <w:rPr>
          <w:sz w:val="28"/>
          <w:highlight w:val="yellow"/>
        </w:rPr>
        <w:t xml:space="preserve">   A. </w:t>
      </w:r>
      <w:r>
        <w:rPr>
          <w:sz w:val="28"/>
          <w:highlight w:val="yellow"/>
        </w:rPr>
        <w:t>正确</w:t>
      </w:r>
    </w:p>
    <w:p w14:paraId="6E3C109A" w14:textId="77777777" w:rsidR="00265523" w:rsidRDefault="00B51596">
      <w:r>
        <w:rPr>
          <w:sz w:val="28"/>
        </w:rPr>
        <w:t xml:space="preserve">   B. </w:t>
      </w:r>
      <w:r>
        <w:rPr>
          <w:sz w:val="28"/>
        </w:rPr>
        <w:t>错误</w:t>
      </w:r>
    </w:p>
    <w:p w14:paraId="1155D29E" w14:textId="77777777" w:rsidR="00265523" w:rsidRDefault="00B51596">
      <w:r>
        <w:rPr>
          <w:sz w:val="28"/>
        </w:rPr>
        <w:t xml:space="preserve">105. </w:t>
      </w:r>
      <w:r>
        <w:rPr>
          <w:sz w:val="28"/>
        </w:rPr>
        <w:t>在</w:t>
      </w:r>
      <w:r>
        <w:rPr>
          <w:sz w:val="28"/>
        </w:rPr>
        <w:t>Linux</w:t>
      </w:r>
      <w:r>
        <w:rPr>
          <w:sz w:val="28"/>
        </w:rPr>
        <w:t>系统中，可以使用</w:t>
      </w:r>
      <w:r>
        <w:rPr>
          <w:sz w:val="28"/>
        </w:rPr>
        <w:t>iptables</w:t>
      </w:r>
      <w:r>
        <w:rPr>
          <w:sz w:val="28"/>
        </w:rPr>
        <w:t>防火墙来保护网络安全。</w:t>
      </w:r>
    </w:p>
    <w:p w14:paraId="247DB5D1" w14:textId="77777777" w:rsidR="00265523" w:rsidRDefault="00B51596">
      <w:r>
        <w:rPr>
          <w:sz w:val="28"/>
          <w:highlight w:val="yellow"/>
        </w:rPr>
        <w:t xml:space="preserve">   A. </w:t>
      </w:r>
      <w:r>
        <w:rPr>
          <w:sz w:val="28"/>
          <w:highlight w:val="yellow"/>
        </w:rPr>
        <w:t>正确</w:t>
      </w:r>
    </w:p>
    <w:p w14:paraId="05B4D22B" w14:textId="77777777" w:rsidR="00265523" w:rsidRDefault="00B51596">
      <w:r>
        <w:rPr>
          <w:sz w:val="28"/>
        </w:rPr>
        <w:t xml:space="preserve">   B. </w:t>
      </w:r>
      <w:r>
        <w:rPr>
          <w:sz w:val="28"/>
        </w:rPr>
        <w:t>错误</w:t>
      </w:r>
    </w:p>
    <w:p w14:paraId="04EF7ACA" w14:textId="77777777" w:rsidR="00265523" w:rsidRDefault="00B51596">
      <w:r>
        <w:rPr>
          <w:sz w:val="28"/>
        </w:rPr>
        <w:t xml:space="preserve">106. </w:t>
      </w:r>
      <w:r>
        <w:rPr>
          <w:sz w:val="28"/>
        </w:rPr>
        <w:t>关系数据模型能较好地表示实体间的</w:t>
      </w:r>
      <w:r>
        <w:rPr>
          <w:sz w:val="28"/>
        </w:rPr>
        <w:t>1:1</w:t>
      </w:r>
      <w:r>
        <w:rPr>
          <w:sz w:val="28"/>
        </w:rPr>
        <w:t>联系、</w:t>
      </w:r>
      <w:r>
        <w:rPr>
          <w:sz w:val="28"/>
        </w:rPr>
        <w:t>1:n</w:t>
      </w:r>
      <w:r>
        <w:rPr>
          <w:sz w:val="28"/>
        </w:rPr>
        <w:t>联系以及</w:t>
      </w:r>
      <w:r>
        <w:rPr>
          <w:sz w:val="28"/>
        </w:rPr>
        <w:t>m:n</w:t>
      </w:r>
      <w:r>
        <w:rPr>
          <w:sz w:val="28"/>
        </w:rPr>
        <w:t>联系。</w:t>
      </w:r>
    </w:p>
    <w:p w14:paraId="72464F94" w14:textId="77777777" w:rsidR="00265523" w:rsidRDefault="00B51596">
      <w:r>
        <w:rPr>
          <w:sz w:val="28"/>
          <w:highlight w:val="yellow"/>
        </w:rPr>
        <w:t xml:space="preserve">   A. </w:t>
      </w:r>
      <w:r>
        <w:rPr>
          <w:sz w:val="28"/>
          <w:highlight w:val="yellow"/>
        </w:rPr>
        <w:t>正确</w:t>
      </w:r>
    </w:p>
    <w:p w14:paraId="0E67C373" w14:textId="77777777" w:rsidR="00265523" w:rsidRDefault="00B51596">
      <w:r>
        <w:rPr>
          <w:sz w:val="28"/>
        </w:rPr>
        <w:t xml:space="preserve">   B. </w:t>
      </w:r>
      <w:r>
        <w:rPr>
          <w:sz w:val="28"/>
        </w:rPr>
        <w:t>错误</w:t>
      </w:r>
    </w:p>
    <w:p w14:paraId="3DC1CECC" w14:textId="77777777" w:rsidR="00265523" w:rsidRDefault="00B51596">
      <w:r>
        <w:rPr>
          <w:sz w:val="28"/>
        </w:rPr>
        <w:t xml:space="preserve">107. </w:t>
      </w:r>
      <w:r>
        <w:rPr>
          <w:sz w:val="28"/>
        </w:rPr>
        <w:t>在操作系统安装完成后，通常需要对其进行初始化配置，包括设置主机名、网络配置、时区等信息。</w:t>
      </w:r>
    </w:p>
    <w:p w14:paraId="4F272E8B" w14:textId="77777777" w:rsidR="00265523" w:rsidRDefault="00B51596">
      <w:r>
        <w:rPr>
          <w:sz w:val="28"/>
          <w:highlight w:val="yellow"/>
        </w:rPr>
        <w:t xml:space="preserve">   A. </w:t>
      </w:r>
      <w:r>
        <w:rPr>
          <w:sz w:val="28"/>
          <w:highlight w:val="yellow"/>
        </w:rPr>
        <w:t>正确</w:t>
      </w:r>
    </w:p>
    <w:p w14:paraId="2D315A72" w14:textId="77777777" w:rsidR="00265523" w:rsidRDefault="00B51596">
      <w:r>
        <w:rPr>
          <w:sz w:val="28"/>
        </w:rPr>
        <w:t xml:space="preserve">   B. </w:t>
      </w:r>
      <w:r>
        <w:rPr>
          <w:sz w:val="28"/>
        </w:rPr>
        <w:t>错误</w:t>
      </w:r>
    </w:p>
    <w:p w14:paraId="596799FC" w14:textId="77777777" w:rsidR="00265523" w:rsidRDefault="00B51596">
      <w:r>
        <w:rPr>
          <w:sz w:val="28"/>
        </w:rPr>
        <w:lastRenderedPageBreak/>
        <w:t xml:space="preserve">108. </w:t>
      </w:r>
      <w:r>
        <w:rPr>
          <w:sz w:val="28"/>
        </w:rPr>
        <w:t>以结构化分析方法建立的系统模型就是数据流图。</w:t>
      </w:r>
    </w:p>
    <w:p w14:paraId="768B38D4" w14:textId="77777777" w:rsidR="00265523" w:rsidRDefault="00B51596">
      <w:r>
        <w:rPr>
          <w:sz w:val="28"/>
        </w:rPr>
        <w:t xml:space="preserve">   A. </w:t>
      </w:r>
      <w:r>
        <w:rPr>
          <w:sz w:val="28"/>
        </w:rPr>
        <w:t>正确</w:t>
      </w:r>
    </w:p>
    <w:p w14:paraId="56100683" w14:textId="77777777" w:rsidR="00265523" w:rsidRDefault="00B51596">
      <w:r>
        <w:rPr>
          <w:sz w:val="28"/>
          <w:highlight w:val="yellow"/>
        </w:rPr>
        <w:t xml:space="preserve">   B. </w:t>
      </w:r>
      <w:r>
        <w:rPr>
          <w:sz w:val="28"/>
          <w:highlight w:val="yellow"/>
        </w:rPr>
        <w:t>错误</w:t>
      </w:r>
    </w:p>
    <w:p w14:paraId="3FD6C634" w14:textId="77777777" w:rsidR="00265523" w:rsidRDefault="00B51596">
      <w:r>
        <w:rPr>
          <w:sz w:val="28"/>
        </w:rPr>
        <w:t xml:space="preserve">109. </w:t>
      </w:r>
      <w:r>
        <w:rPr>
          <w:sz w:val="28"/>
        </w:rPr>
        <w:t>前序和中序遍历用线索树方式存储的二叉树，不必使用栈。（）</w:t>
      </w:r>
    </w:p>
    <w:p w14:paraId="2D7E80F9" w14:textId="77777777" w:rsidR="00265523" w:rsidRDefault="00B51596">
      <w:r>
        <w:rPr>
          <w:sz w:val="28"/>
          <w:highlight w:val="yellow"/>
        </w:rPr>
        <w:t xml:space="preserve">   A. </w:t>
      </w:r>
      <w:r>
        <w:rPr>
          <w:sz w:val="28"/>
          <w:highlight w:val="yellow"/>
        </w:rPr>
        <w:t>正确</w:t>
      </w:r>
    </w:p>
    <w:p w14:paraId="6926A041" w14:textId="77777777" w:rsidR="00265523" w:rsidRDefault="00B51596">
      <w:r>
        <w:rPr>
          <w:sz w:val="28"/>
        </w:rPr>
        <w:t xml:space="preserve">   B. </w:t>
      </w:r>
      <w:r>
        <w:rPr>
          <w:sz w:val="28"/>
        </w:rPr>
        <w:t>错误</w:t>
      </w:r>
    </w:p>
    <w:p w14:paraId="09DEC89D" w14:textId="77777777" w:rsidR="00265523" w:rsidRDefault="00B51596">
      <w:r>
        <w:rPr>
          <w:sz w:val="28"/>
        </w:rPr>
        <w:t xml:space="preserve">110. </w:t>
      </w:r>
      <w:r>
        <w:rPr>
          <w:sz w:val="28"/>
        </w:rPr>
        <w:t>开发软件就是编写程序。</w:t>
      </w:r>
    </w:p>
    <w:p w14:paraId="42C2F132" w14:textId="77777777" w:rsidR="00265523" w:rsidRDefault="00B51596">
      <w:r>
        <w:rPr>
          <w:sz w:val="28"/>
        </w:rPr>
        <w:t xml:space="preserve">   A. </w:t>
      </w:r>
      <w:r>
        <w:rPr>
          <w:sz w:val="28"/>
        </w:rPr>
        <w:t>正确</w:t>
      </w:r>
    </w:p>
    <w:p w14:paraId="4BABF3EA" w14:textId="77777777" w:rsidR="00265523" w:rsidRDefault="00B51596">
      <w:r>
        <w:rPr>
          <w:sz w:val="28"/>
          <w:highlight w:val="yellow"/>
        </w:rPr>
        <w:t xml:space="preserve">   B. </w:t>
      </w:r>
      <w:r>
        <w:rPr>
          <w:sz w:val="28"/>
          <w:highlight w:val="yellow"/>
        </w:rPr>
        <w:t>错误</w:t>
      </w:r>
    </w:p>
    <w:p w14:paraId="1EB92F4D" w14:textId="77777777" w:rsidR="00265523" w:rsidRDefault="00B51596">
      <w:r>
        <w:rPr>
          <w:sz w:val="28"/>
        </w:rPr>
        <w:t xml:space="preserve">111. </w:t>
      </w:r>
      <w:r>
        <w:rPr>
          <w:sz w:val="28"/>
        </w:rPr>
        <w:t>结构化查询语言只涉及查询数据的语句</w:t>
      </w:r>
      <w:r>
        <w:rPr>
          <w:sz w:val="28"/>
        </w:rPr>
        <w:t>,</w:t>
      </w:r>
      <w:r>
        <w:rPr>
          <w:sz w:val="28"/>
        </w:rPr>
        <w:t>并不包括修改和删除数据的语句。</w:t>
      </w:r>
    </w:p>
    <w:p w14:paraId="415867E7" w14:textId="77777777" w:rsidR="00265523" w:rsidRDefault="00B51596">
      <w:r>
        <w:rPr>
          <w:sz w:val="28"/>
        </w:rPr>
        <w:t xml:space="preserve">   A. </w:t>
      </w:r>
      <w:r>
        <w:rPr>
          <w:sz w:val="28"/>
        </w:rPr>
        <w:t>正确</w:t>
      </w:r>
    </w:p>
    <w:p w14:paraId="7796D4F8" w14:textId="77777777" w:rsidR="00265523" w:rsidRDefault="00B51596">
      <w:r>
        <w:rPr>
          <w:sz w:val="28"/>
          <w:highlight w:val="yellow"/>
        </w:rPr>
        <w:t xml:space="preserve">   B. </w:t>
      </w:r>
      <w:r>
        <w:rPr>
          <w:sz w:val="28"/>
          <w:highlight w:val="yellow"/>
        </w:rPr>
        <w:t>错误</w:t>
      </w:r>
    </w:p>
    <w:p w14:paraId="707515F1" w14:textId="77777777" w:rsidR="00265523" w:rsidRDefault="00B51596">
      <w:r>
        <w:rPr>
          <w:sz w:val="28"/>
        </w:rPr>
        <w:t>112</w:t>
      </w:r>
      <w:r>
        <w:rPr>
          <w:sz w:val="28"/>
        </w:rPr>
        <w:t xml:space="preserve">. </w:t>
      </w:r>
      <w:r>
        <w:rPr>
          <w:sz w:val="28"/>
        </w:rPr>
        <w:t>项目计划是由管理层下达的一份授权项目经理在项目活动中使用组织资源的文件（</w:t>
      </w:r>
      <w:r>
        <w:rPr>
          <w:sz w:val="28"/>
        </w:rPr>
        <w:t xml:space="preserve">   </w:t>
      </w:r>
      <w:r>
        <w:rPr>
          <w:sz w:val="28"/>
        </w:rPr>
        <w:t>）。</w:t>
      </w:r>
    </w:p>
    <w:p w14:paraId="56D7B576" w14:textId="77777777" w:rsidR="00265523" w:rsidRDefault="00B51596">
      <w:r>
        <w:rPr>
          <w:sz w:val="28"/>
        </w:rPr>
        <w:t xml:space="preserve">   A. </w:t>
      </w:r>
      <w:r>
        <w:rPr>
          <w:sz w:val="28"/>
        </w:rPr>
        <w:t>正确</w:t>
      </w:r>
    </w:p>
    <w:p w14:paraId="2C5953E6" w14:textId="77777777" w:rsidR="00265523" w:rsidRDefault="00B51596">
      <w:r>
        <w:rPr>
          <w:sz w:val="28"/>
          <w:highlight w:val="yellow"/>
        </w:rPr>
        <w:t xml:space="preserve">   B. </w:t>
      </w:r>
      <w:r>
        <w:rPr>
          <w:sz w:val="28"/>
          <w:highlight w:val="yellow"/>
        </w:rPr>
        <w:t>错误</w:t>
      </w:r>
    </w:p>
    <w:p w14:paraId="79F464D6" w14:textId="77777777" w:rsidR="00265523" w:rsidRDefault="00B51596">
      <w:r>
        <w:rPr>
          <w:sz w:val="28"/>
        </w:rPr>
        <w:t xml:space="preserve">113. </w:t>
      </w:r>
      <w:r>
        <w:rPr>
          <w:sz w:val="28"/>
        </w:rPr>
        <w:t>默认情况下，堡垒机的一个账号同时可以在多个</w:t>
      </w:r>
      <w:r>
        <w:rPr>
          <w:sz w:val="28"/>
        </w:rPr>
        <w:t>IP</w:t>
      </w:r>
      <w:r>
        <w:rPr>
          <w:sz w:val="28"/>
        </w:rPr>
        <w:t>地址登录。</w:t>
      </w:r>
    </w:p>
    <w:p w14:paraId="2FCD4E1E" w14:textId="77777777" w:rsidR="00265523" w:rsidRDefault="00B51596">
      <w:r>
        <w:rPr>
          <w:sz w:val="28"/>
        </w:rPr>
        <w:t xml:space="preserve">   A. </w:t>
      </w:r>
      <w:r>
        <w:rPr>
          <w:sz w:val="28"/>
        </w:rPr>
        <w:t>正确</w:t>
      </w:r>
    </w:p>
    <w:p w14:paraId="723AAFC9" w14:textId="77777777" w:rsidR="00265523" w:rsidRDefault="00B51596">
      <w:r>
        <w:rPr>
          <w:sz w:val="28"/>
          <w:highlight w:val="yellow"/>
        </w:rPr>
        <w:t xml:space="preserve">   B. </w:t>
      </w:r>
      <w:r>
        <w:rPr>
          <w:sz w:val="28"/>
          <w:highlight w:val="yellow"/>
        </w:rPr>
        <w:t>错误</w:t>
      </w:r>
    </w:p>
    <w:p w14:paraId="50769885" w14:textId="77777777" w:rsidR="00265523" w:rsidRDefault="00B51596">
      <w:r>
        <w:rPr>
          <w:sz w:val="28"/>
        </w:rPr>
        <w:t xml:space="preserve">114. </w:t>
      </w:r>
      <w:r>
        <w:rPr>
          <w:sz w:val="28"/>
        </w:rPr>
        <w:t>描述由模型本身分解而成的组织单元以及它们的依赖关系是指对象图。（）</w:t>
      </w:r>
    </w:p>
    <w:p w14:paraId="70C612BC" w14:textId="77777777" w:rsidR="00265523" w:rsidRDefault="00B51596">
      <w:r>
        <w:rPr>
          <w:sz w:val="28"/>
        </w:rPr>
        <w:lastRenderedPageBreak/>
        <w:t xml:space="preserve">   A. </w:t>
      </w:r>
      <w:r>
        <w:rPr>
          <w:sz w:val="28"/>
        </w:rPr>
        <w:t>正确</w:t>
      </w:r>
    </w:p>
    <w:p w14:paraId="79C9B021" w14:textId="77777777" w:rsidR="00265523" w:rsidRDefault="00B51596">
      <w:r>
        <w:rPr>
          <w:sz w:val="28"/>
          <w:highlight w:val="yellow"/>
        </w:rPr>
        <w:t xml:space="preserve">   B. </w:t>
      </w:r>
      <w:r>
        <w:rPr>
          <w:sz w:val="28"/>
          <w:highlight w:val="yellow"/>
        </w:rPr>
        <w:t>错误</w:t>
      </w:r>
    </w:p>
    <w:p w14:paraId="4976C950" w14:textId="77777777" w:rsidR="00265523" w:rsidRDefault="00B51596">
      <w:r>
        <w:rPr>
          <w:sz w:val="28"/>
        </w:rPr>
        <w:t xml:space="preserve">115. </w:t>
      </w:r>
      <w:r>
        <w:rPr>
          <w:sz w:val="28"/>
        </w:rPr>
        <w:t>abstractclass</w:t>
      </w:r>
      <w:r>
        <w:rPr>
          <w:sz w:val="28"/>
        </w:rPr>
        <w:t>和</w:t>
      </w:r>
      <w:r>
        <w:rPr>
          <w:sz w:val="28"/>
        </w:rPr>
        <w:t>interface</w:t>
      </w:r>
      <w:r>
        <w:rPr>
          <w:sz w:val="28"/>
        </w:rPr>
        <w:t>所反映出的设计理念不同。其实</w:t>
      </w:r>
      <w:r>
        <w:rPr>
          <w:sz w:val="28"/>
        </w:rPr>
        <w:t>abstractclass</w:t>
      </w:r>
      <w:r>
        <w:rPr>
          <w:sz w:val="28"/>
        </w:rPr>
        <w:t>表示的是</w:t>
      </w:r>
      <w:r>
        <w:rPr>
          <w:sz w:val="28"/>
        </w:rPr>
        <w:t>"has-a"</w:t>
      </w:r>
      <w:r>
        <w:rPr>
          <w:sz w:val="28"/>
        </w:rPr>
        <w:t>关系，</w:t>
      </w:r>
      <w:r>
        <w:rPr>
          <w:sz w:val="28"/>
        </w:rPr>
        <w:t>interface</w:t>
      </w:r>
      <w:r>
        <w:rPr>
          <w:sz w:val="28"/>
        </w:rPr>
        <w:t>表示的是</w:t>
      </w:r>
      <w:r>
        <w:rPr>
          <w:sz w:val="28"/>
        </w:rPr>
        <w:t>"is-a"</w:t>
      </w:r>
      <w:r>
        <w:rPr>
          <w:sz w:val="28"/>
        </w:rPr>
        <w:t>关系。</w:t>
      </w:r>
    </w:p>
    <w:p w14:paraId="6D15EE7B" w14:textId="77777777" w:rsidR="00265523" w:rsidRDefault="00B51596">
      <w:r>
        <w:rPr>
          <w:sz w:val="28"/>
        </w:rPr>
        <w:t xml:space="preserve">   A. </w:t>
      </w:r>
      <w:r>
        <w:rPr>
          <w:sz w:val="28"/>
        </w:rPr>
        <w:t>正确</w:t>
      </w:r>
    </w:p>
    <w:p w14:paraId="7D6ADE83" w14:textId="77777777" w:rsidR="00265523" w:rsidRDefault="00B51596">
      <w:r>
        <w:rPr>
          <w:sz w:val="28"/>
          <w:highlight w:val="yellow"/>
        </w:rPr>
        <w:t xml:space="preserve">   B. </w:t>
      </w:r>
      <w:r>
        <w:rPr>
          <w:sz w:val="28"/>
          <w:highlight w:val="yellow"/>
        </w:rPr>
        <w:t>错误</w:t>
      </w:r>
    </w:p>
    <w:p w14:paraId="07E75548" w14:textId="77777777" w:rsidR="00265523" w:rsidRDefault="00B51596">
      <w:r>
        <w:rPr>
          <w:sz w:val="28"/>
        </w:rPr>
        <w:t xml:space="preserve">116. </w:t>
      </w:r>
      <w:r>
        <w:rPr>
          <w:sz w:val="28"/>
        </w:rPr>
        <w:t>在数据分析中，交叉验证的主要目的是在训练和测试集之间进行循环迭代以更好地评估模型性能（）。</w:t>
      </w:r>
    </w:p>
    <w:p w14:paraId="50BF7137" w14:textId="77777777" w:rsidR="00265523" w:rsidRDefault="00B51596">
      <w:r>
        <w:rPr>
          <w:sz w:val="28"/>
          <w:highlight w:val="yellow"/>
        </w:rPr>
        <w:t xml:space="preserve">   A. </w:t>
      </w:r>
      <w:r>
        <w:rPr>
          <w:sz w:val="28"/>
          <w:highlight w:val="yellow"/>
        </w:rPr>
        <w:t>正确</w:t>
      </w:r>
    </w:p>
    <w:p w14:paraId="5B671E73" w14:textId="77777777" w:rsidR="00265523" w:rsidRDefault="00B51596">
      <w:r>
        <w:rPr>
          <w:sz w:val="28"/>
        </w:rPr>
        <w:t xml:space="preserve">   B. </w:t>
      </w:r>
      <w:r>
        <w:rPr>
          <w:sz w:val="28"/>
        </w:rPr>
        <w:t>错误</w:t>
      </w:r>
    </w:p>
    <w:p w14:paraId="1E0808F5" w14:textId="77777777" w:rsidR="00265523" w:rsidRDefault="00B51596">
      <w:r>
        <w:rPr>
          <w:sz w:val="28"/>
        </w:rPr>
        <w:t xml:space="preserve">117. </w:t>
      </w:r>
      <w:r>
        <w:rPr>
          <w:sz w:val="28"/>
        </w:rPr>
        <w:t>尽可能使用高级语言编写程序</w:t>
      </w:r>
    </w:p>
    <w:p w14:paraId="354C570D" w14:textId="77777777" w:rsidR="00265523" w:rsidRDefault="00B51596">
      <w:r>
        <w:rPr>
          <w:sz w:val="28"/>
          <w:highlight w:val="yellow"/>
        </w:rPr>
        <w:t xml:space="preserve">   A. </w:t>
      </w:r>
      <w:r>
        <w:rPr>
          <w:sz w:val="28"/>
          <w:highlight w:val="yellow"/>
        </w:rPr>
        <w:t>正确</w:t>
      </w:r>
    </w:p>
    <w:p w14:paraId="4CB46277" w14:textId="77777777" w:rsidR="00265523" w:rsidRDefault="00B51596">
      <w:r>
        <w:rPr>
          <w:sz w:val="28"/>
        </w:rPr>
        <w:t xml:space="preserve">   B. </w:t>
      </w:r>
      <w:r>
        <w:rPr>
          <w:sz w:val="28"/>
        </w:rPr>
        <w:t>错误</w:t>
      </w:r>
    </w:p>
    <w:p w14:paraId="3F3259C7" w14:textId="77777777" w:rsidR="00265523" w:rsidRDefault="00B51596">
      <w:r>
        <w:rPr>
          <w:sz w:val="28"/>
        </w:rPr>
        <w:t xml:space="preserve">118. </w:t>
      </w:r>
      <w:r>
        <w:rPr>
          <w:sz w:val="28"/>
        </w:rPr>
        <w:t>完全二叉树可采用顺序存储结构保存，而非完全二叉树则不能。</w:t>
      </w:r>
      <w:r>
        <w:rPr>
          <w:sz w:val="28"/>
        </w:rPr>
        <w:t>(F)</w:t>
      </w:r>
    </w:p>
    <w:p w14:paraId="09AB0C60" w14:textId="77777777" w:rsidR="00265523" w:rsidRDefault="00B51596">
      <w:r>
        <w:rPr>
          <w:sz w:val="28"/>
        </w:rPr>
        <w:t xml:space="preserve">   A. </w:t>
      </w:r>
      <w:r>
        <w:rPr>
          <w:sz w:val="28"/>
        </w:rPr>
        <w:t>正确</w:t>
      </w:r>
    </w:p>
    <w:p w14:paraId="020673A1" w14:textId="77777777" w:rsidR="00265523" w:rsidRDefault="00B51596">
      <w:r>
        <w:rPr>
          <w:sz w:val="28"/>
          <w:highlight w:val="yellow"/>
        </w:rPr>
        <w:t xml:space="preserve">   B. </w:t>
      </w:r>
      <w:r>
        <w:rPr>
          <w:sz w:val="28"/>
          <w:highlight w:val="yellow"/>
        </w:rPr>
        <w:t>错误</w:t>
      </w:r>
    </w:p>
    <w:p w14:paraId="4C8E962B" w14:textId="77777777" w:rsidR="00265523" w:rsidRDefault="00B51596">
      <w:r>
        <w:rPr>
          <w:sz w:val="28"/>
        </w:rPr>
        <w:t xml:space="preserve">119. </w:t>
      </w:r>
      <w:r>
        <w:rPr>
          <w:sz w:val="28"/>
        </w:rPr>
        <w:t>在以太网中，所有节点可以同时发送和接受数据。</w:t>
      </w:r>
    </w:p>
    <w:p w14:paraId="1523CFAF" w14:textId="77777777" w:rsidR="00265523" w:rsidRDefault="00B51596">
      <w:r>
        <w:rPr>
          <w:sz w:val="28"/>
        </w:rPr>
        <w:t xml:space="preserve">   A. </w:t>
      </w:r>
      <w:r>
        <w:rPr>
          <w:sz w:val="28"/>
        </w:rPr>
        <w:t>正确</w:t>
      </w:r>
    </w:p>
    <w:p w14:paraId="19E331D0" w14:textId="77777777" w:rsidR="00265523" w:rsidRDefault="00B51596">
      <w:r>
        <w:rPr>
          <w:sz w:val="28"/>
          <w:highlight w:val="yellow"/>
        </w:rPr>
        <w:t xml:space="preserve">   B. </w:t>
      </w:r>
      <w:r>
        <w:rPr>
          <w:sz w:val="28"/>
          <w:highlight w:val="yellow"/>
        </w:rPr>
        <w:t>错误</w:t>
      </w:r>
    </w:p>
    <w:p w14:paraId="3BFAA5BF" w14:textId="77777777" w:rsidR="00265523" w:rsidRDefault="00B51596">
      <w:r>
        <w:rPr>
          <w:sz w:val="28"/>
        </w:rPr>
        <w:t xml:space="preserve">120. </w:t>
      </w:r>
      <w:r>
        <w:rPr>
          <w:sz w:val="28"/>
        </w:rPr>
        <w:t>用</w:t>
      </w:r>
      <w:r>
        <w:rPr>
          <w:sz w:val="28"/>
        </w:rPr>
        <w:t>CASE</w:t>
      </w:r>
      <w:r>
        <w:rPr>
          <w:sz w:val="28"/>
        </w:rPr>
        <w:t>环境或程序自动生成工具来自动生成一部分程序</w:t>
      </w:r>
      <w:r>
        <w:rPr>
          <w:sz w:val="28"/>
        </w:rPr>
        <w:t>.</w:t>
      </w:r>
    </w:p>
    <w:p w14:paraId="19B5582C" w14:textId="77777777" w:rsidR="00265523" w:rsidRDefault="00B51596">
      <w:r>
        <w:rPr>
          <w:sz w:val="28"/>
          <w:highlight w:val="yellow"/>
        </w:rPr>
        <w:lastRenderedPageBreak/>
        <w:t xml:space="preserve">   A. </w:t>
      </w:r>
      <w:r>
        <w:rPr>
          <w:sz w:val="28"/>
          <w:highlight w:val="yellow"/>
        </w:rPr>
        <w:t>正确</w:t>
      </w:r>
    </w:p>
    <w:p w14:paraId="5D0443E9" w14:textId="77777777" w:rsidR="00265523" w:rsidRDefault="00B51596">
      <w:r>
        <w:rPr>
          <w:sz w:val="28"/>
        </w:rPr>
        <w:t xml:space="preserve">   B. </w:t>
      </w:r>
      <w:r>
        <w:rPr>
          <w:sz w:val="28"/>
        </w:rPr>
        <w:t>错误</w:t>
      </w:r>
    </w:p>
    <w:p w14:paraId="07AE16C4" w14:textId="77777777" w:rsidR="00265523" w:rsidRDefault="00B51596">
      <w:r>
        <w:rPr>
          <w:sz w:val="28"/>
        </w:rPr>
        <w:t xml:space="preserve">121. </w:t>
      </w:r>
      <w:r>
        <w:rPr>
          <w:sz w:val="28"/>
        </w:rPr>
        <w:t>变更网络路由配置和通信地址等参数的操作，必须具有包括时间、目的、内容及维护人员等要素的书面记录。</w:t>
      </w:r>
    </w:p>
    <w:p w14:paraId="3CAC1DDE" w14:textId="77777777" w:rsidR="00265523" w:rsidRDefault="00B51596">
      <w:r>
        <w:rPr>
          <w:sz w:val="28"/>
          <w:highlight w:val="yellow"/>
        </w:rPr>
        <w:t xml:space="preserve">   A. </w:t>
      </w:r>
      <w:r>
        <w:rPr>
          <w:sz w:val="28"/>
          <w:highlight w:val="yellow"/>
        </w:rPr>
        <w:t>正确</w:t>
      </w:r>
    </w:p>
    <w:p w14:paraId="32029E1F" w14:textId="77777777" w:rsidR="00265523" w:rsidRDefault="00B51596">
      <w:r>
        <w:rPr>
          <w:sz w:val="28"/>
        </w:rPr>
        <w:t xml:space="preserve">   B. </w:t>
      </w:r>
      <w:r>
        <w:rPr>
          <w:sz w:val="28"/>
        </w:rPr>
        <w:t>错误</w:t>
      </w:r>
    </w:p>
    <w:p w14:paraId="2978E840" w14:textId="77777777" w:rsidR="00265523" w:rsidRDefault="00B51596">
      <w:r>
        <w:rPr>
          <w:sz w:val="28"/>
        </w:rPr>
        <w:t xml:space="preserve">122. </w:t>
      </w:r>
      <w:r>
        <w:rPr>
          <w:sz w:val="28"/>
        </w:rPr>
        <w:t>在控制器类中，每一个请求处理方法都可以有一个多种类型的参数，以及多个不同类型的返回结果。（）</w:t>
      </w:r>
    </w:p>
    <w:p w14:paraId="1E72A2B0" w14:textId="77777777" w:rsidR="00265523" w:rsidRDefault="00B51596">
      <w:r>
        <w:rPr>
          <w:sz w:val="28"/>
        </w:rPr>
        <w:t xml:space="preserve">   A. </w:t>
      </w:r>
      <w:r>
        <w:rPr>
          <w:sz w:val="28"/>
        </w:rPr>
        <w:t>正确</w:t>
      </w:r>
    </w:p>
    <w:p w14:paraId="2ED7FFB2" w14:textId="77777777" w:rsidR="00265523" w:rsidRDefault="00B51596">
      <w:r>
        <w:rPr>
          <w:sz w:val="28"/>
          <w:highlight w:val="yellow"/>
        </w:rPr>
        <w:t xml:space="preserve">   B. </w:t>
      </w:r>
      <w:r>
        <w:rPr>
          <w:sz w:val="28"/>
          <w:highlight w:val="yellow"/>
        </w:rPr>
        <w:t>错误</w:t>
      </w:r>
    </w:p>
    <w:p w14:paraId="2F792DA0" w14:textId="77777777" w:rsidR="00265523" w:rsidRDefault="00B51596">
      <w:r>
        <w:rPr>
          <w:sz w:val="28"/>
        </w:rPr>
        <w:t xml:space="preserve">123. </w:t>
      </w:r>
      <w:r>
        <w:rPr>
          <w:sz w:val="28"/>
        </w:rPr>
        <w:t>所有的文件输入</w:t>
      </w:r>
      <w:r>
        <w:rPr>
          <w:sz w:val="28"/>
        </w:rPr>
        <w:t>/</w:t>
      </w:r>
      <w:r>
        <w:rPr>
          <w:sz w:val="28"/>
        </w:rPr>
        <w:t>输出流都继承于</w:t>
      </w:r>
      <w:r>
        <w:rPr>
          <w:sz w:val="28"/>
        </w:rPr>
        <w:t>InputStream</w:t>
      </w:r>
      <w:r>
        <w:rPr>
          <w:sz w:val="28"/>
        </w:rPr>
        <w:t>类</w:t>
      </w:r>
      <w:r>
        <w:rPr>
          <w:sz w:val="28"/>
        </w:rPr>
        <w:t>/OutputStream</w:t>
      </w:r>
      <w:r>
        <w:rPr>
          <w:sz w:val="28"/>
        </w:rPr>
        <w:t>类。</w:t>
      </w:r>
    </w:p>
    <w:p w14:paraId="56D8246C" w14:textId="77777777" w:rsidR="00265523" w:rsidRDefault="00B51596">
      <w:r>
        <w:rPr>
          <w:sz w:val="28"/>
        </w:rPr>
        <w:t xml:space="preserve">   A. </w:t>
      </w:r>
      <w:r>
        <w:rPr>
          <w:sz w:val="28"/>
        </w:rPr>
        <w:t>正确</w:t>
      </w:r>
    </w:p>
    <w:p w14:paraId="3CFA2025" w14:textId="77777777" w:rsidR="00265523" w:rsidRDefault="00B51596">
      <w:r>
        <w:rPr>
          <w:sz w:val="28"/>
          <w:highlight w:val="yellow"/>
        </w:rPr>
        <w:t xml:space="preserve">   B. </w:t>
      </w:r>
      <w:r>
        <w:rPr>
          <w:sz w:val="28"/>
          <w:highlight w:val="yellow"/>
        </w:rPr>
        <w:t>错误</w:t>
      </w:r>
    </w:p>
    <w:p w14:paraId="62B00E45" w14:textId="77777777" w:rsidR="00265523" w:rsidRDefault="00B51596">
      <w:r>
        <w:rPr>
          <w:sz w:val="28"/>
        </w:rPr>
        <w:t xml:space="preserve">124. </w:t>
      </w:r>
      <w:r>
        <w:rPr>
          <w:sz w:val="28"/>
        </w:rPr>
        <w:t>计算机中心机房进出的门禁卡按科技部在职员工清单统一发放，员工无须自己提出申请。</w:t>
      </w:r>
    </w:p>
    <w:p w14:paraId="17205D50" w14:textId="77777777" w:rsidR="00265523" w:rsidRDefault="00B51596">
      <w:r>
        <w:rPr>
          <w:sz w:val="28"/>
        </w:rPr>
        <w:t xml:space="preserve">   A. </w:t>
      </w:r>
      <w:r>
        <w:rPr>
          <w:sz w:val="28"/>
        </w:rPr>
        <w:t>正确</w:t>
      </w:r>
    </w:p>
    <w:p w14:paraId="4FA87D49" w14:textId="77777777" w:rsidR="00265523" w:rsidRDefault="00B51596">
      <w:r>
        <w:rPr>
          <w:sz w:val="28"/>
          <w:highlight w:val="yellow"/>
        </w:rPr>
        <w:t xml:space="preserve">   B. </w:t>
      </w:r>
      <w:r>
        <w:rPr>
          <w:sz w:val="28"/>
          <w:highlight w:val="yellow"/>
        </w:rPr>
        <w:t>错误</w:t>
      </w:r>
    </w:p>
    <w:p w14:paraId="0DDB2E57" w14:textId="77777777" w:rsidR="00265523" w:rsidRDefault="00B51596">
      <w:r>
        <w:rPr>
          <w:sz w:val="28"/>
        </w:rPr>
        <w:t xml:space="preserve">125. </w:t>
      </w:r>
      <w:r>
        <w:rPr>
          <w:sz w:val="28"/>
        </w:rPr>
        <w:t>编写绩效报告一般要包括收集并分发有关项目绩效的信息，包括状态报告、进展报告和预测。（）</w:t>
      </w:r>
    </w:p>
    <w:p w14:paraId="2C8D8AC3" w14:textId="77777777" w:rsidR="00265523" w:rsidRDefault="00B51596">
      <w:r>
        <w:rPr>
          <w:sz w:val="28"/>
          <w:highlight w:val="yellow"/>
        </w:rPr>
        <w:t xml:space="preserve">   A. </w:t>
      </w:r>
      <w:r>
        <w:rPr>
          <w:sz w:val="28"/>
          <w:highlight w:val="yellow"/>
        </w:rPr>
        <w:t>正确</w:t>
      </w:r>
    </w:p>
    <w:p w14:paraId="4D11156F" w14:textId="77777777" w:rsidR="00265523" w:rsidRDefault="00B51596">
      <w:r>
        <w:rPr>
          <w:sz w:val="28"/>
        </w:rPr>
        <w:t xml:space="preserve">   B. </w:t>
      </w:r>
      <w:r>
        <w:rPr>
          <w:sz w:val="28"/>
        </w:rPr>
        <w:t>错误</w:t>
      </w:r>
    </w:p>
    <w:p w14:paraId="23701ED0" w14:textId="77777777" w:rsidR="00265523" w:rsidRDefault="00B51596">
      <w:r>
        <w:rPr>
          <w:sz w:val="28"/>
        </w:rPr>
        <w:lastRenderedPageBreak/>
        <w:t>126. springMVC</w:t>
      </w:r>
      <w:r>
        <w:rPr>
          <w:sz w:val="28"/>
        </w:rPr>
        <w:t>中可以通过</w:t>
      </w:r>
      <w:r>
        <w:rPr>
          <w:sz w:val="28"/>
        </w:rPr>
        <w:t>view</w:t>
      </w:r>
      <w:r>
        <w:rPr>
          <w:sz w:val="28"/>
        </w:rPr>
        <w:t>、</w:t>
      </w:r>
      <w:r>
        <w:rPr>
          <w:sz w:val="28"/>
        </w:rPr>
        <w:t>Model</w:t>
      </w:r>
      <w:r>
        <w:rPr>
          <w:sz w:val="28"/>
        </w:rPr>
        <w:t>和</w:t>
      </w:r>
      <w:r>
        <w:rPr>
          <w:sz w:val="28"/>
        </w:rPr>
        <w:t>ModelMap</w:t>
      </w:r>
      <w:r>
        <w:rPr>
          <w:sz w:val="28"/>
        </w:rPr>
        <w:t>来存储传递给页面模板文件的数据（）</w:t>
      </w:r>
    </w:p>
    <w:p w14:paraId="1F5AE316" w14:textId="77777777" w:rsidR="00265523" w:rsidRDefault="00B51596">
      <w:r>
        <w:rPr>
          <w:sz w:val="28"/>
        </w:rPr>
        <w:t xml:space="preserve">   A. </w:t>
      </w:r>
      <w:r>
        <w:rPr>
          <w:sz w:val="28"/>
        </w:rPr>
        <w:t>正确</w:t>
      </w:r>
    </w:p>
    <w:p w14:paraId="7CC68E71" w14:textId="77777777" w:rsidR="00265523" w:rsidRDefault="00B51596">
      <w:r>
        <w:rPr>
          <w:sz w:val="28"/>
          <w:highlight w:val="yellow"/>
        </w:rPr>
        <w:t xml:space="preserve">   B. </w:t>
      </w:r>
      <w:r>
        <w:rPr>
          <w:sz w:val="28"/>
          <w:highlight w:val="yellow"/>
        </w:rPr>
        <w:t>错误</w:t>
      </w:r>
    </w:p>
    <w:p w14:paraId="685381E1" w14:textId="77777777" w:rsidR="00265523" w:rsidRDefault="00B51596">
      <w:r>
        <w:rPr>
          <w:sz w:val="28"/>
        </w:rPr>
        <w:t xml:space="preserve">127. </w:t>
      </w:r>
      <w:r>
        <w:rPr>
          <w:sz w:val="28"/>
        </w:rPr>
        <w:t>对于客户端软件来说，应用发布服务器上应用程序的标识可以与堡垒机上远程客户端中的标识名不同。</w:t>
      </w:r>
    </w:p>
    <w:p w14:paraId="66AA8641" w14:textId="77777777" w:rsidR="00265523" w:rsidRDefault="00B51596">
      <w:r>
        <w:rPr>
          <w:sz w:val="28"/>
        </w:rPr>
        <w:t xml:space="preserve">   A. </w:t>
      </w:r>
      <w:r>
        <w:rPr>
          <w:sz w:val="28"/>
        </w:rPr>
        <w:t>正确</w:t>
      </w:r>
    </w:p>
    <w:p w14:paraId="36ED4C92" w14:textId="77777777" w:rsidR="00265523" w:rsidRDefault="00B51596">
      <w:r>
        <w:rPr>
          <w:sz w:val="28"/>
          <w:highlight w:val="yellow"/>
        </w:rPr>
        <w:t xml:space="preserve">   B. </w:t>
      </w:r>
      <w:r>
        <w:rPr>
          <w:sz w:val="28"/>
          <w:highlight w:val="yellow"/>
        </w:rPr>
        <w:t>错误</w:t>
      </w:r>
    </w:p>
    <w:p w14:paraId="489F5887" w14:textId="77777777" w:rsidR="00265523" w:rsidRDefault="00B51596">
      <w:r>
        <w:rPr>
          <w:sz w:val="28"/>
        </w:rPr>
        <w:t xml:space="preserve">128. </w:t>
      </w:r>
      <w:r>
        <w:rPr>
          <w:sz w:val="28"/>
        </w:rPr>
        <w:t>机构网点调整、撤并时，一些已接近报废年限，或故障率高、老化、陈旧等设备资产，各分支机构应列出</w:t>
      </w:r>
      <w:r>
        <w:rPr>
          <w:sz w:val="28"/>
        </w:rPr>
        <w:t>清单，按属地管理原则，由总行信息技术部和分支机构设备管理部门确认后，可不再纳入调配范围，由总行和分支机构分别收回处置。</w:t>
      </w:r>
    </w:p>
    <w:p w14:paraId="24140491" w14:textId="77777777" w:rsidR="00265523" w:rsidRDefault="00B51596">
      <w:r>
        <w:rPr>
          <w:sz w:val="28"/>
          <w:highlight w:val="yellow"/>
        </w:rPr>
        <w:t xml:space="preserve">   A. </w:t>
      </w:r>
      <w:r>
        <w:rPr>
          <w:sz w:val="28"/>
          <w:highlight w:val="yellow"/>
        </w:rPr>
        <w:t>正确</w:t>
      </w:r>
    </w:p>
    <w:p w14:paraId="2EFFFA21" w14:textId="77777777" w:rsidR="00265523" w:rsidRDefault="00B51596">
      <w:r>
        <w:rPr>
          <w:sz w:val="28"/>
        </w:rPr>
        <w:t xml:space="preserve">   B. </w:t>
      </w:r>
      <w:r>
        <w:rPr>
          <w:sz w:val="28"/>
        </w:rPr>
        <w:t>错误</w:t>
      </w:r>
    </w:p>
    <w:p w14:paraId="2D2B9A75" w14:textId="77777777" w:rsidR="00265523" w:rsidRDefault="00B51596">
      <w:r>
        <w:rPr>
          <w:sz w:val="28"/>
        </w:rPr>
        <w:t xml:space="preserve">129. </w:t>
      </w:r>
      <w:r>
        <w:rPr>
          <w:sz w:val="28"/>
        </w:rPr>
        <w:t>设计模式可以在编程中解决重复问题，提高代码的效率和可维护性。</w:t>
      </w:r>
    </w:p>
    <w:p w14:paraId="7CD14581" w14:textId="77777777" w:rsidR="00265523" w:rsidRDefault="00B51596">
      <w:r>
        <w:rPr>
          <w:sz w:val="28"/>
          <w:highlight w:val="yellow"/>
        </w:rPr>
        <w:t xml:space="preserve">   A. </w:t>
      </w:r>
      <w:r>
        <w:rPr>
          <w:sz w:val="28"/>
          <w:highlight w:val="yellow"/>
        </w:rPr>
        <w:t>正确</w:t>
      </w:r>
    </w:p>
    <w:p w14:paraId="03645F40" w14:textId="77777777" w:rsidR="00265523" w:rsidRDefault="00B51596">
      <w:r>
        <w:rPr>
          <w:sz w:val="28"/>
        </w:rPr>
        <w:t xml:space="preserve">   B. </w:t>
      </w:r>
      <w:r>
        <w:rPr>
          <w:sz w:val="28"/>
        </w:rPr>
        <w:t>错误</w:t>
      </w:r>
    </w:p>
    <w:sectPr w:rsidR="00265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523"/>
    <w:rsid w:val="0029639D"/>
    <w:rsid w:val="00326F90"/>
    <w:rsid w:val="00805B19"/>
    <w:rsid w:val="00893D2F"/>
    <w:rsid w:val="00A866A9"/>
    <w:rsid w:val="00AA1D8D"/>
    <w:rsid w:val="00B47730"/>
    <w:rsid w:val="00B515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A992B"/>
  <w14:defaultImageDpi w14:val="300"/>
  <w15:docId w15:val="{6528A120-02ED-2043-8E6B-92E2EF06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sz w:val="32"/>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203</Pages>
  <Words>13682</Words>
  <Characters>77993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陈超炜</cp:lastModifiedBy>
  <cp:revision>9</cp:revision>
  <dcterms:created xsi:type="dcterms:W3CDTF">2013-12-23T23:15:00Z</dcterms:created>
  <dcterms:modified xsi:type="dcterms:W3CDTF">2025-04-24T06:59:00Z</dcterms:modified>
  <cp:category/>
</cp:coreProperties>
</file>